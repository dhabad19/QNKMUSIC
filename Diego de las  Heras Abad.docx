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8FEB5" w14:textId="77777777" w:rsidR="006D63F1" w:rsidRPr="00B70A3D" w:rsidRDefault="006D63F1">
      <w:pPr>
        <w:rPr>
          <w:rFonts w:cs="Times New Roman"/>
          <w:b/>
          <w:szCs w:val="24"/>
        </w:rPr>
      </w:pPr>
      <w:r w:rsidRPr="00B70A3D">
        <w:rPr>
          <w:rFonts w:cs="Times New Roman"/>
          <w:b/>
          <w:szCs w:val="24"/>
        </w:rPr>
        <w:br/>
      </w:r>
    </w:p>
    <w:p w14:paraId="0BB05480" w14:textId="77777777" w:rsidR="006D63F1" w:rsidRPr="00B70A3D" w:rsidRDefault="006D63F1" w:rsidP="006D63F1">
      <w:pPr>
        <w:jc w:val="center"/>
        <w:rPr>
          <w:rFonts w:cs="Times New Roman"/>
          <w:szCs w:val="24"/>
        </w:rPr>
      </w:pPr>
      <w:r w:rsidRPr="00B70A3D">
        <w:rPr>
          <w:rFonts w:cs="Times New Roman"/>
          <w:noProof/>
          <w:szCs w:val="24"/>
          <w:lang w:eastAsia="es-ES"/>
        </w:rPr>
        <w:drawing>
          <wp:inline distT="0" distB="0" distL="0" distR="0" wp14:anchorId="14AEBEE6" wp14:editId="0EDE4D0F">
            <wp:extent cx="2822161" cy="2822161"/>
            <wp:effectExtent l="0" t="0" r="0" b="0"/>
            <wp:docPr id="1" name="Imagen 1" descr="C:\Users\diego\Downloads\q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ownloads\q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659" cy="2833659"/>
                    </a:xfrm>
                    <a:prstGeom prst="rect">
                      <a:avLst/>
                    </a:prstGeom>
                    <a:noFill/>
                    <a:ln>
                      <a:noFill/>
                    </a:ln>
                  </pic:spPr>
                </pic:pic>
              </a:graphicData>
            </a:graphic>
          </wp:inline>
        </w:drawing>
      </w:r>
    </w:p>
    <w:p w14:paraId="06A677D0" w14:textId="77777777" w:rsidR="0085361A" w:rsidRPr="00B70A3D" w:rsidRDefault="0085361A" w:rsidP="0085361A">
      <w:pPr>
        <w:jc w:val="center"/>
        <w:rPr>
          <w:rFonts w:cs="Times New Roman"/>
          <w:szCs w:val="24"/>
        </w:rPr>
      </w:pPr>
      <w:r w:rsidRPr="00B70A3D">
        <w:rPr>
          <w:rFonts w:cs="Times New Roman"/>
          <w:szCs w:val="24"/>
        </w:rPr>
        <w:t>REPRODUCTOR MUSICAL</w:t>
      </w:r>
    </w:p>
    <w:p w14:paraId="3B4F1AB7" w14:textId="77777777" w:rsidR="0085361A" w:rsidRPr="00B70A3D" w:rsidRDefault="0085361A" w:rsidP="0085361A">
      <w:pPr>
        <w:jc w:val="center"/>
        <w:rPr>
          <w:rFonts w:cs="Times New Roman"/>
          <w:szCs w:val="24"/>
        </w:rPr>
      </w:pPr>
      <w:r w:rsidRPr="00B70A3D">
        <w:rPr>
          <w:rFonts w:cs="Times New Roman"/>
          <w:szCs w:val="24"/>
        </w:rPr>
        <w:t>QNK Music</w:t>
      </w:r>
    </w:p>
    <w:p w14:paraId="64C0A224" w14:textId="77777777" w:rsidR="006D63F1" w:rsidRPr="00B70A3D" w:rsidRDefault="006D63F1" w:rsidP="006D63F1">
      <w:pPr>
        <w:pStyle w:val="NormalWeb"/>
      </w:pPr>
    </w:p>
    <w:p w14:paraId="4D1919BE" w14:textId="77777777" w:rsidR="0085361A" w:rsidRPr="00B70A3D" w:rsidRDefault="0085361A" w:rsidP="006D63F1">
      <w:pPr>
        <w:pStyle w:val="NormalWeb"/>
      </w:pPr>
    </w:p>
    <w:p w14:paraId="56FD5F9F" w14:textId="77777777" w:rsidR="006D63F1" w:rsidRPr="00B70A3D" w:rsidRDefault="006D63F1" w:rsidP="006D63F1">
      <w:pPr>
        <w:rPr>
          <w:rFonts w:cs="Times New Roman"/>
          <w:szCs w:val="24"/>
        </w:rPr>
      </w:pPr>
      <w:r w:rsidRPr="00B70A3D">
        <w:rPr>
          <w:rFonts w:cs="Times New Roman"/>
          <w:szCs w:val="24"/>
        </w:rPr>
        <w:br/>
      </w:r>
    </w:p>
    <w:p w14:paraId="514A292F" w14:textId="77777777" w:rsidR="0085361A" w:rsidRPr="00B70A3D" w:rsidRDefault="0085361A" w:rsidP="006D63F1">
      <w:pPr>
        <w:rPr>
          <w:rFonts w:cs="Times New Roman"/>
          <w:szCs w:val="24"/>
        </w:rPr>
      </w:pPr>
    </w:p>
    <w:p w14:paraId="251AC26C" w14:textId="77777777" w:rsidR="0085361A" w:rsidRPr="00B70A3D" w:rsidRDefault="0085361A" w:rsidP="0085361A">
      <w:pPr>
        <w:jc w:val="right"/>
        <w:rPr>
          <w:rFonts w:cs="Times New Roman"/>
          <w:szCs w:val="24"/>
        </w:rPr>
      </w:pPr>
    </w:p>
    <w:p w14:paraId="0EA1749E" w14:textId="77777777" w:rsidR="006D63F1" w:rsidRPr="00B70A3D" w:rsidRDefault="006D63F1" w:rsidP="0085361A">
      <w:pPr>
        <w:jc w:val="right"/>
        <w:rPr>
          <w:rFonts w:cs="Times New Roman"/>
          <w:szCs w:val="24"/>
        </w:rPr>
      </w:pPr>
      <w:r w:rsidRPr="00B70A3D">
        <w:rPr>
          <w:rFonts w:cs="Times New Roman"/>
          <w:szCs w:val="24"/>
        </w:rPr>
        <w:t>Desarrollo de Aplicaciones Web</w:t>
      </w:r>
      <w:r w:rsidRPr="00B70A3D">
        <w:rPr>
          <w:rFonts w:cs="Times New Roman"/>
          <w:szCs w:val="24"/>
        </w:rPr>
        <w:br/>
      </w:r>
      <w:r w:rsidR="0085361A" w:rsidRPr="00B70A3D">
        <w:rPr>
          <w:rFonts w:cs="Times New Roman"/>
          <w:szCs w:val="24"/>
        </w:rPr>
        <w:t xml:space="preserve">2ºDAW </w:t>
      </w:r>
      <w:r w:rsidRPr="00B70A3D">
        <w:rPr>
          <w:rFonts w:cs="Times New Roman"/>
          <w:szCs w:val="24"/>
        </w:rPr>
        <w:t>2024/2025</w:t>
      </w:r>
    </w:p>
    <w:p w14:paraId="63037A88" w14:textId="77777777" w:rsidR="0085361A" w:rsidRPr="00B70A3D" w:rsidRDefault="0085361A" w:rsidP="0085361A">
      <w:pPr>
        <w:jc w:val="right"/>
        <w:rPr>
          <w:rFonts w:cs="Times New Roman"/>
          <w:szCs w:val="24"/>
        </w:rPr>
      </w:pPr>
      <w:r w:rsidRPr="00B70A3D">
        <w:rPr>
          <w:rFonts w:cs="Times New Roman"/>
          <w:szCs w:val="24"/>
        </w:rPr>
        <w:t>Diego de las Heras Abad</w:t>
      </w:r>
    </w:p>
    <w:p w14:paraId="60E4E4BC" w14:textId="77777777" w:rsidR="00DB2EFE" w:rsidRDefault="006D63F1" w:rsidP="006D63F1">
      <w:pPr>
        <w:rPr>
          <w:rFonts w:cs="Times New Roman"/>
          <w:szCs w:val="24"/>
        </w:rPr>
      </w:pPr>
      <w:r w:rsidRPr="00B70A3D">
        <w:rPr>
          <w:rFonts w:cs="Times New Roman"/>
          <w:szCs w:val="24"/>
        </w:rPr>
        <w:br w:type="page"/>
      </w:r>
    </w:p>
    <w:p w14:paraId="10AC8B7B" w14:textId="77777777" w:rsidR="00294CB0" w:rsidRPr="00294CB0" w:rsidRDefault="00294CB0" w:rsidP="00294CB0">
      <w:pPr>
        <w:rPr>
          <w:rFonts w:cs="Times New Roman"/>
          <w:szCs w:val="24"/>
        </w:rPr>
      </w:pPr>
      <w:r w:rsidRPr="00294CB0">
        <w:rPr>
          <w:rFonts w:cs="Times New Roman"/>
          <w:szCs w:val="24"/>
        </w:rPr>
        <w:lastRenderedPageBreak/>
        <w:t>TODOS LOS SCRIPTS DE CREACION SE ENCUENTRAN EN EL INDEX.PHP</w:t>
      </w:r>
    </w:p>
    <w:p w14:paraId="466F96E5" w14:textId="77777777" w:rsidR="00294CB0" w:rsidRPr="00294CB0" w:rsidRDefault="00294CB0" w:rsidP="00294CB0">
      <w:pPr>
        <w:rPr>
          <w:rFonts w:cs="Times New Roman"/>
          <w:szCs w:val="24"/>
        </w:rPr>
      </w:pPr>
    </w:p>
    <w:p w14:paraId="097473B2" w14:textId="77777777" w:rsidR="00825B18" w:rsidRDefault="00825B18" w:rsidP="00825B18">
      <w:pPr>
        <w:rPr>
          <w:rFonts w:cs="Times New Roman"/>
          <w:szCs w:val="24"/>
        </w:rPr>
      </w:pPr>
      <w:r>
        <w:rPr>
          <w:rFonts w:cs="Times New Roman"/>
          <w:szCs w:val="24"/>
        </w:rPr>
        <w:t xml:space="preserve">ENLACE GIT HUB: </w:t>
      </w:r>
      <w:hyperlink r:id="rId9" w:history="1">
        <w:r w:rsidRPr="00672D65">
          <w:rPr>
            <w:rStyle w:val="Hipervnculo"/>
            <w:rFonts w:cs="Times New Roman"/>
            <w:szCs w:val="24"/>
          </w:rPr>
          <w:t>https://github.com/dhabad19/QNKMUSIC.git</w:t>
        </w:r>
      </w:hyperlink>
    </w:p>
    <w:p w14:paraId="41FCA549" w14:textId="5387335A" w:rsidR="00294CB0" w:rsidRPr="00294CB0" w:rsidRDefault="00294CB0" w:rsidP="00294CB0">
      <w:pPr>
        <w:rPr>
          <w:rFonts w:cs="Times New Roman"/>
          <w:szCs w:val="24"/>
        </w:rPr>
      </w:pPr>
    </w:p>
    <w:p w14:paraId="10DB1E9F" w14:textId="787FD6B2" w:rsidR="00294CB0" w:rsidRPr="00294CB0" w:rsidRDefault="00294CB0" w:rsidP="00294CB0">
      <w:pPr>
        <w:rPr>
          <w:rFonts w:cs="Times New Roman"/>
          <w:szCs w:val="24"/>
        </w:rPr>
      </w:pPr>
      <w:r w:rsidRPr="00294CB0">
        <w:rPr>
          <w:rFonts w:cs="Times New Roman"/>
          <w:szCs w:val="24"/>
        </w:rPr>
        <w:t>URL de la WEB</w:t>
      </w:r>
      <w:r w:rsidR="00825B18">
        <w:rPr>
          <w:rFonts w:cs="Times New Roman"/>
          <w:szCs w:val="24"/>
        </w:rPr>
        <w:t xml:space="preserve">: </w:t>
      </w:r>
      <w:r w:rsidRPr="00294CB0">
        <w:rPr>
          <w:rFonts w:cs="Times New Roman"/>
          <w:szCs w:val="24"/>
        </w:rPr>
        <w:t>https://mediumseagreen-snake-348502.hostingersite.com/</w:t>
      </w:r>
    </w:p>
    <w:p w14:paraId="47DD4017" w14:textId="58345230" w:rsidR="00294CB0" w:rsidRDefault="00294CB0" w:rsidP="00825B18">
      <w:pPr>
        <w:ind w:firstLine="720"/>
        <w:rPr>
          <w:rFonts w:cs="Times New Roman"/>
          <w:szCs w:val="24"/>
        </w:rPr>
      </w:pPr>
      <w:r w:rsidRPr="00294CB0">
        <w:rPr>
          <w:rFonts w:cs="Times New Roman"/>
          <w:szCs w:val="24"/>
        </w:rPr>
        <w:t>Registrarse o usar Usuario:</w:t>
      </w:r>
      <w:r w:rsidR="00825B18">
        <w:rPr>
          <w:rFonts w:cs="Times New Roman"/>
          <w:szCs w:val="24"/>
        </w:rPr>
        <w:t xml:space="preserve"> </w:t>
      </w:r>
      <w:r w:rsidRPr="00294CB0">
        <w:rPr>
          <w:rFonts w:cs="Times New Roman"/>
          <w:szCs w:val="24"/>
        </w:rPr>
        <w:t xml:space="preserve">profesor@qnkmusic.com </w:t>
      </w:r>
      <w:r w:rsidR="00825B18">
        <w:rPr>
          <w:rFonts w:cs="Times New Roman"/>
          <w:szCs w:val="24"/>
        </w:rPr>
        <w:t>–</w:t>
      </w:r>
      <w:r w:rsidRPr="00294CB0">
        <w:rPr>
          <w:rFonts w:cs="Times New Roman"/>
          <w:szCs w:val="24"/>
        </w:rPr>
        <w:t xml:space="preserve"> 123</w:t>
      </w:r>
    </w:p>
    <w:p w14:paraId="24743DB5" w14:textId="691181D4" w:rsidR="00825B18" w:rsidRPr="00294CB0" w:rsidRDefault="00825B18" w:rsidP="00825B18">
      <w:pPr>
        <w:ind w:firstLine="720"/>
        <w:rPr>
          <w:rFonts w:cs="Times New Roman"/>
          <w:szCs w:val="24"/>
        </w:rPr>
      </w:pPr>
      <w:r>
        <w:rPr>
          <w:rFonts w:cs="Times New Roman"/>
          <w:szCs w:val="24"/>
        </w:rPr>
        <w:t xml:space="preserve">Datos ya creados </w:t>
      </w:r>
      <w:r w:rsidRPr="00825B18">
        <w:rPr>
          <w:rFonts w:cs="Times New Roman"/>
          <w:szCs w:val="24"/>
        </w:rPr>
        <w:t>admnstradr@gmail.com</w:t>
      </w:r>
      <w:r>
        <w:rPr>
          <w:rFonts w:cs="Times New Roman"/>
          <w:szCs w:val="24"/>
        </w:rPr>
        <w:t>@gmail.com-1234</w:t>
      </w:r>
    </w:p>
    <w:p w14:paraId="351DD7D4" w14:textId="77777777" w:rsidR="00524801" w:rsidRDefault="00524801" w:rsidP="00294CB0">
      <w:pPr>
        <w:rPr>
          <w:rFonts w:cs="Times New Roman"/>
          <w:szCs w:val="24"/>
        </w:rPr>
      </w:pPr>
    </w:p>
    <w:p w14:paraId="13AF8D97" w14:textId="09F5256E" w:rsidR="00524801" w:rsidRDefault="00825B18" w:rsidP="00294CB0">
      <w:pPr>
        <w:rPr>
          <w:rFonts w:cs="Times New Roman"/>
          <w:szCs w:val="24"/>
        </w:rPr>
      </w:pPr>
      <w:r>
        <w:rPr>
          <w:rFonts w:cs="Times New Roman"/>
          <w:szCs w:val="24"/>
        </w:rPr>
        <w:t xml:space="preserve">MEMORIA: </w:t>
      </w:r>
      <w:hyperlink r:id="rId10" w:history="1">
        <w:r w:rsidR="009F6E36" w:rsidRPr="00672D65">
          <w:rPr>
            <w:rStyle w:val="Hipervnculo"/>
            <w:rFonts w:cs="Times New Roman"/>
            <w:szCs w:val="24"/>
          </w:rPr>
          <w:t>https://github.com/dhabad19/QNKMUSIC.git</w:t>
        </w:r>
      </w:hyperlink>
    </w:p>
    <w:p w14:paraId="67451459" w14:textId="4FE42686" w:rsidR="00825B18" w:rsidRDefault="00825B18" w:rsidP="00294CB0">
      <w:pPr>
        <w:rPr>
          <w:rFonts w:cs="Times New Roman"/>
          <w:szCs w:val="24"/>
        </w:rPr>
      </w:pPr>
      <w:r>
        <w:rPr>
          <w:rFonts w:cs="Times New Roman"/>
          <w:szCs w:val="24"/>
        </w:rPr>
        <w:t>MANUAL DE USUARIO: h</w:t>
      </w:r>
      <w:r w:rsidRPr="00825B18">
        <w:rPr>
          <w:rFonts w:cs="Times New Roman"/>
          <w:szCs w:val="24"/>
        </w:rPr>
        <w:t>ttps://github.com/dhabad19/QNKMUSIC/blob/main/MANUAL%20USUARIO.pptx</w:t>
      </w:r>
    </w:p>
    <w:p w14:paraId="48916D20" w14:textId="482C8278" w:rsidR="00960F73" w:rsidRDefault="00960F73" w:rsidP="00294CB0">
      <w:pPr>
        <w:rPr>
          <w:rFonts w:cs="Times New Roman"/>
          <w:szCs w:val="24"/>
        </w:rPr>
      </w:pPr>
      <w:r>
        <w:rPr>
          <w:rFonts w:cs="Times New Roman"/>
          <w:szCs w:val="24"/>
        </w:rPr>
        <w:br w:type="page"/>
      </w:r>
    </w:p>
    <w:p w14:paraId="3EDC4060" w14:textId="149F912F" w:rsidR="00DB2EFE" w:rsidRDefault="00DB2EFE" w:rsidP="006D63F1">
      <w:pPr>
        <w:rPr>
          <w:rFonts w:cs="Times New Roman"/>
          <w:szCs w:val="24"/>
        </w:rPr>
      </w:pPr>
      <w:r>
        <w:rPr>
          <w:rFonts w:cs="Times New Roman"/>
          <w:szCs w:val="24"/>
        </w:rPr>
        <w:lastRenderedPageBreak/>
        <w:t>INDICE</w:t>
      </w:r>
    </w:p>
    <w:p w14:paraId="428A97FE" w14:textId="4827EDD8" w:rsidR="006D63F1" w:rsidRPr="00B70A3D" w:rsidRDefault="006D63F1" w:rsidP="006D63F1">
      <w:pPr>
        <w:rPr>
          <w:rFonts w:cs="Times New Roman"/>
          <w:szCs w:val="24"/>
        </w:rPr>
      </w:pPr>
      <w:r w:rsidRPr="00B70A3D">
        <w:rPr>
          <w:rFonts w:cs="Times New Roman"/>
          <w:szCs w:val="24"/>
        </w:rPr>
        <w:t>1.DESCRIPCIÓN EL PROYECTO.</w:t>
      </w:r>
    </w:p>
    <w:p w14:paraId="59F5D0A6" w14:textId="21AB380B" w:rsidR="006D63F1" w:rsidRPr="00B70A3D" w:rsidRDefault="006D63F1" w:rsidP="00324870">
      <w:pPr>
        <w:ind w:firstLine="720"/>
        <w:rPr>
          <w:rFonts w:cs="Times New Roman"/>
          <w:szCs w:val="24"/>
        </w:rPr>
      </w:pPr>
      <w:r w:rsidRPr="00B70A3D">
        <w:rPr>
          <w:rFonts w:cs="Times New Roman"/>
          <w:szCs w:val="24"/>
        </w:rPr>
        <w:t>1.</w:t>
      </w:r>
      <w:r w:rsidR="009C5382" w:rsidRPr="00B70A3D">
        <w:rPr>
          <w:rFonts w:cs="Times New Roman"/>
          <w:szCs w:val="24"/>
        </w:rPr>
        <w:t>1. Características</w:t>
      </w:r>
      <w:r w:rsidRPr="00B70A3D">
        <w:rPr>
          <w:rFonts w:cs="Times New Roman"/>
          <w:szCs w:val="24"/>
        </w:rPr>
        <w:t xml:space="preserve"> generales</w:t>
      </w:r>
    </w:p>
    <w:p w14:paraId="4652674A" w14:textId="77777777" w:rsidR="006D63F1" w:rsidRPr="00B70A3D" w:rsidRDefault="006D63F1" w:rsidP="00324870">
      <w:pPr>
        <w:ind w:firstLine="720"/>
        <w:rPr>
          <w:rFonts w:cs="Times New Roman"/>
          <w:szCs w:val="24"/>
        </w:rPr>
      </w:pPr>
      <w:r w:rsidRPr="00B70A3D">
        <w:rPr>
          <w:rFonts w:cs="Times New Roman"/>
          <w:szCs w:val="24"/>
        </w:rPr>
        <w:t>1.2</w:t>
      </w:r>
      <w:r w:rsidR="001A2D2E" w:rsidRPr="00B70A3D">
        <w:rPr>
          <w:rFonts w:cs="Times New Roman"/>
          <w:szCs w:val="24"/>
        </w:rPr>
        <w:t>. Objetivos</w:t>
      </w:r>
      <w:r w:rsidRPr="00B70A3D">
        <w:rPr>
          <w:rFonts w:cs="Times New Roman"/>
          <w:szCs w:val="24"/>
        </w:rPr>
        <w:t xml:space="preserve"> y alcance</w:t>
      </w:r>
    </w:p>
    <w:p w14:paraId="62516CCE" w14:textId="77777777" w:rsidR="006D63F1" w:rsidRPr="00B70A3D" w:rsidRDefault="006D63F1" w:rsidP="006D63F1">
      <w:pPr>
        <w:rPr>
          <w:rFonts w:cs="Times New Roman"/>
          <w:szCs w:val="24"/>
        </w:rPr>
      </w:pPr>
      <w:r w:rsidRPr="00B70A3D">
        <w:rPr>
          <w:rFonts w:cs="Times New Roman"/>
          <w:szCs w:val="24"/>
        </w:rPr>
        <w:t>2.ANÁLISIS DEL SECTOR/MERCADO.</w:t>
      </w:r>
    </w:p>
    <w:p w14:paraId="68C7FC64" w14:textId="07EC4C81" w:rsidR="006D63F1" w:rsidRPr="00B70A3D" w:rsidRDefault="006D63F1" w:rsidP="00324870">
      <w:pPr>
        <w:ind w:firstLine="720"/>
        <w:rPr>
          <w:rFonts w:cs="Times New Roman"/>
          <w:szCs w:val="24"/>
        </w:rPr>
      </w:pPr>
      <w:r w:rsidRPr="00B70A3D">
        <w:rPr>
          <w:rFonts w:cs="Times New Roman"/>
          <w:szCs w:val="24"/>
        </w:rPr>
        <w:t>2.</w:t>
      </w:r>
      <w:r w:rsidR="009C5382" w:rsidRPr="00B70A3D">
        <w:rPr>
          <w:rFonts w:cs="Times New Roman"/>
          <w:szCs w:val="24"/>
        </w:rPr>
        <w:t>1. Prospectiva</w:t>
      </w:r>
      <w:r w:rsidRPr="00B70A3D">
        <w:rPr>
          <w:rFonts w:cs="Times New Roman"/>
          <w:szCs w:val="24"/>
        </w:rPr>
        <w:t xml:space="preserve"> del Título en el sector.</w:t>
      </w:r>
    </w:p>
    <w:p w14:paraId="5B2A7533" w14:textId="3239D845" w:rsidR="006D63F1" w:rsidRPr="00B70A3D" w:rsidRDefault="006D63F1" w:rsidP="00324870">
      <w:pPr>
        <w:ind w:firstLine="720"/>
        <w:rPr>
          <w:rFonts w:cs="Times New Roman"/>
          <w:szCs w:val="24"/>
        </w:rPr>
      </w:pPr>
      <w:r w:rsidRPr="00B70A3D">
        <w:rPr>
          <w:rFonts w:cs="Times New Roman"/>
          <w:szCs w:val="24"/>
        </w:rPr>
        <w:t>2.</w:t>
      </w:r>
      <w:r w:rsidR="009C5382" w:rsidRPr="00B70A3D">
        <w:rPr>
          <w:rFonts w:cs="Times New Roman"/>
          <w:szCs w:val="24"/>
        </w:rPr>
        <w:t>2. Evolución</w:t>
      </w:r>
      <w:r w:rsidRPr="00B70A3D">
        <w:rPr>
          <w:rFonts w:cs="Times New Roman"/>
          <w:szCs w:val="24"/>
        </w:rPr>
        <w:t xml:space="preserve"> y tendencia del sector.</w:t>
      </w:r>
    </w:p>
    <w:p w14:paraId="06DEFC73" w14:textId="08C4EE61" w:rsidR="006D63F1" w:rsidRPr="00B70A3D" w:rsidRDefault="006D63F1" w:rsidP="00324870">
      <w:pPr>
        <w:ind w:firstLine="720"/>
        <w:rPr>
          <w:rFonts w:cs="Times New Roman"/>
          <w:szCs w:val="24"/>
        </w:rPr>
      </w:pPr>
      <w:r w:rsidRPr="00B70A3D">
        <w:rPr>
          <w:rFonts w:cs="Times New Roman"/>
          <w:szCs w:val="24"/>
        </w:rPr>
        <w:t>2.</w:t>
      </w:r>
      <w:r w:rsidR="009C5382" w:rsidRPr="00B70A3D">
        <w:rPr>
          <w:rFonts w:cs="Times New Roman"/>
          <w:szCs w:val="24"/>
        </w:rPr>
        <w:t>3. Normativa</w:t>
      </w:r>
      <w:r w:rsidRPr="00B70A3D">
        <w:rPr>
          <w:rFonts w:cs="Times New Roman"/>
          <w:szCs w:val="24"/>
        </w:rPr>
        <w:t xml:space="preserve"> y documentación técnica específica</w:t>
      </w:r>
    </w:p>
    <w:p w14:paraId="33876FDD" w14:textId="77777777" w:rsidR="006D63F1" w:rsidRPr="00B70A3D" w:rsidRDefault="006D63F1" w:rsidP="006D63F1">
      <w:pPr>
        <w:rPr>
          <w:rFonts w:cs="Times New Roman"/>
          <w:szCs w:val="24"/>
        </w:rPr>
      </w:pPr>
      <w:r w:rsidRPr="00B70A3D">
        <w:rPr>
          <w:rFonts w:cs="Times New Roman"/>
          <w:szCs w:val="24"/>
        </w:rPr>
        <w:t>3.PLAN DE EJECUCIÓN.</w:t>
      </w:r>
    </w:p>
    <w:p w14:paraId="6DDB51F1" w14:textId="70FA4539" w:rsidR="006D63F1" w:rsidRPr="00B70A3D" w:rsidRDefault="006D63F1" w:rsidP="00324870">
      <w:pPr>
        <w:ind w:firstLine="720"/>
        <w:rPr>
          <w:rFonts w:cs="Times New Roman"/>
          <w:szCs w:val="24"/>
        </w:rPr>
      </w:pPr>
      <w:r w:rsidRPr="00B70A3D">
        <w:rPr>
          <w:rFonts w:cs="Times New Roman"/>
          <w:szCs w:val="24"/>
        </w:rPr>
        <w:t>3.</w:t>
      </w:r>
      <w:r w:rsidR="009C5382" w:rsidRPr="00B70A3D">
        <w:rPr>
          <w:rFonts w:cs="Times New Roman"/>
          <w:szCs w:val="24"/>
        </w:rPr>
        <w:t>1. Diagrama</w:t>
      </w:r>
      <w:r w:rsidRPr="00B70A3D">
        <w:rPr>
          <w:rFonts w:cs="Times New Roman"/>
          <w:szCs w:val="24"/>
        </w:rPr>
        <w:t>/cronograma de flujo de procesos (Diagrama de Gantt).</w:t>
      </w:r>
    </w:p>
    <w:p w14:paraId="11E37088" w14:textId="5A3B00FD" w:rsidR="006D63F1" w:rsidRPr="00B70A3D" w:rsidRDefault="006D63F1" w:rsidP="00324870">
      <w:pPr>
        <w:ind w:firstLine="720"/>
        <w:rPr>
          <w:rFonts w:cs="Times New Roman"/>
          <w:szCs w:val="24"/>
        </w:rPr>
      </w:pPr>
      <w:r w:rsidRPr="00B70A3D">
        <w:rPr>
          <w:rFonts w:cs="Times New Roman"/>
          <w:szCs w:val="24"/>
        </w:rPr>
        <w:t>3.</w:t>
      </w:r>
      <w:r w:rsidR="009C5382" w:rsidRPr="00B70A3D">
        <w:rPr>
          <w:rFonts w:cs="Times New Roman"/>
          <w:szCs w:val="24"/>
        </w:rPr>
        <w:t>2. Proceso</w:t>
      </w:r>
      <w:r w:rsidRPr="00B70A3D">
        <w:rPr>
          <w:rFonts w:cs="Times New Roman"/>
          <w:szCs w:val="24"/>
        </w:rPr>
        <w:t xml:space="preserve"> de desarrollo software.</w:t>
      </w:r>
    </w:p>
    <w:p w14:paraId="5D60CD1F" w14:textId="4AC23427" w:rsidR="006D63F1" w:rsidRPr="00B70A3D" w:rsidRDefault="006D63F1" w:rsidP="00324870">
      <w:pPr>
        <w:ind w:left="720"/>
        <w:rPr>
          <w:rFonts w:cs="Times New Roman"/>
          <w:szCs w:val="24"/>
        </w:rPr>
      </w:pPr>
      <w:r w:rsidRPr="00B70A3D">
        <w:rPr>
          <w:rFonts w:cs="Times New Roman"/>
          <w:szCs w:val="24"/>
        </w:rPr>
        <w:t>3.2.</w:t>
      </w:r>
      <w:r w:rsidR="009C5382" w:rsidRPr="00B70A3D">
        <w:rPr>
          <w:rFonts w:cs="Times New Roman"/>
          <w:szCs w:val="24"/>
        </w:rPr>
        <w:t>1. Fase</w:t>
      </w:r>
      <w:r w:rsidRPr="00B70A3D">
        <w:rPr>
          <w:rFonts w:cs="Times New Roman"/>
          <w:szCs w:val="24"/>
        </w:rPr>
        <w:t xml:space="preserve"> de análisis.</w:t>
      </w:r>
    </w:p>
    <w:p w14:paraId="65AA158C" w14:textId="580DEEF4" w:rsidR="006D63F1" w:rsidRPr="00B70A3D" w:rsidRDefault="006D63F1" w:rsidP="00324870">
      <w:pPr>
        <w:ind w:left="720" w:firstLine="720"/>
        <w:rPr>
          <w:rFonts w:cs="Times New Roman"/>
          <w:szCs w:val="24"/>
        </w:rPr>
      </w:pPr>
      <w:r w:rsidRPr="00B70A3D">
        <w:rPr>
          <w:rFonts w:cs="Times New Roman"/>
          <w:szCs w:val="24"/>
        </w:rPr>
        <w:t>3.2.1.</w:t>
      </w:r>
      <w:r w:rsidR="009C5382" w:rsidRPr="00B70A3D">
        <w:rPr>
          <w:rFonts w:cs="Times New Roman"/>
          <w:szCs w:val="24"/>
        </w:rPr>
        <w:t>1. Tipos</w:t>
      </w:r>
      <w:r w:rsidRPr="00B70A3D">
        <w:rPr>
          <w:rFonts w:cs="Times New Roman"/>
          <w:szCs w:val="24"/>
        </w:rPr>
        <w:t xml:space="preserve"> de usuario</w:t>
      </w:r>
    </w:p>
    <w:p w14:paraId="49097C4B" w14:textId="360291E9" w:rsidR="006D63F1" w:rsidRPr="00B70A3D" w:rsidRDefault="006D63F1" w:rsidP="00324870">
      <w:pPr>
        <w:ind w:left="720" w:firstLine="720"/>
        <w:rPr>
          <w:rFonts w:cs="Times New Roman"/>
          <w:szCs w:val="24"/>
        </w:rPr>
      </w:pPr>
      <w:r w:rsidRPr="00B70A3D">
        <w:rPr>
          <w:rFonts w:cs="Times New Roman"/>
          <w:szCs w:val="24"/>
        </w:rPr>
        <w:t>3.2.1.</w:t>
      </w:r>
      <w:r w:rsidR="009C5382" w:rsidRPr="00B70A3D">
        <w:rPr>
          <w:rFonts w:cs="Times New Roman"/>
          <w:szCs w:val="24"/>
        </w:rPr>
        <w:t>2. Descripción</w:t>
      </w:r>
      <w:r w:rsidRPr="00B70A3D">
        <w:rPr>
          <w:rFonts w:cs="Times New Roman"/>
          <w:szCs w:val="24"/>
        </w:rPr>
        <w:t xml:space="preserve"> de requisitos</w:t>
      </w:r>
    </w:p>
    <w:p w14:paraId="0BF21A52" w14:textId="4FE65175" w:rsidR="006D63F1" w:rsidRPr="00B70A3D" w:rsidRDefault="006D63F1" w:rsidP="00324870">
      <w:pPr>
        <w:ind w:left="720" w:firstLine="720"/>
        <w:rPr>
          <w:rFonts w:cs="Times New Roman"/>
          <w:szCs w:val="24"/>
        </w:rPr>
      </w:pPr>
      <w:r w:rsidRPr="00B70A3D">
        <w:rPr>
          <w:rFonts w:cs="Times New Roman"/>
          <w:szCs w:val="24"/>
        </w:rPr>
        <w:t>3.2.1.</w:t>
      </w:r>
      <w:r w:rsidR="009C5382" w:rsidRPr="00B70A3D">
        <w:rPr>
          <w:rFonts w:cs="Times New Roman"/>
          <w:szCs w:val="24"/>
        </w:rPr>
        <w:t>3. Casos</w:t>
      </w:r>
      <w:r w:rsidRPr="00B70A3D">
        <w:rPr>
          <w:rFonts w:cs="Times New Roman"/>
          <w:szCs w:val="24"/>
        </w:rPr>
        <w:t xml:space="preserve"> de Uso</w:t>
      </w:r>
    </w:p>
    <w:p w14:paraId="61E883CB" w14:textId="788D0303" w:rsidR="006D63F1" w:rsidRPr="00B70A3D" w:rsidRDefault="006D63F1" w:rsidP="00324870">
      <w:pPr>
        <w:ind w:left="720" w:firstLine="720"/>
        <w:rPr>
          <w:rFonts w:cs="Times New Roman"/>
          <w:szCs w:val="24"/>
        </w:rPr>
      </w:pPr>
      <w:r w:rsidRPr="00B70A3D">
        <w:rPr>
          <w:rFonts w:cs="Times New Roman"/>
          <w:szCs w:val="24"/>
        </w:rPr>
        <w:t>3.2.1.</w:t>
      </w:r>
      <w:r w:rsidR="009C5382" w:rsidRPr="00B70A3D">
        <w:rPr>
          <w:rFonts w:cs="Times New Roman"/>
          <w:szCs w:val="24"/>
        </w:rPr>
        <w:t>4. Guía</w:t>
      </w:r>
      <w:r w:rsidRPr="00B70A3D">
        <w:rPr>
          <w:rFonts w:cs="Times New Roman"/>
          <w:szCs w:val="24"/>
        </w:rPr>
        <w:t xml:space="preserve"> de estilo</w:t>
      </w:r>
    </w:p>
    <w:p w14:paraId="3014F1F1" w14:textId="060EBDCF" w:rsidR="006D63F1" w:rsidRPr="00B70A3D" w:rsidRDefault="006D63F1" w:rsidP="00324870">
      <w:pPr>
        <w:ind w:left="720" w:firstLine="720"/>
        <w:rPr>
          <w:rFonts w:cs="Times New Roman"/>
          <w:szCs w:val="24"/>
        </w:rPr>
      </w:pPr>
      <w:r w:rsidRPr="00B70A3D">
        <w:rPr>
          <w:rFonts w:cs="Times New Roman"/>
          <w:szCs w:val="24"/>
        </w:rPr>
        <w:t>3</w:t>
      </w:r>
      <w:r w:rsidR="00324870" w:rsidRPr="00B70A3D">
        <w:rPr>
          <w:rFonts w:cs="Times New Roman"/>
          <w:szCs w:val="24"/>
        </w:rPr>
        <w:t>.</w:t>
      </w:r>
      <w:r w:rsidRPr="00B70A3D">
        <w:rPr>
          <w:rFonts w:cs="Times New Roman"/>
          <w:szCs w:val="24"/>
        </w:rPr>
        <w:t>2.1.</w:t>
      </w:r>
      <w:r w:rsidR="009C5382" w:rsidRPr="00B70A3D">
        <w:rPr>
          <w:rFonts w:cs="Times New Roman"/>
          <w:szCs w:val="24"/>
        </w:rPr>
        <w:t>5. Prototipo</w:t>
      </w:r>
      <w:r w:rsidRPr="00B70A3D">
        <w:rPr>
          <w:rFonts w:cs="Times New Roman"/>
          <w:szCs w:val="24"/>
        </w:rPr>
        <w:t xml:space="preserve"> del sitio web</w:t>
      </w:r>
    </w:p>
    <w:p w14:paraId="2E92734F" w14:textId="777A0B9D" w:rsidR="006D63F1" w:rsidRPr="00B70A3D" w:rsidRDefault="006D63F1" w:rsidP="00324870">
      <w:pPr>
        <w:ind w:left="720" w:firstLine="720"/>
        <w:rPr>
          <w:rFonts w:cs="Times New Roman"/>
          <w:szCs w:val="24"/>
        </w:rPr>
      </w:pPr>
      <w:r w:rsidRPr="00B70A3D">
        <w:rPr>
          <w:rFonts w:cs="Times New Roman"/>
          <w:szCs w:val="24"/>
        </w:rPr>
        <w:t>3.2.1.</w:t>
      </w:r>
      <w:r w:rsidR="009C5382" w:rsidRPr="00B70A3D">
        <w:rPr>
          <w:rFonts w:cs="Times New Roman"/>
          <w:szCs w:val="24"/>
        </w:rPr>
        <w:t>6. Mapa</w:t>
      </w:r>
      <w:r w:rsidRPr="00B70A3D">
        <w:rPr>
          <w:rFonts w:cs="Times New Roman"/>
          <w:szCs w:val="24"/>
        </w:rPr>
        <w:t xml:space="preserve"> de navegación</w:t>
      </w:r>
    </w:p>
    <w:p w14:paraId="435E5F7D" w14:textId="5C313EFE" w:rsidR="006D63F1" w:rsidRPr="00B70A3D" w:rsidRDefault="006D63F1" w:rsidP="00324870">
      <w:pPr>
        <w:ind w:left="720" w:firstLine="720"/>
        <w:rPr>
          <w:rFonts w:cs="Times New Roman"/>
          <w:szCs w:val="24"/>
        </w:rPr>
      </w:pPr>
      <w:r w:rsidRPr="00B70A3D">
        <w:rPr>
          <w:rFonts w:cs="Times New Roman"/>
          <w:szCs w:val="24"/>
        </w:rPr>
        <w:t>3.2.</w:t>
      </w:r>
      <w:r w:rsidR="009C5382" w:rsidRPr="00B70A3D">
        <w:rPr>
          <w:rFonts w:cs="Times New Roman"/>
          <w:szCs w:val="24"/>
        </w:rPr>
        <w:t>2. Fase</w:t>
      </w:r>
      <w:r w:rsidRPr="00B70A3D">
        <w:rPr>
          <w:rFonts w:cs="Times New Roman"/>
          <w:szCs w:val="24"/>
        </w:rPr>
        <w:t xml:space="preserve"> de desarrollo.</w:t>
      </w:r>
    </w:p>
    <w:p w14:paraId="16820452" w14:textId="54F88547" w:rsidR="006D63F1" w:rsidRPr="00B70A3D" w:rsidRDefault="006D63F1" w:rsidP="00324870">
      <w:pPr>
        <w:ind w:left="1440" w:firstLine="720"/>
        <w:rPr>
          <w:rFonts w:cs="Times New Roman"/>
          <w:szCs w:val="24"/>
        </w:rPr>
      </w:pPr>
      <w:r w:rsidRPr="00B70A3D">
        <w:rPr>
          <w:rFonts w:cs="Times New Roman"/>
          <w:szCs w:val="24"/>
        </w:rPr>
        <w:t>3.2.2.</w:t>
      </w:r>
      <w:r w:rsidR="009C5382" w:rsidRPr="00B70A3D">
        <w:rPr>
          <w:rFonts w:cs="Times New Roman"/>
          <w:szCs w:val="24"/>
        </w:rPr>
        <w:t>1. Base</w:t>
      </w:r>
      <w:r w:rsidRPr="00B70A3D">
        <w:rPr>
          <w:rFonts w:cs="Times New Roman"/>
          <w:szCs w:val="24"/>
        </w:rPr>
        <w:t xml:space="preserve"> de datos</w:t>
      </w:r>
    </w:p>
    <w:p w14:paraId="14EC8353" w14:textId="7C0C5F70" w:rsidR="006D63F1" w:rsidRPr="00B70A3D" w:rsidRDefault="006D63F1" w:rsidP="00324870">
      <w:pPr>
        <w:ind w:left="1440" w:firstLine="720"/>
        <w:rPr>
          <w:rFonts w:cs="Times New Roman"/>
          <w:szCs w:val="24"/>
        </w:rPr>
      </w:pPr>
      <w:r w:rsidRPr="00B70A3D">
        <w:rPr>
          <w:rFonts w:cs="Times New Roman"/>
          <w:szCs w:val="24"/>
        </w:rPr>
        <w:t>3.2.2.1.</w:t>
      </w:r>
      <w:r w:rsidR="009C5382" w:rsidRPr="00B70A3D">
        <w:rPr>
          <w:rFonts w:cs="Times New Roman"/>
          <w:szCs w:val="24"/>
        </w:rPr>
        <w:t>1. Análisis</w:t>
      </w:r>
      <w:r w:rsidRPr="00B70A3D">
        <w:rPr>
          <w:rFonts w:cs="Times New Roman"/>
          <w:szCs w:val="24"/>
        </w:rPr>
        <w:t xml:space="preserve"> de requisitos de datos de la aplicación</w:t>
      </w:r>
    </w:p>
    <w:p w14:paraId="5076D035" w14:textId="20440AB7" w:rsidR="006D63F1" w:rsidRPr="00B70A3D" w:rsidRDefault="009C5382" w:rsidP="00324870">
      <w:pPr>
        <w:ind w:left="2880"/>
        <w:rPr>
          <w:rFonts w:cs="Times New Roman"/>
          <w:szCs w:val="24"/>
        </w:rPr>
      </w:pPr>
      <w:r w:rsidRPr="00B70A3D">
        <w:rPr>
          <w:rFonts w:cs="Times New Roman"/>
          <w:szCs w:val="24"/>
        </w:rPr>
        <w:t>a. Identificación</w:t>
      </w:r>
      <w:r w:rsidR="006D63F1" w:rsidRPr="00B70A3D">
        <w:rPr>
          <w:rFonts w:cs="Times New Roman"/>
          <w:szCs w:val="24"/>
        </w:rPr>
        <w:t xml:space="preserve"> de entidades e interrelaciones entre entidades</w:t>
      </w:r>
    </w:p>
    <w:p w14:paraId="791E5EE9" w14:textId="783A56FC" w:rsidR="006D63F1" w:rsidRPr="00B70A3D" w:rsidRDefault="009C5382" w:rsidP="00324870">
      <w:pPr>
        <w:ind w:left="2880"/>
        <w:rPr>
          <w:rFonts w:cs="Times New Roman"/>
          <w:szCs w:val="24"/>
        </w:rPr>
      </w:pPr>
      <w:r w:rsidRPr="00B70A3D">
        <w:rPr>
          <w:rFonts w:cs="Times New Roman"/>
          <w:szCs w:val="24"/>
        </w:rPr>
        <w:t>identificación</w:t>
      </w:r>
      <w:r w:rsidR="006D63F1" w:rsidRPr="00B70A3D">
        <w:rPr>
          <w:rFonts w:cs="Times New Roman"/>
          <w:szCs w:val="24"/>
        </w:rPr>
        <w:t xml:space="preserve"> de atributos de cada entidad</w:t>
      </w:r>
    </w:p>
    <w:p w14:paraId="1D2C12CC" w14:textId="77777777" w:rsidR="006D63F1" w:rsidRPr="00B70A3D" w:rsidRDefault="006D63F1" w:rsidP="00324870">
      <w:pPr>
        <w:ind w:left="1440" w:firstLine="720"/>
        <w:rPr>
          <w:rFonts w:cs="Times New Roman"/>
          <w:szCs w:val="24"/>
        </w:rPr>
      </w:pPr>
      <w:r w:rsidRPr="00B70A3D">
        <w:rPr>
          <w:rFonts w:cs="Times New Roman"/>
          <w:szCs w:val="24"/>
        </w:rPr>
        <w:t>3.2.2.1.2Diseño lógico de datos</w:t>
      </w:r>
    </w:p>
    <w:p w14:paraId="3ED9E337" w14:textId="77777777" w:rsidR="006D63F1" w:rsidRPr="00B70A3D" w:rsidRDefault="006D63F1" w:rsidP="00324870">
      <w:pPr>
        <w:ind w:left="1440" w:firstLine="720"/>
        <w:rPr>
          <w:rFonts w:cs="Times New Roman"/>
          <w:szCs w:val="24"/>
        </w:rPr>
      </w:pPr>
      <w:r w:rsidRPr="00B70A3D">
        <w:rPr>
          <w:rFonts w:cs="Times New Roman"/>
          <w:szCs w:val="24"/>
        </w:rPr>
        <w:lastRenderedPageBreak/>
        <w:t>3.2.2.1.3Paso del modelo lógico (E/R) al modelo relacional (tablas)</w:t>
      </w:r>
    </w:p>
    <w:p w14:paraId="47EE9D48" w14:textId="77777777" w:rsidR="006D63F1" w:rsidRPr="00B70A3D" w:rsidRDefault="006D63F1" w:rsidP="00324870">
      <w:pPr>
        <w:ind w:left="2880"/>
        <w:rPr>
          <w:rFonts w:cs="Times New Roman"/>
          <w:szCs w:val="24"/>
        </w:rPr>
      </w:pPr>
      <w:r w:rsidRPr="00B70A3D">
        <w:rPr>
          <w:rFonts w:cs="Times New Roman"/>
          <w:szCs w:val="24"/>
        </w:rPr>
        <w:t>a. Identificación de atributos de cada tabla, sus tipos y tamaños</w:t>
      </w:r>
    </w:p>
    <w:p w14:paraId="2814A701" w14:textId="77777777" w:rsidR="006D63F1" w:rsidRPr="00B70A3D" w:rsidRDefault="006D63F1" w:rsidP="00324870">
      <w:pPr>
        <w:ind w:left="2880"/>
        <w:rPr>
          <w:rFonts w:cs="Times New Roman"/>
          <w:szCs w:val="24"/>
        </w:rPr>
      </w:pPr>
      <w:r w:rsidRPr="00B70A3D">
        <w:rPr>
          <w:rFonts w:cs="Times New Roman"/>
          <w:szCs w:val="24"/>
        </w:rPr>
        <w:t>b. Identificación de claves principales y claves candidatas</w:t>
      </w:r>
    </w:p>
    <w:p w14:paraId="3B578EA8" w14:textId="77777777" w:rsidR="006D63F1" w:rsidRPr="00B70A3D" w:rsidRDefault="006D63F1" w:rsidP="00324870">
      <w:pPr>
        <w:ind w:left="2880"/>
        <w:rPr>
          <w:rFonts w:cs="Times New Roman"/>
          <w:szCs w:val="24"/>
        </w:rPr>
      </w:pPr>
      <w:r w:rsidRPr="00B70A3D">
        <w:rPr>
          <w:rFonts w:cs="Times New Roman"/>
          <w:szCs w:val="24"/>
        </w:rPr>
        <w:t>c. Identificación de las reglas de integridad y seguridad de la base de datos</w:t>
      </w:r>
    </w:p>
    <w:p w14:paraId="29088CD6" w14:textId="77777777" w:rsidR="006D63F1" w:rsidRPr="00B70A3D" w:rsidRDefault="006D63F1" w:rsidP="00324870">
      <w:pPr>
        <w:ind w:left="2880"/>
        <w:rPr>
          <w:rFonts w:cs="Times New Roman"/>
          <w:szCs w:val="24"/>
        </w:rPr>
      </w:pPr>
      <w:r w:rsidRPr="00B70A3D">
        <w:rPr>
          <w:rFonts w:cs="Times New Roman"/>
          <w:szCs w:val="24"/>
        </w:rPr>
        <w:t>d. Modelo relacional (tablas)</w:t>
      </w:r>
    </w:p>
    <w:p w14:paraId="480FC45C" w14:textId="77777777" w:rsidR="006D63F1" w:rsidRPr="00B70A3D" w:rsidRDefault="006D63F1" w:rsidP="006D63F1">
      <w:pPr>
        <w:rPr>
          <w:rFonts w:cs="Times New Roman"/>
          <w:szCs w:val="24"/>
        </w:rPr>
      </w:pPr>
      <w:r w:rsidRPr="00B70A3D">
        <w:rPr>
          <w:rFonts w:cs="Times New Roman"/>
          <w:szCs w:val="24"/>
        </w:rPr>
        <w:t>3.2.2.1.4 Aplicación de reglas de normalización al modelo relacional</w:t>
      </w:r>
    </w:p>
    <w:p w14:paraId="1FECD65D" w14:textId="77777777" w:rsidR="006D63F1" w:rsidRPr="00B70A3D" w:rsidRDefault="006D63F1" w:rsidP="006D63F1">
      <w:pPr>
        <w:rPr>
          <w:rFonts w:cs="Times New Roman"/>
          <w:szCs w:val="24"/>
        </w:rPr>
      </w:pPr>
      <w:r w:rsidRPr="00B70A3D">
        <w:rPr>
          <w:rFonts w:cs="Times New Roman"/>
          <w:szCs w:val="24"/>
        </w:rPr>
        <w:t>3.2.2.1.5Tipos de datos para el sistema gestor seleccionado</w:t>
      </w:r>
    </w:p>
    <w:p w14:paraId="5BE87890" w14:textId="77777777" w:rsidR="006D63F1" w:rsidRPr="00B70A3D" w:rsidRDefault="006D63F1" w:rsidP="006D63F1">
      <w:pPr>
        <w:rPr>
          <w:rFonts w:cs="Times New Roman"/>
          <w:szCs w:val="24"/>
        </w:rPr>
      </w:pPr>
      <w:r w:rsidRPr="00B70A3D">
        <w:rPr>
          <w:rFonts w:cs="Times New Roman"/>
          <w:szCs w:val="24"/>
        </w:rPr>
        <w:t>3.2.2.1.6Scripts de creación de tablas e inserciones iniciales</w:t>
      </w:r>
    </w:p>
    <w:p w14:paraId="006610CC" w14:textId="4B8038C3" w:rsidR="006D63F1" w:rsidRPr="00B70A3D" w:rsidRDefault="006D63F1" w:rsidP="006D63F1">
      <w:pPr>
        <w:rPr>
          <w:rFonts w:cs="Times New Roman"/>
          <w:szCs w:val="24"/>
        </w:rPr>
      </w:pPr>
      <w:r w:rsidRPr="00B70A3D">
        <w:rPr>
          <w:rFonts w:cs="Times New Roman"/>
          <w:szCs w:val="24"/>
        </w:rPr>
        <w:t>3.2.2.</w:t>
      </w:r>
      <w:r w:rsidR="009C5382" w:rsidRPr="00B70A3D">
        <w:rPr>
          <w:rFonts w:cs="Times New Roman"/>
          <w:szCs w:val="24"/>
        </w:rPr>
        <w:t>2. Servidor</w:t>
      </w:r>
    </w:p>
    <w:p w14:paraId="669F0579" w14:textId="08DA88EA" w:rsidR="006D63F1" w:rsidRPr="00B70A3D" w:rsidRDefault="006D63F1" w:rsidP="006D63F1">
      <w:pPr>
        <w:rPr>
          <w:rFonts w:cs="Times New Roman"/>
          <w:szCs w:val="24"/>
        </w:rPr>
      </w:pPr>
      <w:r w:rsidRPr="00B70A3D">
        <w:rPr>
          <w:rFonts w:cs="Times New Roman"/>
          <w:szCs w:val="24"/>
        </w:rPr>
        <w:t>3.2.2.2.</w:t>
      </w:r>
      <w:r w:rsidR="009C5382" w:rsidRPr="00B70A3D">
        <w:rPr>
          <w:rFonts w:cs="Times New Roman"/>
          <w:szCs w:val="24"/>
        </w:rPr>
        <w:t>1. Lista</w:t>
      </w:r>
      <w:r w:rsidRPr="00B70A3D">
        <w:rPr>
          <w:rFonts w:cs="Times New Roman"/>
          <w:szCs w:val="24"/>
        </w:rPr>
        <w:t xml:space="preserve"> de funciones en </w:t>
      </w:r>
      <w:r w:rsidR="009C5382" w:rsidRPr="00B70A3D">
        <w:rPr>
          <w:rFonts w:cs="Times New Roman"/>
          <w:szCs w:val="24"/>
        </w:rPr>
        <w:t>pH</w:t>
      </w:r>
    </w:p>
    <w:p w14:paraId="7DA1E8F8" w14:textId="4F978186" w:rsidR="006D63F1" w:rsidRPr="00B70A3D" w:rsidRDefault="006D63F1" w:rsidP="006D63F1">
      <w:pPr>
        <w:rPr>
          <w:rFonts w:cs="Times New Roman"/>
          <w:szCs w:val="24"/>
        </w:rPr>
      </w:pPr>
      <w:r w:rsidRPr="00B70A3D">
        <w:rPr>
          <w:rFonts w:cs="Times New Roman"/>
          <w:szCs w:val="24"/>
        </w:rPr>
        <w:t>3.2.2.</w:t>
      </w:r>
      <w:r w:rsidR="009C5382" w:rsidRPr="00B70A3D">
        <w:rPr>
          <w:rFonts w:cs="Times New Roman"/>
          <w:szCs w:val="24"/>
        </w:rPr>
        <w:t>3. Cliente</w:t>
      </w:r>
    </w:p>
    <w:p w14:paraId="47735D8A" w14:textId="234644A9" w:rsidR="006D63F1" w:rsidRPr="00B70A3D" w:rsidRDefault="006D63F1" w:rsidP="006D63F1">
      <w:pPr>
        <w:rPr>
          <w:rFonts w:cs="Times New Roman"/>
          <w:szCs w:val="24"/>
        </w:rPr>
      </w:pPr>
      <w:r w:rsidRPr="00B70A3D">
        <w:rPr>
          <w:rFonts w:cs="Times New Roman"/>
          <w:szCs w:val="24"/>
        </w:rPr>
        <w:t>3.2.2.3.</w:t>
      </w:r>
      <w:r w:rsidR="009C5382" w:rsidRPr="00B70A3D">
        <w:rPr>
          <w:rFonts w:cs="Times New Roman"/>
          <w:szCs w:val="24"/>
        </w:rPr>
        <w:t>1. Diseño</w:t>
      </w:r>
      <w:r w:rsidRPr="00B70A3D">
        <w:rPr>
          <w:rFonts w:cs="Times New Roman"/>
          <w:szCs w:val="24"/>
        </w:rPr>
        <w:t xml:space="preserve"> de la interfaz</w:t>
      </w:r>
    </w:p>
    <w:p w14:paraId="2FD86341" w14:textId="4A56E80D" w:rsidR="006D63F1" w:rsidRPr="00B70A3D" w:rsidRDefault="006D63F1" w:rsidP="006D63F1">
      <w:pPr>
        <w:rPr>
          <w:rFonts w:cs="Times New Roman"/>
          <w:szCs w:val="24"/>
        </w:rPr>
      </w:pPr>
      <w:r w:rsidRPr="00B70A3D">
        <w:rPr>
          <w:rFonts w:cs="Times New Roman"/>
          <w:szCs w:val="24"/>
        </w:rPr>
        <w:t>3.2.2.3.</w:t>
      </w:r>
      <w:r w:rsidR="009C5382" w:rsidRPr="00B70A3D">
        <w:rPr>
          <w:rFonts w:cs="Times New Roman"/>
          <w:szCs w:val="24"/>
        </w:rPr>
        <w:t>2. Accesibilidad</w:t>
      </w:r>
    </w:p>
    <w:p w14:paraId="1B649293" w14:textId="19C6B8AB" w:rsidR="006D63F1" w:rsidRPr="00B70A3D" w:rsidRDefault="006D63F1" w:rsidP="006D63F1">
      <w:pPr>
        <w:rPr>
          <w:rFonts w:cs="Times New Roman"/>
          <w:szCs w:val="24"/>
        </w:rPr>
      </w:pPr>
      <w:r w:rsidRPr="00B70A3D">
        <w:rPr>
          <w:rFonts w:cs="Times New Roman"/>
          <w:szCs w:val="24"/>
        </w:rPr>
        <w:t>3.2.2.3.</w:t>
      </w:r>
      <w:r w:rsidR="009C5382" w:rsidRPr="00B70A3D">
        <w:rPr>
          <w:rFonts w:cs="Times New Roman"/>
          <w:szCs w:val="24"/>
        </w:rPr>
        <w:t>3. Usabilidad</w:t>
      </w:r>
    </w:p>
    <w:p w14:paraId="7C57E2B2" w14:textId="4278BE24" w:rsidR="006D63F1" w:rsidRPr="00B70A3D" w:rsidRDefault="006D63F1" w:rsidP="006D63F1">
      <w:pPr>
        <w:rPr>
          <w:rFonts w:cs="Times New Roman"/>
          <w:szCs w:val="24"/>
        </w:rPr>
      </w:pPr>
      <w:r w:rsidRPr="00B70A3D">
        <w:rPr>
          <w:rFonts w:cs="Times New Roman"/>
          <w:szCs w:val="24"/>
        </w:rPr>
        <w:t>3.2.2.3.</w:t>
      </w:r>
      <w:r w:rsidR="009C5382" w:rsidRPr="00B70A3D">
        <w:rPr>
          <w:rFonts w:cs="Times New Roman"/>
          <w:szCs w:val="24"/>
        </w:rPr>
        <w:t>4. Desarrollo</w:t>
      </w:r>
      <w:r w:rsidRPr="00B70A3D">
        <w:rPr>
          <w:rFonts w:cs="Times New Roman"/>
          <w:szCs w:val="24"/>
        </w:rPr>
        <w:t xml:space="preserve"> web entorno cliente</w:t>
      </w:r>
    </w:p>
    <w:p w14:paraId="52A0C9F0" w14:textId="219B6867" w:rsidR="006D63F1" w:rsidRPr="00B70A3D" w:rsidRDefault="009C5382" w:rsidP="006D63F1">
      <w:pPr>
        <w:rPr>
          <w:rFonts w:cs="Times New Roman"/>
          <w:szCs w:val="24"/>
        </w:rPr>
      </w:pPr>
      <w:r w:rsidRPr="00B70A3D">
        <w:rPr>
          <w:rFonts w:cs="Times New Roman"/>
          <w:szCs w:val="24"/>
        </w:rPr>
        <w:t>a. Formularios</w:t>
      </w:r>
      <w:r w:rsidR="006D63F1" w:rsidRPr="00B70A3D">
        <w:rPr>
          <w:rFonts w:cs="Times New Roman"/>
          <w:szCs w:val="24"/>
        </w:rPr>
        <w:t xml:space="preserve"> y su validación</w:t>
      </w:r>
    </w:p>
    <w:p w14:paraId="7D6FDF04" w14:textId="592BDA42" w:rsidR="006D63F1" w:rsidRPr="00B70A3D" w:rsidRDefault="009C5382" w:rsidP="006D63F1">
      <w:pPr>
        <w:rPr>
          <w:rFonts w:cs="Times New Roman"/>
          <w:szCs w:val="24"/>
        </w:rPr>
      </w:pPr>
      <w:r w:rsidRPr="00B70A3D">
        <w:rPr>
          <w:rFonts w:cs="Times New Roman"/>
          <w:szCs w:val="24"/>
        </w:rPr>
        <w:t>manejo</w:t>
      </w:r>
      <w:r w:rsidR="006D63F1" w:rsidRPr="00B70A3D">
        <w:rPr>
          <w:rFonts w:cs="Times New Roman"/>
          <w:szCs w:val="24"/>
        </w:rPr>
        <w:t xml:space="preserve"> y gestión de eventos: Teclado, ratón y estados de la ventana</w:t>
      </w:r>
    </w:p>
    <w:p w14:paraId="47CB8CB2" w14:textId="5CE56AB3" w:rsidR="006D63F1" w:rsidRPr="00B70A3D" w:rsidRDefault="009C5382" w:rsidP="006D63F1">
      <w:pPr>
        <w:rPr>
          <w:rFonts w:cs="Times New Roman"/>
          <w:szCs w:val="24"/>
        </w:rPr>
      </w:pPr>
      <w:r w:rsidRPr="00B70A3D">
        <w:rPr>
          <w:rFonts w:cs="Times New Roman"/>
          <w:szCs w:val="24"/>
        </w:rPr>
        <w:t>cogestión</w:t>
      </w:r>
      <w:r w:rsidR="006D63F1" w:rsidRPr="00B70A3D">
        <w:rPr>
          <w:rFonts w:cs="Times New Roman"/>
          <w:szCs w:val="24"/>
        </w:rPr>
        <w:t xml:space="preserve"> y almacenamiento de datos e información en el cliente.</w:t>
      </w:r>
    </w:p>
    <w:p w14:paraId="66E16666" w14:textId="71D50D92" w:rsidR="006D63F1" w:rsidRPr="00B70A3D" w:rsidRDefault="009C5382" w:rsidP="006D63F1">
      <w:pPr>
        <w:rPr>
          <w:rFonts w:cs="Times New Roman"/>
          <w:szCs w:val="24"/>
        </w:rPr>
      </w:pPr>
      <w:r w:rsidRPr="00B70A3D">
        <w:rPr>
          <w:rFonts w:cs="Times New Roman"/>
          <w:szCs w:val="24"/>
        </w:rPr>
        <w:t>d. Modificación</w:t>
      </w:r>
      <w:r w:rsidR="006D63F1" w:rsidRPr="00B70A3D">
        <w:rPr>
          <w:rFonts w:cs="Times New Roman"/>
          <w:szCs w:val="24"/>
        </w:rPr>
        <w:t xml:space="preserve"> del DOM</w:t>
      </w:r>
    </w:p>
    <w:p w14:paraId="702239CF" w14:textId="43ECA3A1" w:rsidR="006D63F1" w:rsidRPr="00B70A3D" w:rsidRDefault="009C5382" w:rsidP="006D63F1">
      <w:pPr>
        <w:pStyle w:val="Default"/>
        <w:rPr>
          <w:rFonts w:ascii="Times New Roman" w:hAnsi="Times New Roman" w:cs="Times New Roman"/>
        </w:rPr>
      </w:pPr>
      <w:r w:rsidRPr="00B70A3D">
        <w:rPr>
          <w:rFonts w:ascii="Times New Roman" w:hAnsi="Times New Roman" w:cs="Times New Roman"/>
        </w:rPr>
        <w:t>e. Animaciones</w:t>
      </w:r>
      <w:r w:rsidR="006D63F1" w:rsidRPr="00B70A3D">
        <w:rPr>
          <w:rFonts w:ascii="Times New Roman" w:hAnsi="Times New Roman" w:cs="Times New Roman"/>
        </w:rPr>
        <w:t xml:space="preserve">, efectos, cambios dinámicos de para dinamizar la parte visible al cliente </w:t>
      </w:r>
    </w:p>
    <w:p w14:paraId="6C10A379" w14:textId="19BEC117" w:rsidR="006D63F1" w:rsidRPr="00B70A3D" w:rsidRDefault="009C5382" w:rsidP="000671DD">
      <w:pPr>
        <w:pStyle w:val="Default"/>
        <w:numPr>
          <w:ilvl w:val="0"/>
          <w:numId w:val="7"/>
        </w:numPr>
        <w:rPr>
          <w:rFonts w:ascii="Times New Roman" w:hAnsi="Times New Roman" w:cs="Times New Roman"/>
        </w:rPr>
      </w:pPr>
      <w:r w:rsidRPr="00B70A3D">
        <w:rPr>
          <w:rFonts w:ascii="Times New Roman" w:hAnsi="Times New Roman" w:cs="Times New Roman"/>
        </w:rPr>
        <w:t>comunicación</w:t>
      </w:r>
      <w:r w:rsidR="006D63F1" w:rsidRPr="00B70A3D">
        <w:rPr>
          <w:rFonts w:ascii="Times New Roman" w:hAnsi="Times New Roman" w:cs="Times New Roman"/>
        </w:rPr>
        <w:t xml:space="preserve"> AJAX </w:t>
      </w:r>
    </w:p>
    <w:p w14:paraId="555C3ABD" w14:textId="5F0CFF96" w:rsidR="006D63F1" w:rsidRPr="00B70A3D" w:rsidRDefault="009C5382" w:rsidP="000671DD">
      <w:pPr>
        <w:pStyle w:val="Default"/>
        <w:numPr>
          <w:ilvl w:val="0"/>
          <w:numId w:val="7"/>
        </w:numPr>
        <w:rPr>
          <w:rFonts w:ascii="Times New Roman" w:hAnsi="Times New Roman" w:cs="Times New Roman"/>
        </w:rPr>
      </w:pPr>
      <w:r w:rsidRPr="00B70A3D">
        <w:rPr>
          <w:rFonts w:ascii="Times New Roman" w:hAnsi="Times New Roman" w:cs="Times New Roman"/>
        </w:rPr>
        <w:t>comunicación</w:t>
      </w:r>
      <w:r w:rsidR="006D63F1" w:rsidRPr="00B70A3D">
        <w:rPr>
          <w:rFonts w:ascii="Times New Roman" w:hAnsi="Times New Roman" w:cs="Times New Roman"/>
        </w:rPr>
        <w:t xml:space="preserve"> asíncrona con el servidor </w:t>
      </w:r>
    </w:p>
    <w:p w14:paraId="4E464026" w14:textId="38B90B3D" w:rsidR="006D63F1" w:rsidRPr="00B70A3D" w:rsidRDefault="006D63F1" w:rsidP="006D63F1">
      <w:pPr>
        <w:rPr>
          <w:rFonts w:cs="Times New Roman"/>
          <w:szCs w:val="24"/>
        </w:rPr>
      </w:pPr>
      <w:r w:rsidRPr="00B70A3D">
        <w:rPr>
          <w:rFonts w:cs="Times New Roman"/>
          <w:szCs w:val="24"/>
        </w:rPr>
        <w:t>3.2.</w:t>
      </w:r>
      <w:r w:rsidR="009C5382" w:rsidRPr="00B70A3D">
        <w:rPr>
          <w:rFonts w:cs="Times New Roman"/>
          <w:szCs w:val="24"/>
        </w:rPr>
        <w:t>3. Fase</w:t>
      </w:r>
      <w:r w:rsidRPr="00B70A3D">
        <w:rPr>
          <w:rFonts w:cs="Times New Roman"/>
          <w:szCs w:val="24"/>
        </w:rPr>
        <w:t xml:space="preserve"> de despliegue.</w:t>
      </w:r>
    </w:p>
    <w:p w14:paraId="7817C353" w14:textId="6223B760" w:rsidR="006D63F1" w:rsidRPr="00B70A3D" w:rsidRDefault="006D63F1" w:rsidP="006D63F1">
      <w:pPr>
        <w:rPr>
          <w:rFonts w:cs="Times New Roman"/>
          <w:szCs w:val="24"/>
        </w:rPr>
      </w:pPr>
      <w:r w:rsidRPr="00B70A3D">
        <w:rPr>
          <w:rFonts w:cs="Times New Roman"/>
          <w:szCs w:val="24"/>
        </w:rPr>
        <w:t>3.2.3.</w:t>
      </w:r>
      <w:r w:rsidR="009C5382" w:rsidRPr="00B70A3D">
        <w:rPr>
          <w:rFonts w:cs="Times New Roman"/>
          <w:szCs w:val="24"/>
        </w:rPr>
        <w:t>1. Despliegue</w:t>
      </w:r>
      <w:r w:rsidRPr="00B70A3D">
        <w:rPr>
          <w:rFonts w:cs="Times New Roman"/>
          <w:szCs w:val="24"/>
        </w:rPr>
        <w:t xml:space="preserve"> utilizando un hosting </w:t>
      </w:r>
      <w:r w:rsidR="009C5382" w:rsidRPr="00B70A3D">
        <w:rPr>
          <w:rFonts w:cs="Times New Roman"/>
          <w:szCs w:val="24"/>
        </w:rPr>
        <w:t>o</w:t>
      </w:r>
    </w:p>
    <w:p w14:paraId="42AD38F8" w14:textId="31D5A426" w:rsidR="006D63F1" w:rsidRPr="00B70A3D" w:rsidRDefault="006D63F1" w:rsidP="006D63F1">
      <w:pPr>
        <w:rPr>
          <w:rFonts w:cs="Times New Roman"/>
          <w:szCs w:val="24"/>
        </w:rPr>
      </w:pPr>
      <w:r w:rsidRPr="00B70A3D">
        <w:rPr>
          <w:rFonts w:cs="Times New Roman"/>
          <w:szCs w:val="24"/>
        </w:rPr>
        <w:t>3.2.3.</w:t>
      </w:r>
      <w:r w:rsidR="009C5382" w:rsidRPr="00B70A3D">
        <w:rPr>
          <w:rFonts w:cs="Times New Roman"/>
          <w:szCs w:val="24"/>
        </w:rPr>
        <w:t>2. Despliegue</w:t>
      </w:r>
      <w:r w:rsidRPr="00B70A3D">
        <w:rPr>
          <w:rFonts w:cs="Times New Roman"/>
          <w:szCs w:val="24"/>
        </w:rPr>
        <w:t xml:space="preserve"> en un equipo local propio</w:t>
      </w:r>
    </w:p>
    <w:p w14:paraId="0A6F58A4" w14:textId="684A4932" w:rsidR="006D63F1" w:rsidRPr="00B70A3D" w:rsidRDefault="006D63F1" w:rsidP="006D63F1">
      <w:pPr>
        <w:rPr>
          <w:rFonts w:cs="Times New Roman"/>
          <w:szCs w:val="24"/>
        </w:rPr>
      </w:pPr>
      <w:r w:rsidRPr="00B70A3D">
        <w:rPr>
          <w:rFonts w:cs="Times New Roman"/>
          <w:szCs w:val="24"/>
        </w:rPr>
        <w:lastRenderedPageBreak/>
        <w:t>3.</w:t>
      </w:r>
      <w:r w:rsidR="009C5382" w:rsidRPr="00B70A3D">
        <w:rPr>
          <w:rFonts w:cs="Times New Roman"/>
          <w:szCs w:val="24"/>
        </w:rPr>
        <w:t>3. Seguimiento</w:t>
      </w:r>
      <w:r w:rsidRPr="00B70A3D">
        <w:rPr>
          <w:rFonts w:cs="Times New Roman"/>
          <w:szCs w:val="24"/>
        </w:rPr>
        <w:t xml:space="preserve"> y control de incidencias.</w:t>
      </w:r>
    </w:p>
    <w:p w14:paraId="6CA8372F" w14:textId="3F59C769" w:rsidR="006D63F1" w:rsidRPr="00B70A3D" w:rsidRDefault="006D63F1" w:rsidP="006D63F1">
      <w:pPr>
        <w:rPr>
          <w:rFonts w:cs="Times New Roman"/>
          <w:szCs w:val="24"/>
        </w:rPr>
      </w:pPr>
      <w:r w:rsidRPr="00B70A3D">
        <w:rPr>
          <w:rFonts w:cs="Times New Roman"/>
          <w:szCs w:val="24"/>
        </w:rPr>
        <w:t>3.</w:t>
      </w:r>
      <w:r w:rsidR="009C5382" w:rsidRPr="00B70A3D">
        <w:rPr>
          <w:rFonts w:cs="Times New Roman"/>
          <w:szCs w:val="24"/>
        </w:rPr>
        <w:t>4. Indicadores</w:t>
      </w:r>
      <w:r w:rsidRPr="00B70A3D">
        <w:rPr>
          <w:rFonts w:cs="Times New Roman"/>
          <w:szCs w:val="24"/>
        </w:rPr>
        <w:t xml:space="preserve"> de calidad de procesos.</w:t>
      </w:r>
    </w:p>
    <w:p w14:paraId="0C59FB57" w14:textId="77777777" w:rsidR="006D63F1" w:rsidRPr="00B70A3D" w:rsidRDefault="006D63F1" w:rsidP="006D63F1">
      <w:pPr>
        <w:rPr>
          <w:rFonts w:cs="Times New Roman"/>
          <w:szCs w:val="24"/>
        </w:rPr>
      </w:pPr>
      <w:r w:rsidRPr="00B70A3D">
        <w:rPr>
          <w:rFonts w:cs="Times New Roman"/>
          <w:szCs w:val="24"/>
        </w:rPr>
        <w:t>4.RECURSOS MATERIALES.</w:t>
      </w:r>
    </w:p>
    <w:p w14:paraId="730BF66B" w14:textId="0A09D882" w:rsidR="006D63F1" w:rsidRPr="00B70A3D" w:rsidRDefault="006D63F1" w:rsidP="006D63F1">
      <w:pPr>
        <w:rPr>
          <w:rFonts w:cs="Times New Roman"/>
          <w:szCs w:val="24"/>
        </w:rPr>
      </w:pPr>
      <w:r w:rsidRPr="00B70A3D">
        <w:rPr>
          <w:rFonts w:cs="Times New Roman"/>
          <w:szCs w:val="24"/>
        </w:rPr>
        <w:t>4.</w:t>
      </w:r>
      <w:r w:rsidR="009C5382" w:rsidRPr="00B70A3D">
        <w:rPr>
          <w:rFonts w:cs="Times New Roman"/>
          <w:szCs w:val="24"/>
        </w:rPr>
        <w:t>1. Inventario</w:t>
      </w:r>
      <w:r w:rsidRPr="00B70A3D">
        <w:rPr>
          <w:rFonts w:cs="Times New Roman"/>
          <w:szCs w:val="24"/>
        </w:rPr>
        <w:t>, valorado, de medios</w:t>
      </w:r>
    </w:p>
    <w:p w14:paraId="2CF96175" w14:textId="0A25EEF2" w:rsidR="006D63F1" w:rsidRPr="00B70A3D" w:rsidRDefault="006D63F1" w:rsidP="006D63F1">
      <w:pPr>
        <w:rPr>
          <w:rFonts w:cs="Times New Roman"/>
          <w:szCs w:val="24"/>
        </w:rPr>
      </w:pPr>
      <w:r w:rsidRPr="00B70A3D">
        <w:rPr>
          <w:rFonts w:cs="Times New Roman"/>
          <w:szCs w:val="24"/>
        </w:rPr>
        <w:t>4.</w:t>
      </w:r>
      <w:r w:rsidR="009C5382" w:rsidRPr="00B70A3D">
        <w:rPr>
          <w:rFonts w:cs="Times New Roman"/>
          <w:szCs w:val="24"/>
        </w:rPr>
        <w:t>2. Presupuesto</w:t>
      </w:r>
      <w:r w:rsidRPr="00B70A3D">
        <w:rPr>
          <w:rFonts w:cs="Times New Roman"/>
          <w:szCs w:val="24"/>
        </w:rPr>
        <w:t xml:space="preserve"> económico</w:t>
      </w:r>
    </w:p>
    <w:p w14:paraId="761C7F45" w14:textId="77777777" w:rsidR="006D63F1" w:rsidRPr="00B70A3D" w:rsidRDefault="006D63F1" w:rsidP="006D63F1">
      <w:pPr>
        <w:rPr>
          <w:rFonts w:cs="Times New Roman"/>
          <w:szCs w:val="24"/>
        </w:rPr>
      </w:pPr>
      <w:r w:rsidRPr="00B70A3D">
        <w:rPr>
          <w:rFonts w:cs="Times New Roman"/>
          <w:szCs w:val="24"/>
        </w:rPr>
        <w:t>5.RECURSOS HUMANOS.</w:t>
      </w:r>
    </w:p>
    <w:p w14:paraId="3E4B7BFE" w14:textId="62666528" w:rsidR="006D63F1" w:rsidRPr="00B70A3D" w:rsidRDefault="006D63F1" w:rsidP="006D63F1">
      <w:pPr>
        <w:rPr>
          <w:rFonts w:cs="Times New Roman"/>
          <w:szCs w:val="24"/>
        </w:rPr>
      </w:pPr>
      <w:r w:rsidRPr="00B70A3D">
        <w:rPr>
          <w:rFonts w:cs="Times New Roman"/>
          <w:szCs w:val="24"/>
        </w:rPr>
        <w:t>5.</w:t>
      </w:r>
      <w:r w:rsidR="009C5382" w:rsidRPr="00B70A3D">
        <w:rPr>
          <w:rFonts w:cs="Times New Roman"/>
          <w:szCs w:val="24"/>
        </w:rPr>
        <w:t>1. Organización</w:t>
      </w:r>
    </w:p>
    <w:p w14:paraId="70E097E9" w14:textId="084B9137" w:rsidR="006D63F1" w:rsidRPr="00B70A3D" w:rsidRDefault="006D63F1" w:rsidP="006D63F1">
      <w:pPr>
        <w:rPr>
          <w:rFonts w:cs="Times New Roman"/>
          <w:szCs w:val="24"/>
        </w:rPr>
      </w:pPr>
      <w:r w:rsidRPr="00B70A3D">
        <w:rPr>
          <w:rFonts w:cs="Times New Roman"/>
          <w:szCs w:val="24"/>
        </w:rPr>
        <w:t>5.</w:t>
      </w:r>
      <w:r w:rsidR="009C5382" w:rsidRPr="00B70A3D">
        <w:rPr>
          <w:rFonts w:cs="Times New Roman"/>
          <w:szCs w:val="24"/>
        </w:rPr>
        <w:t>2. Contratación</w:t>
      </w:r>
    </w:p>
    <w:p w14:paraId="7330C146" w14:textId="292CFF5B" w:rsidR="006D63F1" w:rsidRPr="00B70A3D" w:rsidRDefault="006D63F1" w:rsidP="006D63F1">
      <w:pPr>
        <w:rPr>
          <w:rFonts w:cs="Times New Roman"/>
          <w:szCs w:val="24"/>
        </w:rPr>
      </w:pPr>
      <w:r w:rsidRPr="00B70A3D">
        <w:rPr>
          <w:rFonts w:cs="Times New Roman"/>
          <w:szCs w:val="24"/>
        </w:rPr>
        <w:t>5.</w:t>
      </w:r>
      <w:r w:rsidR="009C5382" w:rsidRPr="00B70A3D">
        <w:rPr>
          <w:rFonts w:cs="Times New Roman"/>
          <w:szCs w:val="24"/>
        </w:rPr>
        <w:t>3. Prevención</w:t>
      </w:r>
      <w:r w:rsidRPr="00B70A3D">
        <w:rPr>
          <w:rFonts w:cs="Times New Roman"/>
          <w:szCs w:val="24"/>
        </w:rPr>
        <w:t xml:space="preserve"> de riesgos laborales</w:t>
      </w:r>
    </w:p>
    <w:p w14:paraId="30738F8B" w14:textId="77777777" w:rsidR="006D63F1" w:rsidRPr="00B70A3D" w:rsidRDefault="006D63F1" w:rsidP="006D63F1">
      <w:pPr>
        <w:rPr>
          <w:rFonts w:cs="Times New Roman"/>
          <w:szCs w:val="24"/>
        </w:rPr>
      </w:pPr>
      <w:r w:rsidRPr="00B70A3D">
        <w:rPr>
          <w:rFonts w:cs="Times New Roman"/>
          <w:szCs w:val="24"/>
        </w:rPr>
        <w:t>6.VIABILIDAD TÉCNICA.</w:t>
      </w:r>
    </w:p>
    <w:p w14:paraId="5C569DBD" w14:textId="17801F88" w:rsidR="006D63F1" w:rsidRPr="00B70A3D" w:rsidRDefault="006D63F1" w:rsidP="006D63F1">
      <w:pPr>
        <w:rPr>
          <w:rFonts w:cs="Times New Roman"/>
          <w:szCs w:val="24"/>
        </w:rPr>
      </w:pPr>
      <w:r w:rsidRPr="00B70A3D">
        <w:rPr>
          <w:rFonts w:cs="Times New Roman"/>
          <w:szCs w:val="24"/>
        </w:rPr>
        <w:t>6.</w:t>
      </w:r>
      <w:r w:rsidR="009C5382" w:rsidRPr="00B70A3D">
        <w:rPr>
          <w:rFonts w:cs="Times New Roman"/>
          <w:szCs w:val="24"/>
        </w:rPr>
        <w:t>1. Estudio</w:t>
      </w:r>
      <w:r w:rsidRPr="00B70A3D">
        <w:rPr>
          <w:rFonts w:cs="Times New Roman"/>
          <w:szCs w:val="24"/>
        </w:rPr>
        <w:t xml:space="preserve"> de viabilidad técnica</w:t>
      </w:r>
    </w:p>
    <w:p w14:paraId="01EE3820" w14:textId="77777777" w:rsidR="006D63F1" w:rsidRPr="00B70A3D" w:rsidRDefault="006D63F1" w:rsidP="006D63F1">
      <w:pPr>
        <w:rPr>
          <w:rFonts w:cs="Times New Roman"/>
          <w:szCs w:val="24"/>
        </w:rPr>
      </w:pPr>
      <w:r w:rsidRPr="00B70A3D">
        <w:rPr>
          <w:rFonts w:cs="Times New Roman"/>
          <w:szCs w:val="24"/>
        </w:rPr>
        <w:t>7.VIABILIDAD ECONÓMICO-FINANCIERA.</w:t>
      </w:r>
    </w:p>
    <w:p w14:paraId="2AEBDCA6" w14:textId="163A3FAE" w:rsidR="006D63F1" w:rsidRPr="00B70A3D" w:rsidRDefault="006D63F1" w:rsidP="006D63F1">
      <w:pPr>
        <w:rPr>
          <w:rFonts w:cs="Times New Roman"/>
          <w:szCs w:val="24"/>
        </w:rPr>
      </w:pPr>
      <w:r w:rsidRPr="00B70A3D">
        <w:rPr>
          <w:rFonts w:cs="Times New Roman"/>
          <w:szCs w:val="24"/>
        </w:rPr>
        <w:t>7.</w:t>
      </w:r>
      <w:r w:rsidR="009C5382" w:rsidRPr="00B70A3D">
        <w:rPr>
          <w:rFonts w:cs="Times New Roman"/>
          <w:szCs w:val="24"/>
        </w:rPr>
        <w:t>1. Inversiones</w:t>
      </w:r>
      <w:r w:rsidRPr="00B70A3D">
        <w:rPr>
          <w:rFonts w:cs="Times New Roman"/>
          <w:szCs w:val="24"/>
        </w:rPr>
        <w:t xml:space="preserve"> y gastos</w:t>
      </w:r>
    </w:p>
    <w:p w14:paraId="357C888D" w14:textId="0BDA7CBC" w:rsidR="006D63F1" w:rsidRPr="00B70A3D" w:rsidRDefault="006D63F1" w:rsidP="006D63F1">
      <w:pPr>
        <w:rPr>
          <w:rFonts w:cs="Times New Roman"/>
          <w:szCs w:val="24"/>
        </w:rPr>
      </w:pPr>
      <w:r w:rsidRPr="00B70A3D">
        <w:rPr>
          <w:rFonts w:cs="Times New Roman"/>
          <w:szCs w:val="24"/>
        </w:rPr>
        <w:t>7.</w:t>
      </w:r>
      <w:r w:rsidR="009C5382" w:rsidRPr="00B70A3D">
        <w:rPr>
          <w:rFonts w:cs="Times New Roman"/>
          <w:szCs w:val="24"/>
        </w:rPr>
        <w:t>2. Financiación</w:t>
      </w:r>
    </w:p>
    <w:p w14:paraId="058F5534" w14:textId="2F4D5BA7" w:rsidR="006D63F1" w:rsidRPr="00B70A3D" w:rsidRDefault="006D63F1" w:rsidP="006D63F1">
      <w:pPr>
        <w:rPr>
          <w:rFonts w:cs="Times New Roman"/>
          <w:szCs w:val="24"/>
        </w:rPr>
      </w:pPr>
      <w:r w:rsidRPr="00B70A3D">
        <w:rPr>
          <w:rFonts w:cs="Times New Roman"/>
          <w:szCs w:val="24"/>
        </w:rPr>
        <w:t>7.</w:t>
      </w:r>
      <w:r w:rsidR="009C5382" w:rsidRPr="00B70A3D">
        <w:rPr>
          <w:rFonts w:cs="Times New Roman"/>
          <w:szCs w:val="24"/>
        </w:rPr>
        <w:t>3. Viabilidad</w:t>
      </w:r>
      <w:r w:rsidRPr="00B70A3D">
        <w:rPr>
          <w:rFonts w:cs="Times New Roman"/>
          <w:szCs w:val="24"/>
        </w:rPr>
        <w:t xml:space="preserve"> económico-financiera</w:t>
      </w:r>
    </w:p>
    <w:p w14:paraId="66C46668" w14:textId="77777777" w:rsidR="006D63F1" w:rsidRPr="00B70A3D" w:rsidRDefault="006D63F1" w:rsidP="006D63F1">
      <w:pPr>
        <w:rPr>
          <w:rFonts w:cs="Times New Roman"/>
          <w:b/>
          <w:szCs w:val="24"/>
        </w:rPr>
      </w:pPr>
      <w:r w:rsidRPr="00B70A3D">
        <w:rPr>
          <w:rFonts w:cs="Times New Roman"/>
          <w:szCs w:val="24"/>
        </w:rPr>
        <w:t>8.CONCLUSIÓN</w:t>
      </w:r>
      <w:r w:rsidRPr="00B70A3D">
        <w:rPr>
          <w:rFonts w:cs="Times New Roman"/>
          <w:b/>
          <w:szCs w:val="24"/>
        </w:rPr>
        <w:br w:type="page"/>
      </w:r>
    </w:p>
    <w:p w14:paraId="17999EAB" w14:textId="786C9E35" w:rsidR="00324870" w:rsidRPr="00FD391B" w:rsidRDefault="00FD391B" w:rsidP="00324870">
      <w:pPr>
        <w:rPr>
          <w:rFonts w:ascii="Arial" w:hAnsi="Arial" w:cs="Arial"/>
          <w:b/>
          <w:szCs w:val="24"/>
        </w:rPr>
      </w:pPr>
      <w:r w:rsidRPr="00FD391B">
        <w:rPr>
          <w:rFonts w:ascii="Arial" w:hAnsi="Arial" w:cs="Arial"/>
          <w:b/>
          <w:szCs w:val="24"/>
        </w:rPr>
        <w:lastRenderedPageBreak/>
        <w:t xml:space="preserve">1. </w:t>
      </w:r>
      <w:r w:rsidRPr="00FD391B">
        <w:rPr>
          <w:rFonts w:ascii="Arial" w:hAnsi="Arial" w:cs="Arial"/>
          <w:b/>
          <w:sz w:val="28"/>
          <w:szCs w:val="28"/>
        </w:rPr>
        <w:t>DESCRIPCIÓN DEL PROYECTO</w:t>
      </w:r>
    </w:p>
    <w:p w14:paraId="7B68B566" w14:textId="2E53EAE8" w:rsidR="00324870" w:rsidRPr="00FD391B" w:rsidRDefault="00FD391B" w:rsidP="00324870">
      <w:pPr>
        <w:rPr>
          <w:rFonts w:ascii="Arial" w:hAnsi="Arial" w:cs="Arial"/>
          <w:b/>
          <w:szCs w:val="24"/>
        </w:rPr>
      </w:pPr>
      <w:r w:rsidRPr="00FD391B">
        <w:rPr>
          <w:rFonts w:ascii="Arial" w:hAnsi="Arial" w:cs="Arial"/>
          <w:b/>
          <w:szCs w:val="24"/>
        </w:rPr>
        <w:t>1.1. CARACTERÍSTICAS GENERALES</w:t>
      </w:r>
    </w:p>
    <w:p w14:paraId="7B03FB7E" w14:textId="32F83A72" w:rsidR="00324870" w:rsidRPr="00B70A3D" w:rsidRDefault="00324870" w:rsidP="00324870">
      <w:pPr>
        <w:rPr>
          <w:rFonts w:cs="Times New Roman"/>
          <w:szCs w:val="24"/>
        </w:rPr>
      </w:pPr>
      <w:r w:rsidRPr="00B70A3D">
        <w:rPr>
          <w:rFonts w:cs="Times New Roman"/>
          <w:szCs w:val="24"/>
        </w:rPr>
        <w:t xml:space="preserve">QNK </w:t>
      </w:r>
      <w:r w:rsidR="009C5382" w:rsidRPr="00B70A3D">
        <w:rPr>
          <w:rFonts w:cs="Times New Roman"/>
          <w:szCs w:val="24"/>
        </w:rPr>
        <w:t>Música</w:t>
      </w:r>
      <w:r w:rsidRPr="00B70A3D">
        <w:rPr>
          <w:rFonts w:cs="Times New Roman"/>
          <w:szCs w:val="24"/>
        </w:rPr>
        <w:t xml:space="preserve"> nace de una idea</w:t>
      </w:r>
      <w:r w:rsidR="00114E1E" w:rsidRPr="00B70A3D">
        <w:rPr>
          <w:rFonts w:cs="Times New Roman"/>
          <w:szCs w:val="24"/>
        </w:rPr>
        <w:t>,</w:t>
      </w:r>
      <w:r w:rsidRPr="00B70A3D">
        <w:rPr>
          <w:rFonts w:cs="Times New Roman"/>
          <w:szCs w:val="24"/>
        </w:rPr>
        <w:t xml:space="preserve"> ¿y si pudiéramos crear una aplicación web que ofreciera una experiencia musical completa, sencilla y cercana? Así comenzó el desarrollo de este proyecto. No se trata de cumplir </w:t>
      </w:r>
      <w:r w:rsidR="00114E1E" w:rsidRPr="00B70A3D">
        <w:rPr>
          <w:rFonts w:cs="Times New Roman"/>
          <w:szCs w:val="24"/>
        </w:rPr>
        <w:t>los</w:t>
      </w:r>
      <w:r w:rsidRPr="00B70A3D">
        <w:rPr>
          <w:rFonts w:cs="Times New Roman"/>
          <w:szCs w:val="24"/>
        </w:rPr>
        <w:t xml:space="preserve"> requisitos académicos, sino de </w:t>
      </w:r>
      <w:r w:rsidR="00114E1E" w:rsidRPr="00B70A3D">
        <w:rPr>
          <w:rFonts w:cs="Times New Roman"/>
          <w:szCs w:val="24"/>
        </w:rPr>
        <w:t>hacer</w:t>
      </w:r>
      <w:r w:rsidRPr="00B70A3D">
        <w:rPr>
          <w:rFonts w:cs="Times New Roman"/>
          <w:szCs w:val="24"/>
        </w:rPr>
        <w:t xml:space="preserve"> algo real, funcional, y que invite al usuario a quedarse.</w:t>
      </w:r>
    </w:p>
    <w:p w14:paraId="62D41146" w14:textId="77777777" w:rsidR="00324870" w:rsidRPr="00B70A3D" w:rsidRDefault="00324870" w:rsidP="00324870">
      <w:pPr>
        <w:rPr>
          <w:rFonts w:cs="Times New Roman"/>
          <w:szCs w:val="24"/>
        </w:rPr>
      </w:pPr>
      <w:r w:rsidRPr="00B70A3D">
        <w:rPr>
          <w:rFonts w:cs="Times New Roman"/>
          <w:szCs w:val="24"/>
        </w:rPr>
        <w:t>Se trata de una plataforma online que permite buscar, reproducir y organizar canciones conectándose directamente a la API pública de Spotify. Y aunque suene ambicioso, lo bonito es que lo hace de forma limpia, clara y con una estructura profesional. El usuario puede crear playlists, marcar canciones favoritas, consultar su historial o gestionar su perfil, todo ello desde una interfaz diseñada a medida, con personalidad propia.</w:t>
      </w:r>
    </w:p>
    <w:p w14:paraId="7CA7980C" w14:textId="77777777" w:rsidR="00114E1E" w:rsidRPr="00B70A3D" w:rsidRDefault="00324870" w:rsidP="00324870">
      <w:pPr>
        <w:rPr>
          <w:rFonts w:cs="Times New Roman"/>
          <w:szCs w:val="24"/>
        </w:rPr>
      </w:pPr>
      <w:r w:rsidRPr="00B70A3D">
        <w:rPr>
          <w:rFonts w:cs="Times New Roman"/>
          <w:szCs w:val="24"/>
        </w:rPr>
        <w:t xml:space="preserve">Detrás hay tecnologías conocidas: HTML, CSS, JavaScript, PHP y MySQL. Nada fuera de lo común, pero combinadas con lógica, </w:t>
      </w:r>
      <w:r w:rsidR="00114E1E" w:rsidRPr="00B70A3D">
        <w:rPr>
          <w:rFonts w:cs="Times New Roman"/>
          <w:szCs w:val="24"/>
        </w:rPr>
        <w:t>e</w:t>
      </w:r>
      <w:r w:rsidRPr="00B70A3D">
        <w:rPr>
          <w:rFonts w:cs="Times New Roman"/>
          <w:szCs w:val="24"/>
        </w:rPr>
        <w:t xml:space="preserve"> intención. QNK Music no pretende reinventar el streaming musical. Lo que busca es demostrar que se puede diseñar una aplicación web completa, modular, segura y lista para el mundo real</w:t>
      </w:r>
    </w:p>
    <w:p w14:paraId="4480FA99" w14:textId="77777777" w:rsidR="00324870" w:rsidRPr="00FD391B" w:rsidRDefault="00324870" w:rsidP="00324870">
      <w:pPr>
        <w:rPr>
          <w:rFonts w:ascii="Arial" w:hAnsi="Arial" w:cs="Arial"/>
          <w:b/>
          <w:szCs w:val="24"/>
        </w:rPr>
      </w:pPr>
      <w:r w:rsidRPr="00FD391B">
        <w:rPr>
          <w:rFonts w:ascii="Arial" w:hAnsi="Arial" w:cs="Arial"/>
          <w:b/>
          <w:szCs w:val="24"/>
        </w:rPr>
        <w:t>1.2. Objetivos y alcance</w:t>
      </w:r>
    </w:p>
    <w:p w14:paraId="231A8B56" w14:textId="28D8E53D" w:rsidR="00324870" w:rsidRPr="00B70A3D" w:rsidRDefault="00114E1E" w:rsidP="00324870">
      <w:pPr>
        <w:rPr>
          <w:rFonts w:cs="Times New Roman"/>
          <w:szCs w:val="24"/>
        </w:rPr>
      </w:pPr>
      <w:r w:rsidRPr="00B70A3D">
        <w:rPr>
          <w:rFonts w:cs="Times New Roman"/>
          <w:szCs w:val="24"/>
        </w:rPr>
        <w:t>La</w:t>
      </w:r>
      <w:r w:rsidR="00324870" w:rsidRPr="00B70A3D">
        <w:rPr>
          <w:rFonts w:cs="Times New Roman"/>
          <w:szCs w:val="24"/>
        </w:rPr>
        <w:t xml:space="preserve"> idea </w:t>
      </w:r>
      <w:r w:rsidR="009C5382" w:rsidRPr="00B70A3D">
        <w:rPr>
          <w:rFonts w:cs="Times New Roman"/>
          <w:szCs w:val="24"/>
        </w:rPr>
        <w:t>es poner</w:t>
      </w:r>
      <w:r w:rsidR="00324870" w:rsidRPr="00B70A3D">
        <w:rPr>
          <w:rFonts w:cs="Times New Roman"/>
          <w:szCs w:val="24"/>
        </w:rPr>
        <w:t xml:space="preserve"> a prueba todos los conocimient</w:t>
      </w:r>
      <w:r w:rsidRPr="00B70A3D">
        <w:rPr>
          <w:rFonts w:cs="Times New Roman"/>
          <w:szCs w:val="24"/>
        </w:rPr>
        <w:t xml:space="preserve">os adquiridos durante el ciclo y </w:t>
      </w:r>
      <w:r w:rsidR="009C5382" w:rsidRPr="00B70A3D">
        <w:rPr>
          <w:rFonts w:cs="Times New Roman"/>
          <w:szCs w:val="24"/>
        </w:rPr>
        <w:t>además</w:t>
      </w:r>
      <w:r w:rsidR="00324870" w:rsidRPr="00B70A3D">
        <w:rPr>
          <w:rFonts w:cs="Times New Roman"/>
          <w:szCs w:val="24"/>
        </w:rPr>
        <w:t xml:space="preserve"> demostrar criterio, madurez técnica y un estilo propio a la hora de desarrollar soluciones web.</w:t>
      </w:r>
    </w:p>
    <w:p w14:paraId="4C602E38" w14:textId="77777777" w:rsidR="00324870" w:rsidRPr="00B70A3D" w:rsidRDefault="00324870" w:rsidP="00324870">
      <w:pPr>
        <w:rPr>
          <w:rFonts w:cs="Times New Roman"/>
          <w:szCs w:val="24"/>
        </w:rPr>
      </w:pPr>
      <w:r w:rsidRPr="00B70A3D">
        <w:rPr>
          <w:rFonts w:cs="Times New Roman"/>
          <w:szCs w:val="24"/>
        </w:rPr>
        <w:t>El objetivo general es sencillo de decir, pero complejo de ejecutar: crear una aplicación web robusta y atractiva que se conecte con Spotify, y permita al usuario disfrutar de una experiencia personalizada y fluida.</w:t>
      </w:r>
    </w:p>
    <w:p w14:paraId="20D9FB3A" w14:textId="77777777" w:rsidR="00324870" w:rsidRPr="00B70A3D" w:rsidRDefault="00324870" w:rsidP="00324870">
      <w:pPr>
        <w:rPr>
          <w:rFonts w:cs="Times New Roman"/>
          <w:szCs w:val="24"/>
        </w:rPr>
      </w:pPr>
      <w:r w:rsidRPr="00B70A3D">
        <w:rPr>
          <w:rFonts w:cs="Times New Roman"/>
          <w:szCs w:val="24"/>
        </w:rPr>
        <w:t>A partir de ahí, se definen una serie de objetivos concretos:</w:t>
      </w:r>
    </w:p>
    <w:p w14:paraId="6587B496" w14:textId="77777777" w:rsidR="00324870" w:rsidRPr="00B70A3D" w:rsidRDefault="00324870" w:rsidP="00324870">
      <w:pPr>
        <w:rPr>
          <w:rFonts w:cs="Times New Roman"/>
          <w:szCs w:val="24"/>
        </w:rPr>
      </w:pPr>
      <w:r w:rsidRPr="00B70A3D">
        <w:rPr>
          <w:rFonts w:cs="Times New Roman"/>
          <w:szCs w:val="24"/>
        </w:rPr>
        <w:t xml:space="preserve">- Implementar un sistema de búsqueda </w:t>
      </w:r>
    </w:p>
    <w:p w14:paraId="2227DA80" w14:textId="77777777" w:rsidR="00324870" w:rsidRPr="00B70A3D" w:rsidRDefault="00324870" w:rsidP="00324870">
      <w:pPr>
        <w:rPr>
          <w:rFonts w:cs="Times New Roman"/>
          <w:szCs w:val="24"/>
        </w:rPr>
      </w:pPr>
      <w:r w:rsidRPr="00B70A3D">
        <w:rPr>
          <w:rFonts w:cs="Times New Roman"/>
          <w:szCs w:val="24"/>
        </w:rPr>
        <w:t>- Ofrecer la posibilidad de marcar canciones como favoritas y acceder a ellas rápidamente.</w:t>
      </w:r>
    </w:p>
    <w:p w14:paraId="6DF62B93" w14:textId="77777777" w:rsidR="00324870" w:rsidRPr="00B70A3D" w:rsidRDefault="00324870" w:rsidP="00324870">
      <w:pPr>
        <w:rPr>
          <w:rFonts w:cs="Times New Roman"/>
          <w:szCs w:val="24"/>
        </w:rPr>
      </w:pPr>
      <w:r w:rsidRPr="00B70A3D">
        <w:rPr>
          <w:rFonts w:cs="Times New Roman"/>
          <w:szCs w:val="24"/>
        </w:rPr>
        <w:t>- Almacenar un historial personalizado para cada sesión.</w:t>
      </w:r>
    </w:p>
    <w:p w14:paraId="17F2A6C2" w14:textId="77777777" w:rsidR="00324870" w:rsidRPr="00B70A3D" w:rsidRDefault="00324870" w:rsidP="00324870">
      <w:pPr>
        <w:rPr>
          <w:rFonts w:cs="Times New Roman"/>
          <w:szCs w:val="24"/>
        </w:rPr>
      </w:pPr>
      <w:r w:rsidRPr="00B70A3D">
        <w:rPr>
          <w:rFonts w:cs="Times New Roman"/>
          <w:szCs w:val="24"/>
        </w:rPr>
        <w:t>- Gestionar el acceso mediante formularios de registro y login.</w:t>
      </w:r>
    </w:p>
    <w:p w14:paraId="52F419CC" w14:textId="77777777" w:rsidR="00324870" w:rsidRPr="00B70A3D" w:rsidRDefault="00324870" w:rsidP="00324870">
      <w:pPr>
        <w:rPr>
          <w:rFonts w:cs="Times New Roman"/>
          <w:szCs w:val="24"/>
        </w:rPr>
      </w:pPr>
      <w:r w:rsidRPr="00B70A3D">
        <w:rPr>
          <w:rFonts w:cs="Times New Roman"/>
          <w:szCs w:val="24"/>
        </w:rPr>
        <w:t>- Permitir la edición de perfil incluyendo imagen personalizada.</w:t>
      </w:r>
    </w:p>
    <w:p w14:paraId="798E7F39" w14:textId="77777777" w:rsidR="00324870" w:rsidRPr="00B70A3D" w:rsidRDefault="00324870" w:rsidP="00324870">
      <w:pPr>
        <w:rPr>
          <w:rFonts w:cs="Times New Roman"/>
          <w:szCs w:val="24"/>
        </w:rPr>
      </w:pPr>
      <w:r w:rsidRPr="00B70A3D">
        <w:rPr>
          <w:rFonts w:cs="Times New Roman"/>
          <w:szCs w:val="24"/>
        </w:rPr>
        <w:lastRenderedPageBreak/>
        <w:t>El alcance del proyecto cubre toda la parte web: tanto el backend como el frontend, el diseño de base de datos, las conexiones con la API, el despliegue en servidor remoto y la validación del funcionamiento completo.</w:t>
      </w:r>
    </w:p>
    <w:p w14:paraId="6AB39EEC" w14:textId="77777777" w:rsidR="00FE0892" w:rsidRPr="00B70A3D" w:rsidRDefault="00324870" w:rsidP="00324870">
      <w:pPr>
        <w:rPr>
          <w:rFonts w:cs="Times New Roman"/>
          <w:szCs w:val="24"/>
        </w:rPr>
      </w:pPr>
      <w:r w:rsidRPr="00B70A3D">
        <w:rPr>
          <w:rFonts w:cs="Times New Roman"/>
          <w:szCs w:val="24"/>
        </w:rPr>
        <w:t>No se incluyen funciones avanzadas como login con Spotify o reproducción completa de audio, ya que el acceso a la API utilizada es público y limitado. Tampoco se ha desarrollado aplicación móvil. Todo está enfocado a crear una aplicación real, con lógica profesional, desde cero.</w:t>
      </w:r>
    </w:p>
    <w:p w14:paraId="07E4AF43" w14:textId="77777777" w:rsidR="00114E1E" w:rsidRPr="00FD391B" w:rsidRDefault="00114E1E" w:rsidP="00114E1E">
      <w:pPr>
        <w:pStyle w:val="Ttulo3"/>
        <w:rPr>
          <w:rStyle w:val="Textoennegrita"/>
          <w:rFonts w:ascii="Arial" w:hAnsi="Arial" w:cs="Arial"/>
          <w:b/>
          <w:bCs/>
          <w:color w:val="auto"/>
          <w:sz w:val="28"/>
          <w:szCs w:val="28"/>
        </w:rPr>
      </w:pPr>
      <w:r w:rsidRPr="00FD391B">
        <w:rPr>
          <w:rStyle w:val="Textoennegrita"/>
          <w:rFonts w:ascii="Arial" w:hAnsi="Arial" w:cs="Arial"/>
          <w:b/>
          <w:bCs/>
          <w:color w:val="auto"/>
          <w:sz w:val="28"/>
          <w:szCs w:val="28"/>
        </w:rPr>
        <w:t>2. ANÁLISIS DEL SECTOR / MERCADO</w:t>
      </w:r>
    </w:p>
    <w:p w14:paraId="6B24438D" w14:textId="77777777" w:rsidR="00114E1E" w:rsidRPr="00FD391B" w:rsidRDefault="00114E1E" w:rsidP="00114E1E">
      <w:pPr>
        <w:pStyle w:val="Ttulo3"/>
        <w:rPr>
          <w:rFonts w:ascii="Arial" w:hAnsi="Arial" w:cs="Arial"/>
          <w:color w:val="auto"/>
          <w:szCs w:val="24"/>
        </w:rPr>
      </w:pPr>
      <w:r w:rsidRPr="00FD391B">
        <w:rPr>
          <w:rStyle w:val="Textoennegrita"/>
          <w:rFonts w:ascii="Arial" w:hAnsi="Arial" w:cs="Arial"/>
          <w:b/>
          <w:bCs/>
          <w:color w:val="auto"/>
          <w:szCs w:val="24"/>
        </w:rPr>
        <w:t>2.1. Prospectiva del Título en el sector</w:t>
      </w:r>
    </w:p>
    <w:p w14:paraId="69406A7C" w14:textId="77777777" w:rsidR="00114E1E" w:rsidRPr="00B70A3D" w:rsidRDefault="00114E1E" w:rsidP="00114E1E">
      <w:pPr>
        <w:pStyle w:val="NormalWeb"/>
      </w:pPr>
      <w:r w:rsidRPr="00B70A3D">
        <w:t>El perfil profesional vinculado al Desarrollo de Aplicaciones Web se encuentra en uno de los momentos de mayor demanda de la última década. La transformación digital ha impulsado la necesidad de contar con personas capaces de diseñar, implementar y mantener soluciones. Y no solo en grandes empresas tecnológicas: también en startups, negocios locales e incluso sectores más tradicionales que buscan digitalizarse.</w:t>
      </w:r>
    </w:p>
    <w:p w14:paraId="67421766" w14:textId="66B54306" w:rsidR="00114E1E" w:rsidRPr="00B70A3D" w:rsidRDefault="00114E1E" w:rsidP="00114E1E">
      <w:pPr>
        <w:pStyle w:val="NormalWeb"/>
      </w:pPr>
      <w:r w:rsidRPr="00B70A3D">
        <w:t>El título de Técnico Superior en Desarrollo de Aplicaciones Web abre muchas puertas. Desde desarrollador frontend o backend, hasta roles híbridos como fullstack, p</w:t>
      </w:r>
      <w:r w:rsidR="00B70A3D">
        <w:t xml:space="preserve">asando por integrador de APIs, </w:t>
      </w:r>
      <w:r w:rsidRPr="00B70A3D">
        <w:t>analista web</w:t>
      </w:r>
      <w:r w:rsidR="00B70A3D">
        <w:t xml:space="preserve"> o funciones de QA</w:t>
      </w:r>
      <w:r w:rsidRPr="00B70A3D">
        <w:t xml:space="preserve">. La </w:t>
      </w:r>
      <w:r w:rsidR="009C5382">
        <w:t>variedad</w:t>
      </w:r>
      <w:r w:rsidRPr="00B70A3D">
        <w:t xml:space="preserve"> técnica que aporta esta formación es una de sus principales fortalezas. Por eso es tan valorada en el mercado laboral, tanto a nivel nacional como en el extranjero.</w:t>
      </w:r>
    </w:p>
    <w:p w14:paraId="6D8883A9" w14:textId="77777777" w:rsidR="00114E1E" w:rsidRPr="00FD391B" w:rsidRDefault="00114E1E" w:rsidP="00114E1E">
      <w:pPr>
        <w:rPr>
          <w:rFonts w:ascii="Arial" w:hAnsi="Arial" w:cs="Arial"/>
          <w:szCs w:val="24"/>
        </w:rPr>
      </w:pPr>
    </w:p>
    <w:p w14:paraId="292FE1E8" w14:textId="77777777" w:rsidR="00114E1E" w:rsidRPr="00FD391B" w:rsidRDefault="00114E1E" w:rsidP="00114E1E">
      <w:pPr>
        <w:rPr>
          <w:rFonts w:ascii="Arial" w:hAnsi="Arial" w:cs="Arial"/>
          <w:szCs w:val="24"/>
        </w:rPr>
      </w:pPr>
      <w:r w:rsidRPr="00FD391B">
        <w:rPr>
          <w:rStyle w:val="Textoennegrita"/>
          <w:rFonts w:ascii="Arial" w:hAnsi="Arial" w:cs="Arial"/>
          <w:bCs w:val="0"/>
          <w:szCs w:val="24"/>
        </w:rPr>
        <w:t>2.2. Evolución y tendencia del sector</w:t>
      </w:r>
    </w:p>
    <w:p w14:paraId="2CFA5055" w14:textId="77777777" w:rsidR="00114E1E" w:rsidRPr="00B70A3D" w:rsidRDefault="00114E1E" w:rsidP="00114E1E">
      <w:pPr>
        <w:pStyle w:val="NormalWeb"/>
      </w:pPr>
      <w:r w:rsidRPr="00B70A3D">
        <w:t>Durante los últimos años, el desarrollo web ha pasado de ser una habilidad puntual a convertirse en una necesidad. Las aplicaciones web han dejado de ser páginas estáticas para transformarse en plataformas interactivas, personalizadas y conectadas entre sí.</w:t>
      </w:r>
    </w:p>
    <w:p w14:paraId="19E8988F" w14:textId="77777777" w:rsidR="00114E1E" w:rsidRPr="00B70A3D" w:rsidRDefault="00114E1E" w:rsidP="00114E1E">
      <w:pPr>
        <w:pStyle w:val="NormalWeb"/>
      </w:pPr>
      <w:r w:rsidRPr="00B70A3D">
        <w:t xml:space="preserve">El </w:t>
      </w:r>
      <w:r w:rsidR="00B70A3D">
        <w:t xml:space="preserve">auge del contenido en streaming </w:t>
      </w:r>
      <w:r w:rsidRPr="00B70A3D">
        <w:t>música, vídeo, eventos en directo ha impulsado la evolución de estas tecnologías. Hoy en día, u</w:t>
      </w:r>
      <w:r w:rsidR="00B70A3D">
        <w:t xml:space="preserve">na web no solo debe verse bien, </w:t>
      </w:r>
      <w:r w:rsidRPr="00B70A3D">
        <w:t xml:space="preserve">debe responder rápido, adaptarse a cualquier dispositivo y comunicarse en tiempo real con servicios externos. En este contexto, nacen proyectos como </w:t>
      </w:r>
      <w:r w:rsidRPr="00B70A3D">
        <w:rPr>
          <w:rStyle w:val="Textoennegrita"/>
        </w:rPr>
        <w:t>QNK Music</w:t>
      </w:r>
      <w:r w:rsidRPr="00B70A3D">
        <w:t xml:space="preserve">, que aprovechan las APIs abiertas (como la de Spotify) para construir experiencias </w:t>
      </w:r>
      <w:r w:rsidR="00B70A3D">
        <w:t xml:space="preserve">y </w:t>
      </w:r>
      <w:r w:rsidR="00B70A3D" w:rsidRPr="00B70A3D">
        <w:t xml:space="preserve">funcionales </w:t>
      </w:r>
      <w:r w:rsidRPr="00B70A3D">
        <w:t>completas.</w:t>
      </w:r>
    </w:p>
    <w:p w14:paraId="0B316AF6" w14:textId="12BFCF8D" w:rsidR="00114E1E" w:rsidRDefault="00114E1E" w:rsidP="00114E1E">
      <w:pPr>
        <w:pStyle w:val="NormalWeb"/>
      </w:pPr>
      <w:r w:rsidRPr="00B70A3D">
        <w:t xml:space="preserve">La tendencia es clara: mayor personalización, mejor integración entre plataformas y más soluciones accesibles desde cualquier parte del mundo. QNK Music encaja perfectamente en esa dirección, y lo hace desde una perspectiva </w:t>
      </w:r>
      <w:r w:rsidR="009C5382" w:rsidRPr="00B70A3D">
        <w:t>académica,</w:t>
      </w:r>
      <w:r w:rsidRPr="00B70A3D">
        <w:t xml:space="preserve"> pero con mentalidad profesional.</w:t>
      </w:r>
    </w:p>
    <w:p w14:paraId="01E11E03" w14:textId="77777777" w:rsidR="005F6207" w:rsidRPr="00B70A3D" w:rsidRDefault="005F6207" w:rsidP="00114E1E">
      <w:pPr>
        <w:pStyle w:val="NormalWeb"/>
      </w:pPr>
    </w:p>
    <w:p w14:paraId="344906DF" w14:textId="77777777" w:rsidR="00114E1E" w:rsidRPr="00FD391B" w:rsidRDefault="00114E1E" w:rsidP="00114E1E">
      <w:pPr>
        <w:pStyle w:val="Ttulo4"/>
        <w:rPr>
          <w:rFonts w:ascii="Arial" w:hAnsi="Arial" w:cs="Arial"/>
          <w:b w:val="0"/>
          <w:i w:val="0"/>
          <w:color w:val="auto"/>
          <w:szCs w:val="24"/>
        </w:rPr>
      </w:pPr>
      <w:r w:rsidRPr="00FD391B">
        <w:rPr>
          <w:rStyle w:val="Textoennegrita"/>
          <w:rFonts w:ascii="Arial" w:hAnsi="Arial" w:cs="Arial"/>
          <w:b/>
          <w:bCs/>
          <w:i w:val="0"/>
          <w:color w:val="auto"/>
          <w:szCs w:val="24"/>
        </w:rPr>
        <w:lastRenderedPageBreak/>
        <w:t>2.3. Normativa y documentación técnica específica</w:t>
      </w:r>
    </w:p>
    <w:p w14:paraId="7099722D" w14:textId="77777777" w:rsidR="00114E1E" w:rsidRPr="00B70A3D" w:rsidRDefault="00114E1E" w:rsidP="00114E1E">
      <w:pPr>
        <w:pStyle w:val="NormalWeb"/>
      </w:pPr>
      <w:r w:rsidRPr="00B70A3D">
        <w:t>Desde el inicio del proyecto, se ha mantenido un compromiso con el cumplimiento normativo y las buenas prácticas. A nivel legal, se han respetado las directrices generales del Reglamento General de Protección de Datos (RGPD): los datos personales se almacenan únicamente en el servidor privado, no se comparten con terceros y se protegen mediante contraseñas cifradas.</w:t>
      </w:r>
    </w:p>
    <w:p w14:paraId="49BE1F09" w14:textId="77777777" w:rsidR="00114E1E" w:rsidRPr="00B70A3D" w:rsidRDefault="00114E1E" w:rsidP="00114E1E">
      <w:pPr>
        <w:pStyle w:val="NormalWeb"/>
      </w:pPr>
      <w:r w:rsidRPr="00B70A3D">
        <w:t>En el plano técnico, se ha seguido la especificación oficial del W3C para HTML5 y CSS3, además de aplicar principios de accesibilidad, orden semántico y separación entre estructura, diseño y comportamiento. El backend se ha desarrollado en PHP con conexiones seguras a base de datos MySQL, cuidando la integridad de los datos a través de claves primarias y foráneas bien definidas.</w:t>
      </w:r>
    </w:p>
    <w:p w14:paraId="1DB96B52" w14:textId="77777777" w:rsidR="00B70A3D" w:rsidRDefault="00114E1E" w:rsidP="00B70A3D">
      <w:pPr>
        <w:pStyle w:val="NormalWeb"/>
      </w:pPr>
      <w:r w:rsidRPr="00B70A3D">
        <w:t>Por otro lado, la integración con la API de Spotify se ha realizado respetando completamente su documentación oficial. No se ha almacenado información sensible ni se ha utilizado OAuth avanzado, dado que el proyecto hace uso del endpoint de acceso libre (Client Credentials Flow). Esto garantiza una conexión eficiente, estable y segura, sin comprometer la privacidad del usuario ni infringir las políticas de uso.</w:t>
      </w:r>
    </w:p>
    <w:p w14:paraId="6D56F477" w14:textId="77777777" w:rsidR="00B70A3D" w:rsidRPr="00FD391B" w:rsidRDefault="00B70A3D" w:rsidP="00B70A3D">
      <w:pPr>
        <w:pStyle w:val="NormalWeb"/>
        <w:rPr>
          <w:rFonts w:ascii="Arial" w:hAnsi="Arial" w:cs="Arial"/>
          <w:b/>
        </w:rPr>
      </w:pPr>
      <w:r w:rsidRPr="00FD391B">
        <w:rPr>
          <w:rFonts w:ascii="Arial" w:hAnsi="Arial" w:cs="Arial"/>
          <w:b/>
        </w:rPr>
        <w:t>3. Plan de ejecución</w:t>
      </w:r>
    </w:p>
    <w:p w14:paraId="3BED649A" w14:textId="77777777" w:rsidR="00B70A3D" w:rsidRPr="00FD391B" w:rsidRDefault="00B70A3D" w:rsidP="00B70A3D">
      <w:pPr>
        <w:pStyle w:val="NormalWeb"/>
        <w:rPr>
          <w:rFonts w:ascii="Arial" w:hAnsi="Arial" w:cs="Arial"/>
        </w:rPr>
      </w:pPr>
      <w:r w:rsidRPr="00FD391B">
        <w:rPr>
          <w:rStyle w:val="Textoennegrita"/>
          <w:rFonts w:ascii="Arial" w:hAnsi="Arial" w:cs="Arial"/>
          <w:bCs w:val="0"/>
        </w:rPr>
        <w:t>3.1. Diagrama/</w:t>
      </w:r>
      <w:r w:rsidR="008C6FFD" w:rsidRPr="00FD391B">
        <w:rPr>
          <w:rStyle w:val="Textoennegrita"/>
          <w:rFonts w:ascii="Arial" w:hAnsi="Arial" w:cs="Arial"/>
          <w:bCs w:val="0"/>
        </w:rPr>
        <w:t>cronograma de flujo de procesos</w:t>
      </w:r>
    </w:p>
    <w:p w14:paraId="1D394D07" w14:textId="77777777" w:rsidR="00B70A3D" w:rsidRDefault="00B70A3D" w:rsidP="00B70A3D">
      <w:pPr>
        <w:pStyle w:val="NormalWeb"/>
      </w:pPr>
      <w:r>
        <w:t xml:space="preserve">El desarrollo de QNK Music se ha llevado a cabo siguiendo una planificación estructurada por fases, organizadas de forma cronológica. </w:t>
      </w:r>
      <w:r w:rsidR="008C6FFD">
        <w:t>Esto</w:t>
      </w:r>
      <w:r>
        <w:t xml:space="preserve"> ha permitido visualizar claramente las tareas implicadas en cada etapa y las dependencias entre ellas. La gestión por bloques ha sido clave para mantener el control sobre el avance del proyecto y garantizar que cada parte se desarrollase en el orden adecuado.</w:t>
      </w:r>
    </w:p>
    <w:p w14:paraId="3A4CBA4B" w14:textId="6F0BC40B" w:rsidR="00B70A3D" w:rsidRDefault="00B70A3D" w:rsidP="00B70A3D">
      <w:pPr>
        <w:pStyle w:val="NormalWeb"/>
      </w:pPr>
      <w:r>
        <w:t xml:space="preserve">A </w:t>
      </w:r>
      <w:r w:rsidR="009C5382">
        <w:t>continuación,</w:t>
      </w:r>
      <w:r>
        <w:t xml:space="preserve"> se detallan las principales fases y tareas contempladas:</w:t>
      </w:r>
    </w:p>
    <w:p w14:paraId="2C93A44B" w14:textId="77777777" w:rsidR="00B70A3D" w:rsidRDefault="00B70A3D" w:rsidP="00B70A3D">
      <w:r>
        <w:rPr>
          <w:rStyle w:val="Textoennegrita"/>
          <w:b w:val="0"/>
          <w:bCs w:val="0"/>
        </w:rPr>
        <w:t>Fase 1 – Preparación inicial</w:t>
      </w:r>
    </w:p>
    <w:p w14:paraId="37128AF1" w14:textId="77777777" w:rsidR="00B70A3D" w:rsidRDefault="00B70A3D" w:rsidP="000671DD">
      <w:pPr>
        <w:pStyle w:val="NormalWeb"/>
        <w:numPr>
          <w:ilvl w:val="0"/>
          <w:numId w:val="8"/>
        </w:numPr>
      </w:pPr>
      <w:r>
        <w:t>Definición de la idea y objetivos del proyecto</w:t>
      </w:r>
    </w:p>
    <w:p w14:paraId="5D691425" w14:textId="77777777" w:rsidR="00B70A3D" w:rsidRDefault="00B70A3D" w:rsidP="000671DD">
      <w:pPr>
        <w:pStyle w:val="NormalWeb"/>
        <w:numPr>
          <w:ilvl w:val="0"/>
          <w:numId w:val="8"/>
        </w:numPr>
      </w:pPr>
      <w:r>
        <w:t>Revisión de requisitos técnicos y funcionales</w:t>
      </w:r>
    </w:p>
    <w:p w14:paraId="2336AC0E" w14:textId="77777777" w:rsidR="00B70A3D" w:rsidRDefault="00B70A3D" w:rsidP="000671DD">
      <w:pPr>
        <w:pStyle w:val="NormalWeb"/>
        <w:numPr>
          <w:ilvl w:val="0"/>
          <w:numId w:val="8"/>
        </w:numPr>
      </w:pPr>
      <w:r>
        <w:t>Estudio de la API pública de Spotify</w:t>
      </w:r>
    </w:p>
    <w:p w14:paraId="03735C0C" w14:textId="77777777" w:rsidR="00B70A3D" w:rsidRDefault="00B70A3D" w:rsidP="000671DD">
      <w:pPr>
        <w:pStyle w:val="NormalWeb"/>
        <w:numPr>
          <w:ilvl w:val="0"/>
          <w:numId w:val="8"/>
        </w:numPr>
      </w:pPr>
      <w:r>
        <w:t>Elección del stack tecnológico</w:t>
      </w:r>
    </w:p>
    <w:p w14:paraId="7B9EEC5B" w14:textId="77777777" w:rsidR="00B70A3D" w:rsidRDefault="00B70A3D" w:rsidP="000671DD">
      <w:pPr>
        <w:pStyle w:val="NormalWeb"/>
        <w:numPr>
          <w:ilvl w:val="0"/>
          <w:numId w:val="8"/>
        </w:numPr>
      </w:pPr>
      <w:r>
        <w:t>Boceto preliminar de la interfaz</w:t>
      </w:r>
    </w:p>
    <w:p w14:paraId="1ADE6183" w14:textId="77777777" w:rsidR="00B70A3D" w:rsidRPr="00B70A3D" w:rsidRDefault="00B70A3D" w:rsidP="00B70A3D">
      <w:pPr>
        <w:pStyle w:val="NormalWeb"/>
        <w:rPr>
          <w:b/>
        </w:rPr>
      </w:pPr>
      <w:r w:rsidRPr="00B70A3D">
        <w:rPr>
          <w:rStyle w:val="Textoennegrita"/>
          <w:b w:val="0"/>
        </w:rPr>
        <w:t>Fase 2 – Diseño y análisis</w:t>
      </w:r>
    </w:p>
    <w:p w14:paraId="604F9B35" w14:textId="77777777" w:rsidR="00B70A3D" w:rsidRDefault="00B70A3D" w:rsidP="000671DD">
      <w:pPr>
        <w:pStyle w:val="NormalWeb"/>
        <w:numPr>
          <w:ilvl w:val="0"/>
          <w:numId w:val="9"/>
        </w:numPr>
      </w:pPr>
      <w:r>
        <w:t>Identificación de entidades y relaciones (modelo E/R)</w:t>
      </w:r>
    </w:p>
    <w:p w14:paraId="69021811" w14:textId="77777777" w:rsidR="00B70A3D" w:rsidRDefault="00B70A3D" w:rsidP="000671DD">
      <w:pPr>
        <w:pStyle w:val="NormalWeb"/>
        <w:numPr>
          <w:ilvl w:val="0"/>
          <w:numId w:val="9"/>
        </w:numPr>
      </w:pPr>
      <w:r>
        <w:t>Diseño lógico de la base de datos</w:t>
      </w:r>
    </w:p>
    <w:p w14:paraId="10623FE3" w14:textId="77777777" w:rsidR="00B70A3D" w:rsidRDefault="00B70A3D" w:rsidP="000671DD">
      <w:pPr>
        <w:pStyle w:val="NormalWeb"/>
        <w:numPr>
          <w:ilvl w:val="0"/>
          <w:numId w:val="9"/>
        </w:numPr>
      </w:pPr>
      <w:r>
        <w:t>Análisis de tipos de usuarios y casos de uso</w:t>
      </w:r>
    </w:p>
    <w:p w14:paraId="243996AC" w14:textId="77777777" w:rsidR="00B70A3D" w:rsidRDefault="00B70A3D" w:rsidP="000671DD">
      <w:pPr>
        <w:pStyle w:val="NormalWeb"/>
        <w:numPr>
          <w:ilvl w:val="0"/>
          <w:numId w:val="9"/>
        </w:numPr>
      </w:pPr>
      <w:r>
        <w:t>Elaboración del mapa de navegación</w:t>
      </w:r>
    </w:p>
    <w:p w14:paraId="50560898" w14:textId="77777777" w:rsidR="00B70A3D" w:rsidRDefault="00B70A3D" w:rsidP="000671DD">
      <w:pPr>
        <w:pStyle w:val="NormalWeb"/>
        <w:numPr>
          <w:ilvl w:val="0"/>
          <w:numId w:val="9"/>
        </w:numPr>
      </w:pPr>
      <w:r>
        <w:lastRenderedPageBreak/>
        <w:t>Creación del prototipo de las pantallas principales</w:t>
      </w:r>
    </w:p>
    <w:p w14:paraId="0F948D55" w14:textId="77777777" w:rsidR="00B70A3D" w:rsidRPr="00B70A3D" w:rsidRDefault="00B70A3D" w:rsidP="00B70A3D">
      <w:pPr>
        <w:pStyle w:val="NormalWeb"/>
        <w:rPr>
          <w:b/>
        </w:rPr>
      </w:pPr>
      <w:r w:rsidRPr="00B70A3D">
        <w:rPr>
          <w:rStyle w:val="Textoennegrita"/>
          <w:b w:val="0"/>
        </w:rPr>
        <w:t>Fase 3 – Desarrollo backend (servidor)</w:t>
      </w:r>
    </w:p>
    <w:p w14:paraId="50FEAEC0" w14:textId="77777777" w:rsidR="00B70A3D" w:rsidRDefault="00B70A3D" w:rsidP="000671DD">
      <w:pPr>
        <w:pStyle w:val="NormalWeb"/>
        <w:numPr>
          <w:ilvl w:val="0"/>
          <w:numId w:val="10"/>
        </w:numPr>
      </w:pPr>
      <w:r>
        <w:t>Conexión a base de datos y archivo de credenciales</w:t>
      </w:r>
    </w:p>
    <w:p w14:paraId="5582D06B" w14:textId="77777777" w:rsidR="00B70A3D" w:rsidRDefault="00B70A3D" w:rsidP="000671DD">
      <w:pPr>
        <w:pStyle w:val="NormalWeb"/>
        <w:numPr>
          <w:ilvl w:val="0"/>
          <w:numId w:val="10"/>
        </w:numPr>
      </w:pPr>
      <w:r>
        <w:t>Implementación del sistema de login, registro y sesiones</w:t>
      </w:r>
    </w:p>
    <w:p w14:paraId="16827C74" w14:textId="77777777" w:rsidR="00B70A3D" w:rsidRDefault="00B70A3D" w:rsidP="000671DD">
      <w:pPr>
        <w:pStyle w:val="NormalWeb"/>
        <w:numPr>
          <w:ilvl w:val="0"/>
          <w:numId w:val="10"/>
        </w:numPr>
      </w:pPr>
      <w:r>
        <w:t>Gestión de usuarios: perfil, edición, imagen</w:t>
      </w:r>
    </w:p>
    <w:p w14:paraId="26ED30FB" w14:textId="77777777" w:rsidR="00B70A3D" w:rsidRDefault="00B70A3D" w:rsidP="000671DD">
      <w:pPr>
        <w:pStyle w:val="NormalWeb"/>
        <w:numPr>
          <w:ilvl w:val="0"/>
          <w:numId w:val="10"/>
        </w:numPr>
      </w:pPr>
      <w:r>
        <w:t>Estructura de base de datos relacional</w:t>
      </w:r>
    </w:p>
    <w:p w14:paraId="747CC18E" w14:textId="77777777" w:rsidR="00B70A3D" w:rsidRDefault="00B70A3D" w:rsidP="000671DD">
      <w:pPr>
        <w:pStyle w:val="NormalWeb"/>
        <w:numPr>
          <w:ilvl w:val="0"/>
          <w:numId w:val="10"/>
        </w:numPr>
      </w:pPr>
      <w:r>
        <w:t>Scripts de creación y prueba de tablas</w:t>
      </w:r>
    </w:p>
    <w:p w14:paraId="711A6383" w14:textId="77777777" w:rsidR="00B70A3D" w:rsidRDefault="00B70A3D" w:rsidP="000671DD">
      <w:pPr>
        <w:pStyle w:val="NormalWeb"/>
        <w:numPr>
          <w:ilvl w:val="0"/>
          <w:numId w:val="10"/>
        </w:numPr>
      </w:pPr>
      <w:r>
        <w:t>Control de seguridad y validación de accesos</w:t>
      </w:r>
    </w:p>
    <w:p w14:paraId="1C688D68" w14:textId="77777777" w:rsidR="00B70A3D" w:rsidRPr="00B70A3D" w:rsidRDefault="00B70A3D" w:rsidP="00B70A3D">
      <w:pPr>
        <w:pStyle w:val="NormalWeb"/>
        <w:rPr>
          <w:b/>
        </w:rPr>
      </w:pPr>
      <w:r w:rsidRPr="00B70A3D">
        <w:rPr>
          <w:rStyle w:val="Textoennegrita"/>
          <w:b w:val="0"/>
        </w:rPr>
        <w:t>Fase 4 – Desarrollo frontend (cliente)</w:t>
      </w:r>
    </w:p>
    <w:p w14:paraId="72058926" w14:textId="77777777" w:rsidR="00B70A3D" w:rsidRDefault="00B70A3D" w:rsidP="000671DD">
      <w:pPr>
        <w:pStyle w:val="NormalWeb"/>
        <w:numPr>
          <w:ilvl w:val="0"/>
          <w:numId w:val="11"/>
        </w:numPr>
      </w:pPr>
      <w:r>
        <w:t>Maquetación HTML5 + CSS3 responsiva y con estilo personalizado</w:t>
      </w:r>
    </w:p>
    <w:p w14:paraId="596B63C0" w14:textId="77777777" w:rsidR="00B70A3D" w:rsidRDefault="00B70A3D" w:rsidP="000671DD">
      <w:pPr>
        <w:pStyle w:val="NormalWeb"/>
        <w:numPr>
          <w:ilvl w:val="0"/>
          <w:numId w:val="11"/>
        </w:numPr>
      </w:pPr>
      <w:r>
        <w:t>Desarrollo de lógica JS: formularios, reproductor, favoritos, AJAX</w:t>
      </w:r>
    </w:p>
    <w:p w14:paraId="07DE9ACA" w14:textId="77777777" w:rsidR="00B70A3D" w:rsidRDefault="00B70A3D" w:rsidP="000671DD">
      <w:pPr>
        <w:pStyle w:val="NormalWeb"/>
        <w:numPr>
          <w:ilvl w:val="0"/>
          <w:numId w:val="11"/>
        </w:numPr>
      </w:pPr>
      <w:r>
        <w:t>Búsqueda dinámica con conexión a la API de Spotify</w:t>
      </w:r>
    </w:p>
    <w:p w14:paraId="01E4E94A" w14:textId="77777777" w:rsidR="00B70A3D" w:rsidRDefault="008C6FFD" w:rsidP="000671DD">
      <w:pPr>
        <w:pStyle w:val="NormalWeb"/>
        <w:numPr>
          <w:ilvl w:val="0"/>
          <w:numId w:val="11"/>
        </w:numPr>
      </w:pPr>
      <w:r>
        <w:t xml:space="preserve">Gestión del DOM, validación </w:t>
      </w:r>
      <w:r w:rsidR="00B70A3D">
        <w:t>y eventos</w:t>
      </w:r>
    </w:p>
    <w:p w14:paraId="45D66E4F" w14:textId="77777777" w:rsidR="00B70A3D" w:rsidRDefault="00B70A3D" w:rsidP="000671DD">
      <w:pPr>
        <w:pStyle w:val="NormalWeb"/>
        <w:numPr>
          <w:ilvl w:val="0"/>
          <w:numId w:val="11"/>
        </w:numPr>
      </w:pPr>
      <w:r>
        <w:t xml:space="preserve">Creación de páginas de playlists, favoritos, </w:t>
      </w:r>
      <w:r w:rsidRPr="00B70A3D">
        <w:rPr>
          <w:sz w:val="22"/>
        </w:rPr>
        <w:t>historial</w:t>
      </w:r>
      <w:r w:rsidR="008C6FFD">
        <w:rPr>
          <w:sz w:val="22"/>
        </w:rPr>
        <w:t>…</w:t>
      </w:r>
    </w:p>
    <w:p w14:paraId="4E52AFE8" w14:textId="77777777" w:rsidR="00B70A3D" w:rsidRPr="00B70A3D" w:rsidRDefault="00B70A3D" w:rsidP="00B70A3D">
      <w:pPr>
        <w:pStyle w:val="NormalWeb"/>
        <w:rPr>
          <w:b/>
        </w:rPr>
      </w:pPr>
      <w:r w:rsidRPr="00B70A3D">
        <w:rPr>
          <w:rStyle w:val="Textoennegrita"/>
          <w:b w:val="0"/>
          <w:sz w:val="22"/>
        </w:rPr>
        <w:t>Fase</w:t>
      </w:r>
      <w:r w:rsidRPr="00B70A3D">
        <w:rPr>
          <w:rStyle w:val="Textoennegrita"/>
          <w:b w:val="0"/>
        </w:rPr>
        <w:t xml:space="preserve"> 5 – Integraciones externas</w:t>
      </w:r>
    </w:p>
    <w:p w14:paraId="553334A4" w14:textId="77777777" w:rsidR="00B70A3D" w:rsidRDefault="00B70A3D" w:rsidP="000671DD">
      <w:pPr>
        <w:pStyle w:val="NormalWeb"/>
        <w:numPr>
          <w:ilvl w:val="0"/>
          <w:numId w:val="12"/>
        </w:numPr>
      </w:pPr>
      <w:r>
        <w:t>Conexión segura con la API pública de Spotify</w:t>
      </w:r>
    </w:p>
    <w:p w14:paraId="28775DDB" w14:textId="77777777" w:rsidR="00B70A3D" w:rsidRDefault="00B70A3D" w:rsidP="000671DD">
      <w:pPr>
        <w:pStyle w:val="NormalWeb"/>
        <w:numPr>
          <w:ilvl w:val="0"/>
          <w:numId w:val="12"/>
        </w:numPr>
      </w:pPr>
      <w:r>
        <w:t>Obtención y renovación de tokens</w:t>
      </w:r>
    </w:p>
    <w:p w14:paraId="06587214" w14:textId="77777777" w:rsidR="00B70A3D" w:rsidRDefault="00B70A3D" w:rsidP="000671DD">
      <w:pPr>
        <w:pStyle w:val="NormalWeb"/>
        <w:numPr>
          <w:ilvl w:val="0"/>
          <w:numId w:val="12"/>
        </w:numPr>
      </w:pPr>
      <w:r>
        <w:t>Inserción y tratamiento de los datos recibidos</w:t>
      </w:r>
    </w:p>
    <w:p w14:paraId="0A1D22BD" w14:textId="77777777" w:rsidR="00B70A3D" w:rsidRPr="00B70A3D" w:rsidRDefault="00B70A3D" w:rsidP="000671DD">
      <w:pPr>
        <w:pStyle w:val="NormalWeb"/>
        <w:numPr>
          <w:ilvl w:val="0"/>
          <w:numId w:val="12"/>
        </w:numPr>
      </w:pPr>
      <w:r>
        <w:t>Implementación del reproductor embebido</w:t>
      </w:r>
    </w:p>
    <w:p w14:paraId="1ACA6C5A" w14:textId="77777777" w:rsidR="00B70A3D" w:rsidRPr="00B70A3D" w:rsidRDefault="00B70A3D" w:rsidP="00B70A3D">
      <w:pPr>
        <w:pStyle w:val="NormalWeb"/>
      </w:pPr>
      <w:r w:rsidRPr="00B70A3D">
        <w:rPr>
          <w:rStyle w:val="Textoennegrita"/>
          <w:b w:val="0"/>
        </w:rPr>
        <w:t>Fase 6 – Despliegue y pruebas</w:t>
      </w:r>
    </w:p>
    <w:p w14:paraId="62AB7B4E" w14:textId="77777777" w:rsidR="00B70A3D" w:rsidRDefault="00B70A3D" w:rsidP="000671DD">
      <w:pPr>
        <w:pStyle w:val="NormalWeb"/>
        <w:numPr>
          <w:ilvl w:val="0"/>
          <w:numId w:val="13"/>
        </w:numPr>
      </w:pPr>
      <w:r>
        <w:t>Subida de archivos a entorno real (Hostinger)</w:t>
      </w:r>
    </w:p>
    <w:p w14:paraId="67A64B88" w14:textId="77777777" w:rsidR="00B70A3D" w:rsidRDefault="00B70A3D" w:rsidP="000671DD">
      <w:pPr>
        <w:pStyle w:val="NormalWeb"/>
        <w:numPr>
          <w:ilvl w:val="0"/>
          <w:numId w:val="13"/>
        </w:numPr>
      </w:pPr>
      <w:r>
        <w:t>Adaptación de credenciales y configuración del servidor</w:t>
      </w:r>
    </w:p>
    <w:p w14:paraId="71AC8555" w14:textId="77777777" w:rsidR="00B70A3D" w:rsidRDefault="00B70A3D" w:rsidP="000671DD">
      <w:pPr>
        <w:pStyle w:val="NormalWeb"/>
        <w:numPr>
          <w:ilvl w:val="0"/>
          <w:numId w:val="13"/>
        </w:numPr>
      </w:pPr>
      <w:r>
        <w:t>Pruebas funcionales completas en modo incognito y por usuario</w:t>
      </w:r>
    </w:p>
    <w:p w14:paraId="0284016C" w14:textId="77777777" w:rsidR="00B70A3D" w:rsidRDefault="00B70A3D" w:rsidP="000671DD">
      <w:pPr>
        <w:pStyle w:val="NormalWeb"/>
        <w:numPr>
          <w:ilvl w:val="0"/>
          <w:numId w:val="13"/>
        </w:numPr>
      </w:pPr>
      <w:r>
        <w:t>Verificación de sesiones, enlaces rotos, y reproducción</w:t>
      </w:r>
    </w:p>
    <w:p w14:paraId="1D37434F" w14:textId="77777777" w:rsidR="00B70A3D" w:rsidRDefault="00B70A3D" w:rsidP="000671DD">
      <w:pPr>
        <w:pStyle w:val="NormalWeb"/>
        <w:numPr>
          <w:ilvl w:val="0"/>
          <w:numId w:val="13"/>
        </w:numPr>
      </w:pPr>
      <w:r>
        <w:t>Comprobación de compatibilidad y corrección de errores</w:t>
      </w:r>
    </w:p>
    <w:p w14:paraId="6C1DF495" w14:textId="77777777" w:rsidR="002A5023" w:rsidRDefault="002A5023" w:rsidP="002A5023">
      <w:pPr>
        <w:pStyle w:val="NormalWeb"/>
      </w:pPr>
      <w:r w:rsidRPr="002A5023">
        <w:rPr>
          <w:noProof/>
        </w:rPr>
        <w:lastRenderedPageBreak/>
        <w:drawing>
          <wp:inline distT="0" distB="0" distL="0" distR="0" wp14:anchorId="013EE137" wp14:editId="6452A743">
            <wp:extent cx="5486400" cy="24301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30145"/>
                    </a:xfrm>
                    <a:prstGeom prst="rect">
                      <a:avLst/>
                    </a:prstGeom>
                  </pic:spPr>
                </pic:pic>
              </a:graphicData>
            </a:graphic>
          </wp:inline>
        </w:drawing>
      </w:r>
    </w:p>
    <w:p w14:paraId="543CE287" w14:textId="77777777" w:rsidR="008C6FFD" w:rsidRDefault="008C6FFD" w:rsidP="008C6FFD">
      <w:pPr>
        <w:pStyle w:val="NormalWeb"/>
      </w:pPr>
    </w:p>
    <w:p w14:paraId="3ECB2C2F" w14:textId="77777777" w:rsidR="002A5023" w:rsidRPr="00FD391B" w:rsidRDefault="002A5023" w:rsidP="002A5023">
      <w:pPr>
        <w:pStyle w:val="NormalWeb"/>
        <w:rPr>
          <w:rFonts w:ascii="Arial" w:hAnsi="Arial" w:cs="Arial"/>
          <w:b/>
          <w:sz w:val="28"/>
          <w:szCs w:val="28"/>
        </w:rPr>
      </w:pPr>
      <w:r w:rsidRPr="00FD391B">
        <w:rPr>
          <w:rFonts w:ascii="Arial" w:hAnsi="Arial" w:cs="Arial"/>
          <w:b/>
          <w:sz w:val="28"/>
          <w:szCs w:val="28"/>
        </w:rPr>
        <w:t>3.2 Proceso de desarrollo del software</w:t>
      </w:r>
    </w:p>
    <w:p w14:paraId="136AEA6F" w14:textId="77777777" w:rsidR="002A5023" w:rsidRPr="00FD391B" w:rsidRDefault="002A5023" w:rsidP="002A5023">
      <w:pPr>
        <w:pStyle w:val="NormalWeb"/>
        <w:rPr>
          <w:rFonts w:ascii="Arial" w:hAnsi="Arial" w:cs="Arial"/>
          <w:b/>
        </w:rPr>
      </w:pPr>
      <w:r w:rsidRPr="00FD391B">
        <w:rPr>
          <w:rFonts w:ascii="Arial" w:hAnsi="Arial" w:cs="Arial"/>
          <w:b/>
        </w:rPr>
        <w:t>3.2.1.1 Tipos de usuario</w:t>
      </w:r>
    </w:p>
    <w:p w14:paraId="07B05242" w14:textId="77777777" w:rsidR="002A5023" w:rsidRDefault="002A5023" w:rsidP="002A5023">
      <w:pPr>
        <w:pStyle w:val="NormalWeb"/>
      </w:pPr>
      <w:r>
        <w:t xml:space="preserve">En la aplicación </w:t>
      </w:r>
      <w:r>
        <w:rPr>
          <w:rStyle w:val="Textoennegrita"/>
        </w:rPr>
        <w:t>QNK Music</w:t>
      </w:r>
      <w:r>
        <w:t xml:space="preserve"> se puede interactúan con el sistema de dos formas. Aunque ambos comparten muchas funcionalidades comunes, su rol dentro de la plataforma está bien diferenciado desde el punto de vista lógico.</w:t>
      </w:r>
    </w:p>
    <w:p w14:paraId="12506EB8" w14:textId="77777777" w:rsidR="002A5023" w:rsidRDefault="002A5023" w:rsidP="002A5023">
      <w:pPr>
        <w:pStyle w:val="NormalWeb"/>
      </w:pPr>
      <w:r>
        <w:rPr>
          <w:rFonts w:ascii="Segoe UI Symbol" w:hAnsi="Segoe UI Symbol" w:cs="Segoe UI Symbol"/>
        </w:rPr>
        <w:t>👤</w:t>
      </w:r>
      <w:r>
        <w:t xml:space="preserve"> Usuario registrado</w:t>
      </w:r>
    </w:p>
    <w:p w14:paraId="32B439EC" w14:textId="77777777" w:rsidR="002A5023" w:rsidRDefault="002A5023" w:rsidP="002A5023">
      <w:pPr>
        <w:pStyle w:val="NormalWeb"/>
      </w:pPr>
      <w:r>
        <w:t>Este es el usuario principal y único que interactúa con la plataforma. Para acceder a la aplicación debe registrarse con su nombre, usuario visible, correo electrónico y contraseña. Una vez ha iniciado sesión, tiene acceso completo a las funcionalidades:</w:t>
      </w:r>
    </w:p>
    <w:p w14:paraId="471EEB99" w14:textId="77777777" w:rsidR="002A5023" w:rsidRDefault="002A5023" w:rsidP="000671DD">
      <w:pPr>
        <w:pStyle w:val="NormalWeb"/>
        <w:numPr>
          <w:ilvl w:val="0"/>
          <w:numId w:val="14"/>
        </w:numPr>
      </w:pPr>
      <w:r>
        <w:t>Buscar canciones utilizando la API de Spotify.</w:t>
      </w:r>
    </w:p>
    <w:p w14:paraId="084136C2" w14:textId="77777777" w:rsidR="002A5023" w:rsidRDefault="002A5023" w:rsidP="000671DD">
      <w:pPr>
        <w:pStyle w:val="NormalWeb"/>
        <w:numPr>
          <w:ilvl w:val="0"/>
          <w:numId w:val="14"/>
        </w:numPr>
      </w:pPr>
      <w:r>
        <w:t>Reproducir canciones directamente desde un reproductor incrustado.</w:t>
      </w:r>
    </w:p>
    <w:p w14:paraId="48DE72B7" w14:textId="77777777" w:rsidR="002A5023" w:rsidRDefault="002A5023" w:rsidP="000671DD">
      <w:pPr>
        <w:pStyle w:val="NormalWeb"/>
        <w:numPr>
          <w:ilvl w:val="0"/>
          <w:numId w:val="14"/>
        </w:numPr>
      </w:pPr>
      <w:r>
        <w:t>Marcar canciones como favoritas.</w:t>
      </w:r>
    </w:p>
    <w:p w14:paraId="18E39FD7" w14:textId="77777777" w:rsidR="002A5023" w:rsidRDefault="002A5023" w:rsidP="000671DD">
      <w:pPr>
        <w:pStyle w:val="NormalWeb"/>
        <w:numPr>
          <w:ilvl w:val="0"/>
          <w:numId w:val="14"/>
        </w:numPr>
      </w:pPr>
      <w:r>
        <w:t>Crear, ver y editar playlists personales (públicas o privadas).</w:t>
      </w:r>
    </w:p>
    <w:p w14:paraId="6F77A7E9" w14:textId="77777777" w:rsidR="002A5023" w:rsidRDefault="002A5023" w:rsidP="000671DD">
      <w:pPr>
        <w:pStyle w:val="NormalWeb"/>
        <w:numPr>
          <w:ilvl w:val="0"/>
          <w:numId w:val="14"/>
        </w:numPr>
      </w:pPr>
      <w:r>
        <w:t>Añadir canciones a playlists.</w:t>
      </w:r>
    </w:p>
    <w:p w14:paraId="5C71874F" w14:textId="77777777" w:rsidR="002A5023" w:rsidRDefault="002A5023" w:rsidP="000671DD">
      <w:pPr>
        <w:pStyle w:val="NormalWeb"/>
        <w:numPr>
          <w:ilvl w:val="0"/>
          <w:numId w:val="14"/>
        </w:numPr>
      </w:pPr>
      <w:r>
        <w:t>Consultar su historial de reproducción.</w:t>
      </w:r>
    </w:p>
    <w:p w14:paraId="0A60D0AC" w14:textId="77777777" w:rsidR="002A5023" w:rsidRDefault="002A5023" w:rsidP="000671DD">
      <w:pPr>
        <w:pStyle w:val="NormalWeb"/>
        <w:numPr>
          <w:ilvl w:val="0"/>
          <w:numId w:val="14"/>
        </w:numPr>
      </w:pPr>
      <w:r>
        <w:t>Editar su perfil (incluyendo la imagen).</w:t>
      </w:r>
    </w:p>
    <w:p w14:paraId="3F320A56" w14:textId="77777777" w:rsidR="002A5023" w:rsidRDefault="002A5023" w:rsidP="000671DD">
      <w:pPr>
        <w:pStyle w:val="NormalWeb"/>
        <w:numPr>
          <w:ilvl w:val="0"/>
          <w:numId w:val="14"/>
        </w:numPr>
      </w:pPr>
      <w:r>
        <w:t>Cerrar sesión correctamente, manteniendo la privacidad de su cuenta.</w:t>
      </w:r>
    </w:p>
    <w:p w14:paraId="7DC35364" w14:textId="77777777" w:rsidR="002A5023" w:rsidRDefault="002A5023" w:rsidP="002A5023">
      <w:pPr>
        <w:pStyle w:val="NormalWeb"/>
      </w:pPr>
      <w:r>
        <w:t>Internamente, la base de datos asocia su ID de usuario con todas las acciones realizadas: favoritos, historial, playlists, etc., garantizando así una experiencia personalizada.</w:t>
      </w:r>
    </w:p>
    <w:p w14:paraId="49630E7A" w14:textId="77777777" w:rsidR="005F6207" w:rsidRDefault="005F6207" w:rsidP="002A5023">
      <w:pPr>
        <w:pStyle w:val="NormalWeb"/>
        <w:rPr>
          <w:rFonts w:ascii="Segoe UI Symbol" w:hAnsi="Segoe UI Symbol" w:cs="Segoe UI Symbol"/>
        </w:rPr>
      </w:pPr>
    </w:p>
    <w:p w14:paraId="782F2E91" w14:textId="77777777" w:rsidR="005F6207" w:rsidRDefault="005F6207" w:rsidP="002A5023">
      <w:pPr>
        <w:pStyle w:val="NormalWeb"/>
        <w:rPr>
          <w:rFonts w:ascii="Segoe UI Symbol" w:hAnsi="Segoe UI Symbol" w:cs="Segoe UI Symbol"/>
        </w:rPr>
      </w:pPr>
    </w:p>
    <w:p w14:paraId="451A5F1F" w14:textId="77777777" w:rsidR="002A5023" w:rsidRDefault="002A5023" w:rsidP="002A5023">
      <w:pPr>
        <w:pStyle w:val="NormalWeb"/>
      </w:pPr>
      <w:r>
        <w:rPr>
          <w:rFonts w:ascii="Segoe UI Symbol" w:hAnsi="Segoe UI Symbol" w:cs="Segoe UI Symbol"/>
        </w:rPr>
        <w:lastRenderedPageBreak/>
        <w:t>🔒</w:t>
      </w:r>
      <w:r>
        <w:t xml:space="preserve"> Usuario no autenticado</w:t>
      </w:r>
    </w:p>
    <w:p w14:paraId="1FBFF836" w14:textId="77777777" w:rsidR="005F6207" w:rsidRDefault="002A5023" w:rsidP="005F6207">
      <w:pPr>
        <w:pStyle w:val="NormalWeb"/>
      </w:pPr>
      <w:r>
        <w:t xml:space="preserve">Aunque no es un tipo de usuario como tal, es importante mencionar el comportamiento del sistema ante usuarios no autenticados. Cualquier intento de acceder directamente a páginas como </w:t>
      </w:r>
      <w:r w:rsidRPr="005F6207">
        <w:rPr>
          <w:rStyle w:val="CdigoHTML"/>
          <w:rFonts w:ascii="Times New Roman" w:eastAsiaTheme="majorEastAsia" w:hAnsi="Times New Roman" w:cs="Times New Roman"/>
          <w:sz w:val="24"/>
          <w:szCs w:val="24"/>
        </w:rPr>
        <w:t>inicio.php</w:t>
      </w:r>
      <w:r w:rsidRPr="005F6207">
        <w:t xml:space="preserve">, </w:t>
      </w:r>
      <w:r w:rsidRPr="005F6207">
        <w:rPr>
          <w:rStyle w:val="CdigoHTML"/>
          <w:rFonts w:ascii="Times New Roman" w:eastAsiaTheme="majorEastAsia" w:hAnsi="Times New Roman" w:cs="Times New Roman"/>
          <w:sz w:val="24"/>
          <w:szCs w:val="24"/>
        </w:rPr>
        <w:t>buscar.php</w:t>
      </w:r>
      <w:r w:rsidRPr="005F6207">
        <w:t xml:space="preserve"> o </w:t>
      </w:r>
      <w:r w:rsidRPr="005F6207">
        <w:rPr>
          <w:rStyle w:val="CdigoHTML"/>
          <w:rFonts w:ascii="Times New Roman" w:eastAsiaTheme="majorEastAsia" w:hAnsi="Times New Roman" w:cs="Times New Roman"/>
          <w:sz w:val="24"/>
          <w:szCs w:val="24"/>
        </w:rPr>
        <w:t>favoritos.php</w:t>
      </w:r>
      <w:r>
        <w:t xml:space="preserve"> sin haber iniciado sesión, redirige automáticamente al login (</w:t>
      </w:r>
      <w:r>
        <w:rPr>
          <w:rStyle w:val="CdigoHTML"/>
          <w:rFonts w:eastAsiaTheme="majorEastAsia"/>
        </w:rPr>
        <w:t>index.php</w:t>
      </w:r>
      <w:r>
        <w:t>). Esto garantiza la seguridad de los datos y el aislamiento de sesiones entre usuarios.</w:t>
      </w:r>
    </w:p>
    <w:p w14:paraId="22A20231" w14:textId="77777777" w:rsidR="005F6207" w:rsidRPr="00FD391B" w:rsidRDefault="005F6207" w:rsidP="005F6207">
      <w:pPr>
        <w:pStyle w:val="NormalWeb"/>
        <w:rPr>
          <w:rFonts w:ascii="Arial" w:hAnsi="Arial" w:cs="Arial"/>
          <w:b/>
        </w:rPr>
      </w:pPr>
      <w:r w:rsidRPr="00FD391B">
        <w:rPr>
          <w:rFonts w:ascii="Arial" w:hAnsi="Arial" w:cs="Arial"/>
          <w:b/>
        </w:rPr>
        <w:t>3.2.1.2 Descripción de requisitos</w:t>
      </w:r>
    </w:p>
    <w:p w14:paraId="3C3ACBB9" w14:textId="77777777" w:rsidR="005F6207" w:rsidRDefault="005F6207" w:rsidP="005F6207">
      <w:pPr>
        <w:pStyle w:val="NormalWeb"/>
      </w:pPr>
      <w:r>
        <w:t xml:space="preserve">La aplicación </w:t>
      </w:r>
      <w:r>
        <w:rPr>
          <w:rStyle w:val="Textoennegrita"/>
        </w:rPr>
        <w:t>QNK Music</w:t>
      </w:r>
      <w:r>
        <w:t xml:space="preserve"> ha sido diseñada con el objetivo de ofrecer una experiencia intuitiva y funcional para usuarios inspirándose en plataformas como Spotify. A continuación, se detallan los requisitos funcionales y no funcionales que se han tenido en cuenta en el desarrollo del proyecto.</w:t>
      </w:r>
    </w:p>
    <w:p w14:paraId="36A63B58" w14:textId="77777777" w:rsidR="005F6207" w:rsidRDefault="005F6207" w:rsidP="005F6207">
      <w:r>
        <w:t>Requisitos funcionales</w:t>
      </w:r>
    </w:p>
    <w:p w14:paraId="223F6F38" w14:textId="77777777" w:rsidR="005F6207" w:rsidRDefault="005F6207" w:rsidP="005F6207">
      <w:pPr>
        <w:pStyle w:val="NormalWeb"/>
      </w:pPr>
      <w:r>
        <w:t>Estos definen las funcionalidades clave que el sistema debe ofrecer al usuario para cumplir con sus objetivos:</w:t>
      </w:r>
    </w:p>
    <w:p w14:paraId="769A7F6C" w14:textId="77777777" w:rsidR="005F6207" w:rsidRPr="005F6207" w:rsidRDefault="005F6207" w:rsidP="000671DD">
      <w:pPr>
        <w:pStyle w:val="NormalWeb"/>
        <w:numPr>
          <w:ilvl w:val="0"/>
          <w:numId w:val="15"/>
        </w:numPr>
      </w:pPr>
      <w:r w:rsidRPr="005F6207">
        <w:rPr>
          <w:rStyle w:val="Textoennegrita"/>
          <w:b w:val="0"/>
        </w:rPr>
        <w:t>Registro de usuarios</w:t>
      </w:r>
      <w:r w:rsidRPr="005F6207">
        <w:br/>
        <w:t>Permitir la creación de una cuenta mediante un formulario con validación, solicitando nombre completo, nombre visible, correo electrónico y contraseña.</w:t>
      </w:r>
    </w:p>
    <w:p w14:paraId="20174866" w14:textId="77777777" w:rsidR="005F6207" w:rsidRPr="005F6207" w:rsidRDefault="005F6207" w:rsidP="000671DD">
      <w:pPr>
        <w:pStyle w:val="NormalWeb"/>
        <w:numPr>
          <w:ilvl w:val="0"/>
          <w:numId w:val="15"/>
        </w:numPr>
      </w:pPr>
      <w:r w:rsidRPr="005F6207">
        <w:rPr>
          <w:rStyle w:val="Textoennegrita"/>
          <w:b w:val="0"/>
        </w:rPr>
        <w:t>Inicio de sesión (login)</w:t>
      </w:r>
      <w:r w:rsidRPr="005F6207">
        <w:br/>
        <w:t>Validar las credenciales del usuario y establecer una sesión segura para acceder al sistema.</w:t>
      </w:r>
    </w:p>
    <w:p w14:paraId="384135C4" w14:textId="77777777" w:rsidR="005F6207" w:rsidRPr="005F6207" w:rsidRDefault="005F6207" w:rsidP="000671DD">
      <w:pPr>
        <w:pStyle w:val="NormalWeb"/>
        <w:numPr>
          <w:ilvl w:val="0"/>
          <w:numId w:val="15"/>
        </w:numPr>
      </w:pPr>
      <w:r w:rsidRPr="005F6207">
        <w:rPr>
          <w:rStyle w:val="Textoennegrita"/>
          <w:b w:val="0"/>
        </w:rPr>
        <w:t>Cierre de sesión (logout)</w:t>
      </w:r>
      <w:r w:rsidRPr="005F6207">
        <w:br/>
        <w:t>Finalizar la sesión del usuario de forma segura y prevenir el acceso mediante la caché del navegador.</w:t>
      </w:r>
    </w:p>
    <w:p w14:paraId="38B86955" w14:textId="77777777" w:rsidR="005F6207" w:rsidRPr="005F6207" w:rsidRDefault="005F6207" w:rsidP="000671DD">
      <w:pPr>
        <w:pStyle w:val="NormalWeb"/>
        <w:numPr>
          <w:ilvl w:val="0"/>
          <w:numId w:val="15"/>
        </w:numPr>
      </w:pPr>
      <w:r w:rsidRPr="005F6207">
        <w:rPr>
          <w:rStyle w:val="Textoennegrita"/>
          <w:b w:val="0"/>
        </w:rPr>
        <w:t>Edición del perfil de usuario</w:t>
      </w:r>
      <w:r w:rsidRPr="005F6207">
        <w:br/>
        <w:t>Permitir al usuario modificar su nombre, nombre visible, correo electrónico, contraseña e imagen de perfil.</w:t>
      </w:r>
    </w:p>
    <w:p w14:paraId="15ADC683" w14:textId="77777777" w:rsidR="005F6207" w:rsidRPr="005F6207" w:rsidRDefault="005F6207" w:rsidP="000671DD">
      <w:pPr>
        <w:pStyle w:val="NormalWeb"/>
        <w:numPr>
          <w:ilvl w:val="0"/>
          <w:numId w:val="15"/>
        </w:numPr>
      </w:pPr>
      <w:r w:rsidRPr="005F6207">
        <w:rPr>
          <w:rStyle w:val="Textoennegrita"/>
          <w:b w:val="0"/>
        </w:rPr>
        <w:t>Reproducción de canciones</w:t>
      </w:r>
      <w:r w:rsidRPr="005F6207">
        <w:br/>
        <w:t>Integración con la API de Spotify para incrustar un reproductor y escuchar canciones.</w:t>
      </w:r>
    </w:p>
    <w:p w14:paraId="46A540E5" w14:textId="77777777" w:rsidR="005F6207" w:rsidRPr="005F6207" w:rsidRDefault="005F6207" w:rsidP="000671DD">
      <w:pPr>
        <w:pStyle w:val="NormalWeb"/>
        <w:numPr>
          <w:ilvl w:val="0"/>
          <w:numId w:val="15"/>
        </w:numPr>
      </w:pPr>
      <w:r w:rsidRPr="005F6207">
        <w:rPr>
          <w:rStyle w:val="Textoennegrita"/>
          <w:b w:val="0"/>
        </w:rPr>
        <w:t>Historial de última reproducción</w:t>
      </w:r>
      <w:r w:rsidRPr="005F6207">
        <w:br/>
        <w:t>Guardar automáticamente la última canción reproducida y mostrarla al acceder a la página de inicio.</w:t>
      </w:r>
    </w:p>
    <w:p w14:paraId="4CB75899" w14:textId="77777777" w:rsidR="005F6207" w:rsidRPr="005F6207" w:rsidRDefault="005F6207" w:rsidP="000671DD">
      <w:pPr>
        <w:pStyle w:val="NormalWeb"/>
        <w:numPr>
          <w:ilvl w:val="0"/>
          <w:numId w:val="15"/>
        </w:numPr>
      </w:pPr>
      <w:r w:rsidRPr="005F6207">
        <w:rPr>
          <w:rStyle w:val="Textoennegrita"/>
          <w:b w:val="0"/>
        </w:rPr>
        <w:t>Búsqueda en tiempo real</w:t>
      </w:r>
      <w:r w:rsidRPr="005F6207">
        <w:br/>
        <w:t>Utilizar la API de Spotify para buscar canciones a medida que el usuario escribe en la barra de búsqueda.</w:t>
      </w:r>
    </w:p>
    <w:p w14:paraId="30CEC365" w14:textId="77777777" w:rsidR="005F6207" w:rsidRPr="005F6207" w:rsidRDefault="005F6207" w:rsidP="000671DD">
      <w:pPr>
        <w:pStyle w:val="NormalWeb"/>
        <w:numPr>
          <w:ilvl w:val="0"/>
          <w:numId w:val="15"/>
        </w:numPr>
      </w:pPr>
      <w:r w:rsidRPr="005F6207">
        <w:rPr>
          <w:rStyle w:val="Textoennegrita"/>
          <w:b w:val="0"/>
        </w:rPr>
        <w:t>Favoritos</w:t>
      </w:r>
      <w:r w:rsidRPr="005F6207">
        <w:br/>
        <w:t>Posibilidad de marcar canciones como favoritas y visualizarlas posteriormente en la sección correspondiente.</w:t>
      </w:r>
    </w:p>
    <w:p w14:paraId="072ABD0E" w14:textId="77777777" w:rsidR="005F6207" w:rsidRPr="005F6207" w:rsidRDefault="005F6207" w:rsidP="000671DD">
      <w:pPr>
        <w:pStyle w:val="NormalWeb"/>
        <w:numPr>
          <w:ilvl w:val="0"/>
          <w:numId w:val="15"/>
        </w:numPr>
      </w:pPr>
      <w:r w:rsidRPr="005F6207">
        <w:rPr>
          <w:rStyle w:val="Textoennegrita"/>
          <w:b w:val="0"/>
        </w:rPr>
        <w:t>Playlists</w:t>
      </w:r>
    </w:p>
    <w:p w14:paraId="0DA380E1" w14:textId="77777777" w:rsidR="005F6207" w:rsidRPr="005F6207" w:rsidRDefault="005F6207" w:rsidP="000671DD">
      <w:pPr>
        <w:pStyle w:val="NormalWeb"/>
        <w:numPr>
          <w:ilvl w:val="1"/>
          <w:numId w:val="15"/>
        </w:numPr>
      </w:pPr>
      <w:r w:rsidRPr="005F6207">
        <w:t>Crea</w:t>
      </w:r>
      <w:r>
        <w:t>r nuevas listas de reproducción.</w:t>
      </w:r>
    </w:p>
    <w:p w14:paraId="5493F375" w14:textId="77777777" w:rsidR="005F6207" w:rsidRPr="005F6207" w:rsidRDefault="005F6207" w:rsidP="000671DD">
      <w:pPr>
        <w:pStyle w:val="NormalWeb"/>
        <w:numPr>
          <w:ilvl w:val="1"/>
          <w:numId w:val="15"/>
        </w:numPr>
      </w:pPr>
      <w:r w:rsidRPr="005F6207">
        <w:lastRenderedPageBreak/>
        <w:t>Añadir canciones desde la búsqueda a cualquier playlist existente.</w:t>
      </w:r>
    </w:p>
    <w:p w14:paraId="4AEFA06D" w14:textId="77777777" w:rsidR="005F6207" w:rsidRPr="005F6207" w:rsidRDefault="005F6207" w:rsidP="000671DD">
      <w:pPr>
        <w:pStyle w:val="NormalWeb"/>
        <w:numPr>
          <w:ilvl w:val="1"/>
          <w:numId w:val="15"/>
        </w:numPr>
      </w:pPr>
      <w:r w:rsidRPr="005F6207">
        <w:t>Consultar el contenido de una playlist.</w:t>
      </w:r>
    </w:p>
    <w:p w14:paraId="65EA5607" w14:textId="77777777" w:rsidR="005F6207" w:rsidRPr="005F6207" w:rsidRDefault="005F6207" w:rsidP="000671DD">
      <w:pPr>
        <w:pStyle w:val="NormalWeb"/>
        <w:numPr>
          <w:ilvl w:val="1"/>
          <w:numId w:val="15"/>
        </w:numPr>
      </w:pPr>
      <w:r w:rsidRPr="005F6207">
        <w:t>Eliminar canciones de las playlists.</w:t>
      </w:r>
    </w:p>
    <w:p w14:paraId="69F341FA" w14:textId="77777777" w:rsidR="005F6207" w:rsidRPr="005F6207" w:rsidRDefault="005F6207" w:rsidP="000671DD">
      <w:pPr>
        <w:pStyle w:val="NormalWeb"/>
        <w:numPr>
          <w:ilvl w:val="0"/>
          <w:numId w:val="15"/>
        </w:numPr>
      </w:pPr>
      <w:r w:rsidRPr="005F6207">
        <w:rPr>
          <w:rStyle w:val="Textoennegrita"/>
          <w:b w:val="0"/>
        </w:rPr>
        <w:t>Seguridad básica</w:t>
      </w:r>
      <w:r w:rsidRPr="005F6207">
        <w:br/>
        <w:t>Validación de formularios, protección frente a accesos no autorizados y uso de hash en contraseñas.</w:t>
      </w:r>
    </w:p>
    <w:p w14:paraId="34370231" w14:textId="77777777" w:rsidR="005F6207" w:rsidRDefault="005F6207" w:rsidP="005F6207">
      <w:r>
        <w:t>Requisitos no funcionales</w:t>
      </w:r>
    </w:p>
    <w:p w14:paraId="3D5BDAA2" w14:textId="77777777" w:rsidR="005F6207" w:rsidRPr="005F6207" w:rsidRDefault="005F6207" w:rsidP="005F6207">
      <w:pPr>
        <w:pStyle w:val="NormalWeb"/>
      </w:pPr>
      <w:r w:rsidRPr="005F6207">
        <w:t>Estos requisitos garantizan la calidad, seguridad y mantenimiento del sistema:</w:t>
      </w:r>
    </w:p>
    <w:p w14:paraId="07DF419C" w14:textId="77777777" w:rsidR="005F6207" w:rsidRPr="005F6207" w:rsidRDefault="005F6207" w:rsidP="000671DD">
      <w:pPr>
        <w:pStyle w:val="NormalWeb"/>
        <w:numPr>
          <w:ilvl w:val="0"/>
          <w:numId w:val="16"/>
        </w:numPr>
      </w:pPr>
      <w:r w:rsidRPr="005F6207">
        <w:rPr>
          <w:rStyle w:val="Textoennegrita"/>
          <w:b w:val="0"/>
        </w:rPr>
        <w:t>Facilidad de uso</w:t>
      </w:r>
      <w:r w:rsidRPr="005F6207">
        <w:br/>
        <w:t>La interfaz debe ser sencilla, clara y accesible, tanto en escritorio como en dispositivos móviles.</w:t>
      </w:r>
    </w:p>
    <w:p w14:paraId="1AE4BF76" w14:textId="77777777" w:rsidR="005F6207" w:rsidRPr="005F6207" w:rsidRDefault="005F6207" w:rsidP="000671DD">
      <w:pPr>
        <w:pStyle w:val="NormalWeb"/>
        <w:numPr>
          <w:ilvl w:val="0"/>
          <w:numId w:val="16"/>
        </w:numPr>
      </w:pPr>
      <w:r w:rsidRPr="005F6207">
        <w:rPr>
          <w:rStyle w:val="Textoennegrita"/>
          <w:b w:val="0"/>
        </w:rPr>
        <w:t>Estilo uniforme</w:t>
      </w:r>
      <w:r w:rsidRPr="005F6207">
        <w:br/>
        <w:t>Uso de una paleta de colores consistente, tipografía clara y diseño atractivo.</w:t>
      </w:r>
    </w:p>
    <w:p w14:paraId="5491D7C6" w14:textId="77777777" w:rsidR="005F6207" w:rsidRPr="005F6207" w:rsidRDefault="005F6207" w:rsidP="000671DD">
      <w:pPr>
        <w:pStyle w:val="NormalWeb"/>
        <w:numPr>
          <w:ilvl w:val="0"/>
          <w:numId w:val="16"/>
        </w:numPr>
      </w:pPr>
      <w:r w:rsidRPr="005F6207">
        <w:rPr>
          <w:rStyle w:val="Textoennegrita"/>
          <w:b w:val="0"/>
        </w:rPr>
        <w:t>Velocidad y rendimiento</w:t>
      </w:r>
      <w:r w:rsidRPr="005F6207">
        <w:br/>
        <w:t xml:space="preserve">Carga ágil de contenidos, evitando bloqueos mediante el uso de JavaScript asíncrono y </w:t>
      </w:r>
      <w:r w:rsidRPr="005F6207">
        <w:rPr>
          <w:rStyle w:val="CdigoHTML"/>
          <w:rFonts w:eastAsiaTheme="majorEastAsia"/>
        </w:rPr>
        <w:t>defer</w:t>
      </w:r>
      <w:r w:rsidRPr="005F6207">
        <w:t>.</w:t>
      </w:r>
    </w:p>
    <w:p w14:paraId="7A0FB2D3" w14:textId="77777777" w:rsidR="005F6207" w:rsidRPr="005F6207" w:rsidRDefault="005F6207" w:rsidP="000671DD">
      <w:pPr>
        <w:pStyle w:val="NormalWeb"/>
        <w:numPr>
          <w:ilvl w:val="0"/>
          <w:numId w:val="16"/>
        </w:numPr>
      </w:pPr>
      <w:r w:rsidRPr="005F6207">
        <w:rPr>
          <w:rStyle w:val="Textoennegrita"/>
          <w:b w:val="0"/>
        </w:rPr>
        <w:t>Mantenimiento</w:t>
      </w:r>
      <w:r w:rsidRPr="005F6207">
        <w:br/>
        <w:t>Código modular, organizado por archivos y dividido entre cliente y servidor (PHP/JS), lo que facilita futuras ampliaciones o modificaciones.</w:t>
      </w:r>
    </w:p>
    <w:p w14:paraId="474C3812" w14:textId="77777777" w:rsidR="005F6207" w:rsidRPr="005F6207" w:rsidRDefault="005F6207" w:rsidP="000671DD">
      <w:pPr>
        <w:pStyle w:val="NormalWeb"/>
        <w:numPr>
          <w:ilvl w:val="0"/>
          <w:numId w:val="16"/>
        </w:numPr>
      </w:pPr>
      <w:r w:rsidRPr="005F6207">
        <w:rPr>
          <w:rStyle w:val="Textoennegrita"/>
          <w:b w:val="0"/>
        </w:rPr>
        <w:t>Compatibilidad</w:t>
      </w:r>
      <w:r w:rsidRPr="005F6207">
        <w:br/>
        <w:t>Funciona correctamente en los principal</w:t>
      </w:r>
      <w:r>
        <w:t>es navegadores (Chrome, Firefox o</w:t>
      </w:r>
      <w:r w:rsidRPr="005F6207">
        <w:t xml:space="preserve"> Edge).</w:t>
      </w:r>
    </w:p>
    <w:p w14:paraId="520FE846" w14:textId="77777777" w:rsidR="005F6207" w:rsidRDefault="005F6207" w:rsidP="000671DD">
      <w:pPr>
        <w:pStyle w:val="NormalWeb"/>
        <w:numPr>
          <w:ilvl w:val="0"/>
          <w:numId w:val="16"/>
        </w:numPr>
      </w:pPr>
      <w:r w:rsidRPr="005F6207">
        <w:rPr>
          <w:rStyle w:val="Textoennegrita"/>
          <w:b w:val="0"/>
        </w:rPr>
        <w:t>Uso de servicios externos</w:t>
      </w:r>
      <w:r w:rsidRPr="005F6207">
        <w:br/>
        <w:t>Consumo de la API de Spotify para acceder a la base musical, lo que ahorra almacenamiento propio y garantiza un catálogo actualizado.</w:t>
      </w:r>
    </w:p>
    <w:p w14:paraId="474EA82F" w14:textId="77777777" w:rsidR="005C654D" w:rsidRPr="00FD391B" w:rsidRDefault="005C654D" w:rsidP="005C654D">
      <w:pPr>
        <w:pStyle w:val="NormalWeb"/>
        <w:rPr>
          <w:rFonts w:ascii="Arial" w:hAnsi="Arial" w:cs="Arial"/>
          <w:b/>
        </w:rPr>
      </w:pPr>
      <w:r w:rsidRPr="00FD391B">
        <w:rPr>
          <w:rFonts w:ascii="Arial" w:hAnsi="Arial" w:cs="Arial"/>
          <w:b/>
        </w:rPr>
        <w:t>3.2.1.3 Casos de uso</w:t>
      </w:r>
    </w:p>
    <w:p w14:paraId="2F96FC5A" w14:textId="77777777" w:rsidR="005C654D" w:rsidRPr="005C654D" w:rsidRDefault="005C654D" w:rsidP="005C654D">
      <w:pPr>
        <w:pStyle w:val="NormalWeb"/>
        <w:rPr>
          <w:b/>
        </w:rPr>
      </w:pPr>
      <w:r>
        <w:t>Registro de usuario</w:t>
      </w:r>
    </w:p>
    <w:p w14:paraId="4E5BC40A" w14:textId="77777777" w:rsidR="005C654D" w:rsidRDefault="005C654D" w:rsidP="000671DD">
      <w:pPr>
        <w:pStyle w:val="NormalWeb"/>
        <w:numPr>
          <w:ilvl w:val="0"/>
          <w:numId w:val="17"/>
        </w:numPr>
      </w:pPr>
      <w:r>
        <w:rPr>
          <w:rStyle w:val="Textoennegrita"/>
        </w:rPr>
        <w:t>Actor principal</w:t>
      </w:r>
      <w:r>
        <w:t>: Usuario no registrado</w:t>
      </w:r>
    </w:p>
    <w:p w14:paraId="317C8814" w14:textId="77777777" w:rsidR="005C654D" w:rsidRDefault="005C654D" w:rsidP="000671DD">
      <w:pPr>
        <w:pStyle w:val="NormalWeb"/>
        <w:numPr>
          <w:ilvl w:val="0"/>
          <w:numId w:val="17"/>
        </w:numPr>
      </w:pPr>
      <w:r>
        <w:rPr>
          <w:rStyle w:val="Textoennegrita"/>
        </w:rPr>
        <w:t>Objetivo</w:t>
      </w:r>
      <w:r>
        <w:t>: Crear una cuenta nueva en la aplicación</w:t>
      </w:r>
    </w:p>
    <w:p w14:paraId="117D35F2" w14:textId="77777777" w:rsidR="005C654D" w:rsidRDefault="005C654D" w:rsidP="000671DD">
      <w:pPr>
        <w:pStyle w:val="NormalWeb"/>
        <w:numPr>
          <w:ilvl w:val="0"/>
          <w:numId w:val="17"/>
        </w:numPr>
      </w:pPr>
      <w:r>
        <w:rPr>
          <w:rStyle w:val="Textoennegrita"/>
        </w:rPr>
        <w:t>Precondiciones</w:t>
      </w:r>
      <w:r>
        <w:t>: No haber iniciado sesión</w:t>
      </w:r>
    </w:p>
    <w:p w14:paraId="0B8B2DC1" w14:textId="77777777" w:rsidR="005C654D" w:rsidRDefault="005C654D" w:rsidP="000671DD">
      <w:pPr>
        <w:pStyle w:val="NormalWeb"/>
        <w:numPr>
          <w:ilvl w:val="0"/>
          <w:numId w:val="17"/>
        </w:numPr>
      </w:pPr>
      <w:r>
        <w:rPr>
          <w:rStyle w:val="Textoennegrita"/>
        </w:rPr>
        <w:t>Flujo principal</w:t>
      </w:r>
      <w:r>
        <w:t>:</w:t>
      </w:r>
    </w:p>
    <w:p w14:paraId="7566F85C" w14:textId="77777777" w:rsidR="005C654D" w:rsidRDefault="005C654D" w:rsidP="000671DD">
      <w:pPr>
        <w:pStyle w:val="NormalWeb"/>
        <w:numPr>
          <w:ilvl w:val="1"/>
          <w:numId w:val="17"/>
        </w:numPr>
      </w:pPr>
      <w:r>
        <w:t>El usuario accede al formulario de registro.</w:t>
      </w:r>
    </w:p>
    <w:p w14:paraId="0A52EAEB" w14:textId="77777777" w:rsidR="005C654D" w:rsidRDefault="005C654D" w:rsidP="000671DD">
      <w:pPr>
        <w:pStyle w:val="NormalWeb"/>
        <w:numPr>
          <w:ilvl w:val="1"/>
          <w:numId w:val="17"/>
        </w:numPr>
      </w:pPr>
      <w:r>
        <w:t>Introduce su nombre, nombre visible, correo electrónico y contraseña.</w:t>
      </w:r>
    </w:p>
    <w:p w14:paraId="2A0AF8D6" w14:textId="77777777" w:rsidR="005C654D" w:rsidRDefault="005C654D" w:rsidP="000671DD">
      <w:pPr>
        <w:pStyle w:val="NormalWeb"/>
        <w:numPr>
          <w:ilvl w:val="1"/>
          <w:numId w:val="17"/>
        </w:numPr>
      </w:pPr>
      <w:r>
        <w:t>Repite la contraseña para confirmarla.</w:t>
      </w:r>
    </w:p>
    <w:p w14:paraId="01F8FDD1" w14:textId="77777777" w:rsidR="005C654D" w:rsidRDefault="005C654D" w:rsidP="000671DD">
      <w:pPr>
        <w:pStyle w:val="NormalWeb"/>
        <w:numPr>
          <w:ilvl w:val="1"/>
          <w:numId w:val="17"/>
        </w:numPr>
      </w:pPr>
      <w:r>
        <w:t>Pulsa en "Registrarse".</w:t>
      </w:r>
    </w:p>
    <w:p w14:paraId="482DE6C2" w14:textId="77777777" w:rsidR="005C654D" w:rsidRDefault="005C654D" w:rsidP="000671DD">
      <w:pPr>
        <w:pStyle w:val="NormalWeb"/>
        <w:numPr>
          <w:ilvl w:val="1"/>
          <w:numId w:val="17"/>
        </w:numPr>
      </w:pPr>
      <w:r>
        <w:t>El sistema valida que el correo no esté registrado y guarda los datos en la base de datos.</w:t>
      </w:r>
    </w:p>
    <w:p w14:paraId="23FA8449" w14:textId="77777777" w:rsidR="005C654D" w:rsidRDefault="005C654D" w:rsidP="000671DD">
      <w:pPr>
        <w:pStyle w:val="NormalWeb"/>
        <w:numPr>
          <w:ilvl w:val="1"/>
          <w:numId w:val="17"/>
        </w:numPr>
      </w:pPr>
      <w:r>
        <w:t>Se muestra un mensaje confirmando el registro.</w:t>
      </w:r>
    </w:p>
    <w:p w14:paraId="5CB1ACE6" w14:textId="77777777" w:rsidR="005C654D" w:rsidRDefault="005C654D" w:rsidP="000671DD">
      <w:pPr>
        <w:pStyle w:val="NormalWeb"/>
        <w:numPr>
          <w:ilvl w:val="0"/>
          <w:numId w:val="17"/>
        </w:numPr>
      </w:pPr>
      <w:r>
        <w:rPr>
          <w:rStyle w:val="Textoennegrita"/>
        </w:rPr>
        <w:t>Postcondición</w:t>
      </w:r>
      <w:r>
        <w:t>: El usuario está registrado y puede iniciar sesión.</w:t>
      </w:r>
    </w:p>
    <w:p w14:paraId="2742DF3A" w14:textId="77777777" w:rsidR="005C654D" w:rsidRDefault="005C654D" w:rsidP="005C654D">
      <w:pPr>
        <w:pStyle w:val="NormalWeb"/>
      </w:pPr>
      <w:r>
        <w:lastRenderedPageBreak/>
        <w:t>Inicio de sesión</w:t>
      </w:r>
    </w:p>
    <w:p w14:paraId="4B7A8E95" w14:textId="77777777" w:rsidR="005C654D" w:rsidRDefault="005C654D" w:rsidP="000671DD">
      <w:pPr>
        <w:pStyle w:val="NormalWeb"/>
        <w:numPr>
          <w:ilvl w:val="0"/>
          <w:numId w:val="18"/>
        </w:numPr>
      </w:pPr>
      <w:r>
        <w:rPr>
          <w:rStyle w:val="Textoennegrita"/>
        </w:rPr>
        <w:t>Actor principal</w:t>
      </w:r>
      <w:r>
        <w:t>: Usuario registrado</w:t>
      </w:r>
    </w:p>
    <w:p w14:paraId="37BCD427" w14:textId="77777777" w:rsidR="005C654D" w:rsidRDefault="005C654D" w:rsidP="000671DD">
      <w:pPr>
        <w:pStyle w:val="NormalWeb"/>
        <w:numPr>
          <w:ilvl w:val="0"/>
          <w:numId w:val="18"/>
        </w:numPr>
      </w:pPr>
      <w:r>
        <w:rPr>
          <w:rStyle w:val="Textoennegrita"/>
        </w:rPr>
        <w:t>Objetivo</w:t>
      </w:r>
      <w:r>
        <w:t>: Acceder al sistema</w:t>
      </w:r>
    </w:p>
    <w:p w14:paraId="6223B6D4" w14:textId="77777777" w:rsidR="005C654D" w:rsidRDefault="005C654D" w:rsidP="000671DD">
      <w:pPr>
        <w:pStyle w:val="NormalWeb"/>
        <w:numPr>
          <w:ilvl w:val="0"/>
          <w:numId w:val="18"/>
        </w:numPr>
      </w:pPr>
      <w:r>
        <w:rPr>
          <w:rStyle w:val="Textoennegrita"/>
        </w:rPr>
        <w:t>Precondiciones</w:t>
      </w:r>
      <w:r>
        <w:t>: El usuario debe estar registrado</w:t>
      </w:r>
    </w:p>
    <w:p w14:paraId="0F29DAFB" w14:textId="77777777" w:rsidR="005C654D" w:rsidRDefault="005C654D" w:rsidP="000671DD">
      <w:pPr>
        <w:pStyle w:val="NormalWeb"/>
        <w:numPr>
          <w:ilvl w:val="0"/>
          <w:numId w:val="18"/>
        </w:numPr>
      </w:pPr>
      <w:r>
        <w:rPr>
          <w:rStyle w:val="Textoennegrita"/>
        </w:rPr>
        <w:t>Flujo principal</w:t>
      </w:r>
      <w:r>
        <w:t>:</w:t>
      </w:r>
    </w:p>
    <w:p w14:paraId="53C27B3E" w14:textId="77777777" w:rsidR="005C654D" w:rsidRDefault="005C654D" w:rsidP="000671DD">
      <w:pPr>
        <w:pStyle w:val="NormalWeb"/>
        <w:numPr>
          <w:ilvl w:val="1"/>
          <w:numId w:val="18"/>
        </w:numPr>
      </w:pPr>
      <w:r>
        <w:t>El usuario introduce su correo y contraseña en el formulario de login.</w:t>
      </w:r>
    </w:p>
    <w:p w14:paraId="66FECBDE" w14:textId="77777777" w:rsidR="005C654D" w:rsidRDefault="005C654D" w:rsidP="000671DD">
      <w:pPr>
        <w:pStyle w:val="NormalWeb"/>
        <w:numPr>
          <w:ilvl w:val="1"/>
          <w:numId w:val="18"/>
        </w:numPr>
      </w:pPr>
      <w:r>
        <w:t>El sistema comprueba que las credenciales coinciden.</w:t>
      </w:r>
    </w:p>
    <w:p w14:paraId="57DFF563" w14:textId="77777777" w:rsidR="005C654D" w:rsidRDefault="005C654D" w:rsidP="000671DD">
      <w:pPr>
        <w:pStyle w:val="NormalWeb"/>
        <w:numPr>
          <w:ilvl w:val="1"/>
          <w:numId w:val="18"/>
        </w:numPr>
      </w:pPr>
      <w:r>
        <w:t xml:space="preserve">Si son correctas, se inicia la sesión y se redirige a </w:t>
      </w:r>
      <w:r w:rsidRPr="005C654D">
        <w:rPr>
          <w:rStyle w:val="CdigoHTML"/>
          <w:rFonts w:ascii="Times New Roman" w:hAnsi="Times New Roman" w:cs="Times New Roman"/>
          <w:sz w:val="24"/>
          <w:szCs w:val="24"/>
        </w:rPr>
        <w:t>inicio.php</w:t>
      </w:r>
      <w:r>
        <w:t>.</w:t>
      </w:r>
    </w:p>
    <w:p w14:paraId="45D5CCD4" w14:textId="77777777" w:rsidR="005C654D" w:rsidRDefault="005C654D" w:rsidP="000671DD">
      <w:pPr>
        <w:pStyle w:val="NormalWeb"/>
        <w:numPr>
          <w:ilvl w:val="0"/>
          <w:numId w:val="18"/>
        </w:numPr>
      </w:pPr>
      <w:r>
        <w:rPr>
          <w:rStyle w:val="Textoennegrita"/>
        </w:rPr>
        <w:t>Postcondición</w:t>
      </w:r>
      <w:r>
        <w:t>: El usuario accede al sistema y su sesión queda activa.</w:t>
      </w:r>
    </w:p>
    <w:p w14:paraId="361FB024" w14:textId="77777777" w:rsidR="005C654D" w:rsidRDefault="005C654D" w:rsidP="005C654D">
      <w:pPr>
        <w:pStyle w:val="NormalWeb"/>
      </w:pPr>
      <w:r>
        <w:t>Cierre de sesión</w:t>
      </w:r>
    </w:p>
    <w:p w14:paraId="78B527B9" w14:textId="77777777" w:rsidR="005C654D" w:rsidRDefault="005C654D" w:rsidP="000671DD">
      <w:pPr>
        <w:pStyle w:val="NormalWeb"/>
        <w:numPr>
          <w:ilvl w:val="0"/>
          <w:numId w:val="19"/>
        </w:numPr>
      </w:pPr>
      <w:r>
        <w:rPr>
          <w:rStyle w:val="Textoennegrita"/>
        </w:rPr>
        <w:t>Actor principal</w:t>
      </w:r>
      <w:r>
        <w:t>: Usuario autenticado</w:t>
      </w:r>
    </w:p>
    <w:p w14:paraId="58C1CB75" w14:textId="77777777" w:rsidR="005C654D" w:rsidRDefault="005C654D" w:rsidP="000671DD">
      <w:pPr>
        <w:pStyle w:val="NormalWeb"/>
        <w:numPr>
          <w:ilvl w:val="0"/>
          <w:numId w:val="19"/>
        </w:numPr>
      </w:pPr>
      <w:r>
        <w:rPr>
          <w:rStyle w:val="Textoennegrita"/>
        </w:rPr>
        <w:t>Objetivo</w:t>
      </w:r>
      <w:r>
        <w:t>: Finalizar su sesión de forma segura</w:t>
      </w:r>
    </w:p>
    <w:p w14:paraId="1DA72D09" w14:textId="77777777" w:rsidR="005C654D" w:rsidRDefault="005C654D" w:rsidP="000671DD">
      <w:pPr>
        <w:pStyle w:val="NormalWeb"/>
        <w:numPr>
          <w:ilvl w:val="0"/>
          <w:numId w:val="19"/>
        </w:numPr>
      </w:pPr>
      <w:r>
        <w:rPr>
          <w:rStyle w:val="Textoennegrita"/>
        </w:rPr>
        <w:t>Precondiciones</w:t>
      </w:r>
      <w:r>
        <w:t>: El usuario debe haber iniciado sesión</w:t>
      </w:r>
    </w:p>
    <w:p w14:paraId="31776A78" w14:textId="77777777" w:rsidR="005C654D" w:rsidRDefault="005C654D" w:rsidP="000671DD">
      <w:pPr>
        <w:pStyle w:val="NormalWeb"/>
        <w:numPr>
          <w:ilvl w:val="0"/>
          <w:numId w:val="19"/>
        </w:numPr>
      </w:pPr>
      <w:r>
        <w:rPr>
          <w:rStyle w:val="Textoennegrita"/>
        </w:rPr>
        <w:t>Flujo principal</w:t>
      </w:r>
      <w:r>
        <w:t>:</w:t>
      </w:r>
    </w:p>
    <w:p w14:paraId="4D3C39E9" w14:textId="77777777" w:rsidR="005C654D" w:rsidRDefault="005C654D" w:rsidP="000671DD">
      <w:pPr>
        <w:pStyle w:val="NormalWeb"/>
        <w:numPr>
          <w:ilvl w:val="1"/>
          <w:numId w:val="19"/>
        </w:numPr>
      </w:pPr>
      <w:r>
        <w:t>El usuario pulsa en "Cerrar sesión" en el menú.</w:t>
      </w:r>
    </w:p>
    <w:p w14:paraId="1A8681F4" w14:textId="77777777" w:rsidR="005C654D" w:rsidRDefault="005C654D" w:rsidP="000671DD">
      <w:pPr>
        <w:pStyle w:val="NormalWeb"/>
        <w:numPr>
          <w:ilvl w:val="1"/>
          <w:numId w:val="19"/>
        </w:numPr>
      </w:pPr>
      <w:r>
        <w:t>Se destruye la sesión del usuario.</w:t>
      </w:r>
    </w:p>
    <w:p w14:paraId="35342D1B" w14:textId="77777777" w:rsidR="005C654D" w:rsidRDefault="005C654D" w:rsidP="000671DD">
      <w:pPr>
        <w:pStyle w:val="NormalWeb"/>
        <w:numPr>
          <w:ilvl w:val="1"/>
          <w:numId w:val="19"/>
        </w:numPr>
      </w:pPr>
      <w:r>
        <w:t xml:space="preserve">Se redirige al </w:t>
      </w:r>
      <w:r w:rsidRPr="005C654D">
        <w:rPr>
          <w:rStyle w:val="CdigoHTML"/>
          <w:rFonts w:ascii="Times New Roman" w:hAnsi="Times New Roman" w:cs="Times New Roman"/>
          <w:sz w:val="24"/>
          <w:szCs w:val="24"/>
        </w:rPr>
        <w:t>index.php</w:t>
      </w:r>
      <w:r>
        <w:t xml:space="preserve"> evitando el retorno por caché.</w:t>
      </w:r>
    </w:p>
    <w:p w14:paraId="2DB338E1" w14:textId="77777777" w:rsidR="005C654D" w:rsidRDefault="005C654D" w:rsidP="000671DD">
      <w:pPr>
        <w:pStyle w:val="NormalWeb"/>
        <w:numPr>
          <w:ilvl w:val="0"/>
          <w:numId w:val="19"/>
        </w:numPr>
      </w:pPr>
      <w:r>
        <w:rPr>
          <w:rStyle w:val="Textoennegrita"/>
        </w:rPr>
        <w:t>Postcondición</w:t>
      </w:r>
      <w:r>
        <w:t>: El usuario ha salido del sistema y no puede volver sin iniciar sesión.</w:t>
      </w:r>
    </w:p>
    <w:p w14:paraId="4F99E1EF" w14:textId="77777777" w:rsidR="005C654D" w:rsidRDefault="005C654D" w:rsidP="005C654D">
      <w:pPr>
        <w:pStyle w:val="NormalWeb"/>
      </w:pPr>
      <w:r>
        <w:t>Buscar canciones</w:t>
      </w:r>
    </w:p>
    <w:p w14:paraId="5D7D71A1" w14:textId="77777777" w:rsidR="005C654D" w:rsidRDefault="005C654D" w:rsidP="000671DD">
      <w:pPr>
        <w:pStyle w:val="NormalWeb"/>
        <w:numPr>
          <w:ilvl w:val="0"/>
          <w:numId w:val="20"/>
        </w:numPr>
      </w:pPr>
      <w:r>
        <w:rPr>
          <w:rStyle w:val="Textoennegrita"/>
        </w:rPr>
        <w:t>Actor principal</w:t>
      </w:r>
      <w:r>
        <w:t>: Usuario autenticado</w:t>
      </w:r>
    </w:p>
    <w:p w14:paraId="307D053B" w14:textId="77777777" w:rsidR="005C654D" w:rsidRDefault="005C654D" w:rsidP="000671DD">
      <w:pPr>
        <w:pStyle w:val="NormalWeb"/>
        <w:numPr>
          <w:ilvl w:val="0"/>
          <w:numId w:val="20"/>
        </w:numPr>
      </w:pPr>
      <w:r>
        <w:rPr>
          <w:rStyle w:val="Textoennegrita"/>
        </w:rPr>
        <w:t>Objetivo</w:t>
      </w:r>
      <w:r>
        <w:t>: Buscar canciones desde la barra de búsqueda</w:t>
      </w:r>
    </w:p>
    <w:p w14:paraId="473E76CF" w14:textId="77777777" w:rsidR="005C654D" w:rsidRDefault="005C654D" w:rsidP="000671DD">
      <w:pPr>
        <w:pStyle w:val="NormalWeb"/>
        <w:numPr>
          <w:ilvl w:val="0"/>
          <w:numId w:val="20"/>
        </w:numPr>
      </w:pPr>
      <w:r>
        <w:rPr>
          <w:rStyle w:val="Textoennegrita"/>
        </w:rPr>
        <w:t>Flujo principal</w:t>
      </w:r>
      <w:r>
        <w:t>:</w:t>
      </w:r>
    </w:p>
    <w:p w14:paraId="4260BCE3" w14:textId="77777777" w:rsidR="005C654D" w:rsidRDefault="005C654D" w:rsidP="000671DD">
      <w:pPr>
        <w:pStyle w:val="NormalWeb"/>
        <w:numPr>
          <w:ilvl w:val="1"/>
          <w:numId w:val="20"/>
        </w:numPr>
      </w:pPr>
      <w:r>
        <w:t>El usuario escribe el nombre de una canción, artista o álbum en la barra.</w:t>
      </w:r>
    </w:p>
    <w:p w14:paraId="143B3A91" w14:textId="77777777" w:rsidR="005C654D" w:rsidRDefault="005C654D" w:rsidP="000671DD">
      <w:pPr>
        <w:pStyle w:val="NormalWeb"/>
        <w:numPr>
          <w:ilvl w:val="1"/>
          <w:numId w:val="20"/>
        </w:numPr>
      </w:pPr>
      <w:r>
        <w:t>Se realiza una petición en tiempo real a la API de Spotify.</w:t>
      </w:r>
    </w:p>
    <w:p w14:paraId="3F4287F2" w14:textId="77777777" w:rsidR="005C654D" w:rsidRDefault="005C654D" w:rsidP="000671DD">
      <w:pPr>
        <w:pStyle w:val="NormalWeb"/>
        <w:numPr>
          <w:ilvl w:val="1"/>
          <w:numId w:val="20"/>
        </w:numPr>
      </w:pPr>
      <w:r>
        <w:t>Se muestran los resultados dinámicamente.</w:t>
      </w:r>
    </w:p>
    <w:p w14:paraId="76661C63" w14:textId="77777777" w:rsidR="005C654D" w:rsidRDefault="005C654D" w:rsidP="000671DD">
      <w:pPr>
        <w:pStyle w:val="NormalWeb"/>
        <w:numPr>
          <w:ilvl w:val="1"/>
          <w:numId w:val="20"/>
        </w:numPr>
      </w:pPr>
      <w:r>
        <w:t>El usuario puede reproducir, marcar como favorita o añadir la canción a una playlist.</w:t>
      </w:r>
    </w:p>
    <w:p w14:paraId="465BFB20" w14:textId="77777777" w:rsidR="005C654D" w:rsidRDefault="005C654D" w:rsidP="000671DD">
      <w:pPr>
        <w:pStyle w:val="NormalWeb"/>
        <w:numPr>
          <w:ilvl w:val="0"/>
          <w:numId w:val="20"/>
        </w:numPr>
      </w:pPr>
      <w:r>
        <w:rPr>
          <w:rStyle w:val="Textoennegrita"/>
        </w:rPr>
        <w:t>Postcondición</w:t>
      </w:r>
      <w:r>
        <w:t>: La acción realizada (reproducir, guardar, añadir) se ejecuta correctamente.</w:t>
      </w:r>
    </w:p>
    <w:p w14:paraId="51BDC986" w14:textId="77777777" w:rsidR="005C654D" w:rsidRDefault="005C654D" w:rsidP="005C654D">
      <w:pPr>
        <w:pStyle w:val="NormalWeb"/>
      </w:pPr>
      <w:r>
        <w:t>Reproducir canción</w:t>
      </w:r>
    </w:p>
    <w:p w14:paraId="78E8FDC8" w14:textId="77777777" w:rsidR="005C654D" w:rsidRDefault="005C654D" w:rsidP="000671DD">
      <w:pPr>
        <w:pStyle w:val="NormalWeb"/>
        <w:numPr>
          <w:ilvl w:val="0"/>
          <w:numId w:val="21"/>
        </w:numPr>
      </w:pPr>
      <w:r>
        <w:rPr>
          <w:rStyle w:val="Textoennegrita"/>
        </w:rPr>
        <w:t>Actor principal</w:t>
      </w:r>
      <w:r>
        <w:t>: Usuario autenticado</w:t>
      </w:r>
    </w:p>
    <w:p w14:paraId="1D5CD546" w14:textId="77777777" w:rsidR="005C654D" w:rsidRDefault="005C654D" w:rsidP="000671DD">
      <w:pPr>
        <w:pStyle w:val="NormalWeb"/>
        <w:numPr>
          <w:ilvl w:val="0"/>
          <w:numId w:val="21"/>
        </w:numPr>
      </w:pPr>
      <w:r>
        <w:rPr>
          <w:rStyle w:val="Textoennegrita"/>
        </w:rPr>
        <w:t>Objetivo</w:t>
      </w:r>
      <w:r>
        <w:t>: Escuchar una canción desde la aplicación</w:t>
      </w:r>
    </w:p>
    <w:p w14:paraId="0D6E9C66" w14:textId="77777777" w:rsidR="005C654D" w:rsidRDefault="005C654D" w:rsidP="000671DD">
      <w:pPr>
        <w:pStyle w:val="NormalWeb"/>
        <w:numPr>
          <w:ilvl w:val="0"/>
          <w:numId w:val="21"/>
        </w:numPr>
      </w:pPr>
      <w:r>
        <w:rPr>
          <w:rStyle w:val="Textoennegrita"/>
        </w:rPr>
        <w:t>Flujo principal</w:t>
      </w:r>
      <w:r>
        <w:t>:</w:t>
      </w:r>
    </w:p>
    <w:p w14:paraId="6772B0D8" w14:textId="77777777" w:rsidR="005C654D" w:rsidRDefault="005C654D" w:rsidP="000671DD">
      <w:pPr>
        <w:pStyle w:val="NormalWeb"/>
        <w:numPr>
          <w:ilvl w:val="1"/>
          <w:numId w:val="21"/>
        </w:numPr>
      </w:pPr>
      <w:r>
        <w:t>El usuario pulsa sobre una canción.</w:t>
      </w:r>
    </w:p>
    <w:p w14:paraId="35F74CB9" w14:textId="77777777" w:rsidR="005C654D" w:rsidRDefault="005C654D" w:rsidP="000671DD">
      <w:pPr>
        <w:pStyle w:val="NormalWeb"/>
        <w:numPr>
          <w:ilvl w:val="1"/>
          <w:numId w:val="21"/>
        </w:numPr>
      </w:pPr>
      <w:r>
        <w:t>El reproductor incrustado de Spotify se muestra con la canción seleccionada.</w:t>
      </w:r>
    </w:p>
    <w:p w14:paraId="6B473184" w14:textId="77777777" w:rsidR="005C654D" w:rsidRDefault="005C654D" w:rsidP="000671DD">
      <w:pPr>
        <w:pStyle w:val="NormalWeb"/>
        <w:numPr>
          <w:ilvl w:val="1"/>
          <w:numId w:val="21"/>
        </w:numPr>
      </w:pPr>
      <w:r>
        <w:t>Se guarda esta canción como la última reproducida en la base de datos.</w:t>
      </w:r>
    </w:p>
    <w:p w14:paraId="25438CC4" w14:textId="77777777" w:rsidR="005C654D" w:rsidRDefault="005C654D" w:rsidP="000671DD">
      <w:pPr>
        <w:pStyle w:val="NormalWeb"/>
        <w:numPr>
          <w:ilvl w:val="0"/>
          <w:numId w:val="21"/>
        </w:numPr>
      </w:pPr>
      <w:r>
        <w:rPr>
          <w:rStyle w:val="Textoennegrita"/>
        </w:rPr>
        <w:lastRenderedPageBreak/>
        <w:t>Postcondición</w:t>
      </w:r>
      <w:r>
        <w:t>: El reproductor se actualiza con la canción, y se registra su reproducción.</w:t>
      </w:r>
    </w:p>
    <w:p w14:paraId="2B7BFFC4" w14:textId="77777777" w:rsidR="005C654D" w:rsidRDefault="005C654D" w:rsidP="005C654D">
      <w:pPr>
        <w:pStyle w:val="NormalWeb"/>
      </w:pPr>
      <w:r>
        <w:t>Marcar canción como favorita</w:t>
      </w:r>
    </w:p>
    <w:p w14:paraId="4F0FBD65" w14:textId="77777777" w:rsidR="005C654D" w:rsidRDefault="005C654D" w:rsidP="000671DD">
      <w:pPr>
        <w:pStyle w:val="NormalWeb"/>
        <w:numPr>
          <w:ilvl w:val="0"/>
          <w:numId w:val="22"/>
        </w:numPr>
      </w:pPr>
      <w:r>
        <w:rPr>
          <w:rStyle w:val="Textoennegrita"/>
        </w:rPr>
        <w:t>Actor principal</w:t>
      </w:r>
      <w:r>
        <w:t>: Usuario autenticado</w:t>
      </w:r>
    </w:p>
    <w:p w14:paraId="29E1B890" w14:textId="77777777" w:rsidR="005C654D" w:rsidRPr="00516BAD" w:rsidRDefault="005C654D" w:rsidP="000671DD">
      <w:pPr>
        <w:pStyle w:val="NormalWeb"/>
        <w:numPr>
          <w:ilvl w:val="0"/>
          <w:numId w:val="22"/>
        </w:numPr>
      </w:pPr>
      <w:r w:rsidRPr="00516BAD">
        <w:rPr>
          <w:rStyle w:val="Textoennegrita"/>
        </w:rPr>
        <w:t>Objetivo</w:t>
      </w:r>
      <w:r w:rsidRPr="00516BAD">
        <w:t>: Guardar una canción como favorita</w:t>
      </w:r>
    </w:p>
    <w:p w14:paraId="5372433A" w14:textId="77777777" w:rsidR="005C654D" w:rsidRPr="00516BAD" w:rsidRDefault="005C654D" w:rsidP="000671DD">
      <w:pPr>
        <w:pStyle w:val="NormalWeb"/>
        <w:numPr>
          <w:ilvl w:val="0"/>
          <w:numId w:val="22"/>
        </w:numPr>
      </w:pPr>
      <w:r w:rsidRPr="00516BAD">
        <w:rPr>
          <w:rStyle w:val="Textoennegrita"/>
        </w:rPr>
        <w:t>Flujo principal</w:t>
      </w:r>
      <w:r w:rsidRPr="00516BAD">
        <w:t>:</w:t>
      </w:r>
    </w:p>
    <w:p w14:paraId="6189FCE2" w14:textId="77777777" w:rsidR="005C654D" w:rsidRPr="00516BAD" w:rsidRDefault="005C654D" w:rsidP="000671DD">
      <w:pPr>
        <w:pStyle w:val="NormalWeb"/>
        <w:numPr>
          <w:ilvl w:val="1"/>
          <w:numId w:val="22"/>
        </w:numPr>
      </w:pPr>
      <w:r w:rsidRPr="00516BAD">
        <w:t>El usuario pulsa el icono de corazón en una canción.</w:t>
      </w:r>
    </w:p>
    <w:p w14:paraId="05B74AC3" w14:textId="77777777" w:rsidR="005C654D" w:rsidRPr="00516BAD" w:rsidRDefault="005C654D" w:rsidP="000671DD">
      <w:pPr>
        <w:pStyle w:val="NormalWeb"/>
        <w:numPr>
          <w:ilvl w:val="1"/>
          <w:numId w:val="22"/>
        </w:numPr>
      </w:pPr>
      <w:r w:rsidRPr="00516BAD">
        <w:t>Se envía una petición al servidor (</w:t>
      </w:r>
      <w:r w:rsidRPr="00516BAD">
        <w:rPr>
          <w:rStyle w:val="CdigoHTML"/>
          <w:rFonts w:ascii="Times New Roman" w:hAnsi="Times New Roman" w:cs="Times New Roman"/>
          <w:sz w:val="24"/>
          <w:szCs w:val="24"/>
        </w:rPr>
        <w:t>añadir_favoritos.php</w:t>
      </w:r>
      <w:r w:rsidRPr="00516BAD">
        <w:t>).</w:t>
      </w:r>
    </w:p>
    <w:p w14:paraId="63BBDA74" w14:textId="77777777" w:rsidR="005C654D" w:rsidRPr="00516BAD" w:rsidRDefault="005C654D" w:rsidP="000671DD">
      <w:pPr>
        <w:pStyle w:val="NormalWeb"/>
        <w:numPr>
          <w:ilvl w:val="1"/>
          <w:numId w:val="22"/>
        </w:numPr>
      </w:pPr>
      <w:r w:rsidRPr="00516BAD">
        <w:t>La canción se guarda en la base de datos.</w:t>
      </w:r>
    </w:p>
    <w:p w14:paraId="38B87626" w14:textId="77777777" w:rsidR="005C654D" w:rsidRPr="00516BAD" w:rsidRDefault="005C654D" w:rsidP="000671DD">
      <w:pPr>
        <w:pStyle w:val="NormalWeb"/>
        <w:numPr>
          <w:ilvl w:val="0"/>
          <w:numId w:val="22"/>
        </w:numPr>
      </w:pPr>
      <w:r w:rsidRPr="00516BAD">
        <w:rPr>
          <w:rStyle w:val="Textoennegrita"/>
        </w:rPr>
        <w:t>Postcondición</w:t>
      </w:r>
      <w:r w:rsidRPr="00516BAD">
        <w:t xml:space="preserve">: La canción aparece en </w:t>
      </w:r>
      <w:r w:rsidRPr="00516BAD">
        <w:rPr>
          <w:rStyle w:val="CdigoHTML"/>
          <w:rFonts w:ascii="Times New Roman" w:hAnsi="Times New Roman" w:cs="Times New Roman"/>
          <w:sz w:val="24"/>
          <w:szCs w:val="24"/>
        </w:rPr>
        <w:t>favoritos.php</w:t>
      </w:r>
      <w:r w:rsidRPr="00516BAD">
        <w:t>.</w:t>
      </w:r>
    </w:p>
    <w:p w14:paraId="179959C3" w14:textId="77777777" w:rsidR="005C654D" w:rsidRPr="00516BAD" w:rsidRDefault="005C654D" w:rsidP="005C654D">
      <w:pPr>
        <w:pStyle w:val="NormalWeb"/>
      </w:pPr>
      <w:r w:rsidRPr="00516BAD">
        <w:t>Añadir canción a playlist</w:t>
      </w:r>
    </w:p>
    <w:p w14:paraId="71154C07" w14:textId="77777777" w:rsidR="005C654D" w:rsidRPr="00516BAD" w:rsidRDefault="005C654D" w:rsidP="000671DD">
      <w:pPr>
        <w:pStyle w:val="NormalWeb"/>
        <w:numPr>
          <w:ilvl w:val="0"/>
          <w:numId w:val="23"/>
        </w:numPr>
      </w:pPr>
      <w:r w:rsidRPr="00516BAD">
        <w:rPr>
          <w:rStyle w:val="Textoennegrita"/>
        </w:rPr>
        <w:t>Actor principal</w:t>
      </w:r>
      <w:r w:rsidRPr="00516BAD">
        <w:t>: Usuario autenticado</w:t>
      </w:r>
    </w:p>
    <w:p w14:paraId="59129F9A" w14:textId="77777777" w:rsidR="005C654D" w:rsidRPr="00516BAD" w:rsidRDefault="005C654D" w:rsidP="000671DD">
      <w:pPr>
        <w:pStyle w:val="NormalWeb"/>
        <w:numPr>
          <w:ilvl w:val="0"/>
          <w:numId w:val="23"/>
        </w:numPr>
      </w:pPr>
      <w:r w:rsidRPr="00516BAD">
        <w:rPr>
          <w:rStyle w:val="Textoennegrita"/>
        </w:rPr>
        <w:t>Objetivo</w:t>
      </w:r>
      <w:r w:rsidRPr="00516BAD">
        <w:t>: Guardar una canción en una playlist existente o nueva</w:t>
      </w:r>
    </w:p>
    <w:p w14:paraId="3A81C8E9" w14:textId="77777777" w:rsidR="005C654D" w:rsidRPr="00516BAD" w:rsidRDefault="005C654D" w:rsidP="000671DD">
      <w:pPr>
        <w:pStyle w:val="NormalWeb"/>
        <w:numPr>
          <w:ilvl w:val="0"/>
          <w:numId w:val="23"/>
        </w:numPr>
      </w:pPr>
      <w:r w:rsidRPr="00516BAD">
        <w:rPr>
          <w:rStyle w:val="Textoennegrita"/>
        </w:rPr>
        <w:t>Flujo principal</w:t>
      </w:r>
      <w:r w:rsidRPr="00516BAD">
        <w:t>:</w:t>
      </w:r>
    </w:p>
    <w:p w14:paraId="2005770D" w14:textId="77777777" w:rsidR="005C654D" w:rsidRPr="00516BAD" w:rsidRDefault="005C654D" w:rsidP="000671DD">
      <w:pPr>
        <w:pStyle w:val="NormalWeb"/>
        <w:numPr>
          <w:ilvl w:val="1"/>
          <w:numId w:val="23"/>
        </w:numPr>
      </w:pPr>
      <w:r w:rsidRPr="00516BAD">
        <w:t xml:space="preserve">El usuario pulsa el icono </w:t>
      </w:r>
      <w:r w:rsidRPr="00516BAD">
        <w:rPr>
          <w:rFonts w:ascii="Segoe UI Symbol" w:hAnsi="Segoe UI Symbol" w:cs="Segoe UI Symbol"/>
        </w:rPr>
        <w:t>➕</w:t>
      </w:r>
      <w:r w:rsidRPr="00516BAD">
        <w:t xml:space="preserve"> en la canción.</w:t>
      </w:r>
    </w:p>
    <w:p w14:paraId="0CB4F07D" w14:textId="77777777" w:rsidR="005C654D" w:rsidRPr="00516BAD" w:rsidRDefault="005C654D" w:rsidP="000671DD">
      <w:pPr>
        <w:pStyle w:val="NormalWeb"/>
        <w:numPr>
          <w:ilvl w:val="1"/>
          <w:numId w:val="23"/>
        </w:numPr>
      </w:pPr>
      <w:r w:rsidRPr="00516BAD">
        <w:t xml:space="preserve">Se redirige a </w:t>
      </w:r>
      <w:r w:rsidRPr="00516BAD">
        <w:rPr>
          <w:rStyle w:val="CdigoHTML"/>
          <w:rFonts w:ascii="Times New Roman" w:hAnsi="Times New Roman" w:cs="Times New Roman"/>
          <w:sz w:val="24"/>
          <w:szCs w:val="24"/>
        </w:rPr>
        <w:t>seleccionar_playlist.php</w:t>
      </w:r>
      <w:r w:rsidRPr="00516BAD">
        <w:t>.</w:t>
      </w:r>
    </w:p>
    <w:p w14:paraId="147A98D2" w14:textId="77777777" w:rsidR="005C654D" w:rsidRPr="00516BAD" w:rsidRDefault="005C654D" w:rsidP="000671DD">
      <w:pPr>
        <w:pStyle w:val="NormalWeb"/>
        <w:numPr>
          <w:ilvl w:val="1"/>
          <w:numId w:val="23"/>
        </w:numPr>
      </w:pPr>
      <w:r w:rsidRPr="00516BAD">
        <w:t>El usuario selecciona una playlist o crea una nueva.</w:t>
      </w:r>
    </w:p>
    <w:p w14:paraId="3E45669D" w14:textId="77777777" w:rsidR="005C654D" w:rsidRPr="00516BAD" w:rsidRDefault="005C654D" w:rsidP="000671DD">
      <w:pPr>
        <w:pStyle w:val="NormalWeb"/>
        <w:numPr>
          <w:ilvl w:val="1"/>
          <w:numId w:val="23"/>
        </w:numPr>
      </w:pPr>
      <w:r w:rsidRPr="00516BAD">
        <w:t>La canción se guarda asociada a esa playlist.</w:t>
      </w:r>
    </w:p>
    <w:p w14:paraId="077E62F7" w14:textId="77777777" w:rsidR="005C654D" w:rsidRPr="00516BAD" w:rsidRDefault="005C654D" w:rsidP="000671DD">
      <w:pPr>
        <w:pStyle w:val="NormalWeb"/>
        <w:numPr>
          <w:ilvl w:val="0"/>
          <w:numId w:val="23"/>
        </w:numPr>
      </w:pPr>
      <w:r w:rsidRPr="00516BAD">
        <w:rPr>
          <w:rStyle w:val="Textoennegrita"/>
        </w:rPr>
        <w:t>Postcondición</w:t>
      </w:r>
      <w:r w:rsidRPr="00516BAD">
        <w:t>: La canción forma parte de la playlist.</w:t>
      </w:r>
    </w:p>
    <w:p w14:paraId="16A74D9D" w14:textId="77777777" w:rsidR="005C654D" w:rsidRPr="00516BAD" w:rsidRDefault="005C654D" w:rsidP="005C654D">
      <w:pPr>
        <w:pStyle w:val="NormalWeb"/>
      </w:pPr>
      <w:r w:rsidRPr="00516BAD">
        <w:t>Crear nueva playlist</w:t>
      </w:r>
    </w:p>
    <w:p w14:paraId="2B593623" w14:textId="77777777" w:rsidR="005C654D" w:rsidRPr="00516BAD" w:rsidRDefault="005C654D" w:rsidP="000671DD">
      <w:pPr>
        <w:pStyle w:val="NormalWeb"/>
        <w:numPr>
          <w:ilvl w:val="0"/>
          <w:numId w:val="24"/>
        </w:numPr>
      </w:pPr>
      <w:r w:rsidRPr="00516BAD">
        <w:rPr>
          <w:rStyle w:val="Textoennegrita"/>
        </w:rPr>
        <w:t>Actor principal</w:t>
      </w:r>
      <w:r w:rsidRPr="00516BAD">
        <w:t>: Usuario autenticado</w:t>
      </w:r>
    </w:p>
    <w:p w14:paraId="187E95BD" w14:textId="77777777" w:rsidR="005C654D" w:rsidRPr="00516BAD" w:rsidRDefault="005C654D" w:rsidP="000671DD">
      <w:pPr>
        <w:pStyle w:val="NormalWeb"/>
        <w:numPr>
          <w:ilvl w:val="0"/>
          <w:numId w:val="24"/>
        </w:numPr>
      </w:pPr>
      <w:r w:rsidRPr="00516BAD">
        <w:rPr>
          <w:rStyle w:val="Textoennegrita"/>
        </w:rPr>
        <w:t>Objetivo</w:t>
      </w:r>
      <w:r w:rsidRPr="00516BAD">
        <w:t>: Crear una lista de reproducción</w:t>
      </w:r>
    </w:p>
    <w:p w14:paraId="4B432FE7" w14:textId="77777777" w:rsidR="005C654D" w:rsidRPr="00516BAD" w:rsidRDefault="005C654D" w:rsidP="000671DD">
      <w:pPr>
        <w:pStyle w:val="NormalWeb"/>
        <w:numPr>
          <w:ilvl w:val="0"/>
          <w:numId w:val="24"/>
        </w:numPr>
      </w:pPr>
      <w:r w:rsidRPr="00516BAD">
        <w:rPr>
          <w:rStyle w:val="Textoennegrita"/>
        </w:rPr>
        <w:t>Flujo principal</w:t>
      </w:r>
      <w:r w:rsidRPr="00516BAD">
        <w:t>:</w:t>
      </w:r>
    </w:p>
    <w:p w14:paraId="6B918C41" w14:textId="77777777" w:rsidR="005C654D" w:rsidRPr="00516BAD" w:rsidRDefault="005C654D" w:rsidP="000671DD">
      <w:pPr>
        <w:pStyle w:val="NormalWeb"/>
        <w:numPr>
          <w:ilvl w:val="1"/>
          <w:numId w:val="24"/>
        </w:numPr>
      </w:pPr>
      <w:r w:rsidRPr="00516BAD">
        <w:t xml:space="preserve">El usuario accede a </w:t>
      </w:r>
      <w:r w:rsidRPr="00516BAD">
        <w:rPr>
          <w:rStyle w:val="CdigoHTML"/>
          <w:rFonts w:ascii="Times New Roman" w:hAnsi="Times New Roman" w:cs="Times New Roman"/>
          <w:sz w:val="24"/>
          <w:szCs w:val="24"/>
        </w:rPr>
        <w:t>playlist.php</w:t>
      </w:r>
      <w:r w:rsidRPr="00516BAD">
        <w:t xml:space="preserve"> y pulsa "Crear nueva playlist".</w:t>
      </w:r>
    </w:p>
    <w:p w14:paraId="49BE8390" w14:textId="77777777" w:rsidR="005C654D" w:rsidRPr="00516BAD" w:rsidRDefault="00516BAD" w:rsidP="000671DD">
      <w:pPr>
        <w:pStyle w:val="NormalWeb"/>
        <w:numPr>
          <w:ilvl w:val="1"/>
          <w:numId w:val="24"/>
        </w:numPr>
      </w:pPr>
      <w:r>
        <w:t>Introduce el nombre e imagen.</w:t>
      </w:r>
    </w:p>
    <w:p w14:paraId="2CC9FF29" w14:textId="77777777" w:rsidR="005C654D" w:rsidRPr="00516BAD" w:rsidRDefault="005C654D" w:rsidP="000671DD">
      <w:pPr>
        <w:pStyle w:val="NormalWeb"/>
        <w:numPr>
          <w:ilvl w:val="1"/>
          <w:numId w:val="24"/>
        </w:numPr>
      </w:pPr>
      <w:r w:rsidRPr="00516BAD">
        <w:t>Se guarda en la base de datos con el usuario asociado.</w:t>
      </w:r>
    </w:p>
    <w:p w14:paraId="5C4E852F" w14:textId="77777777" w:rsidR="005C654D" w:rsidRPr="00516BAD" w:rsidRDefault="005C654D" w:rsidP="000671DD">
      <w:pPr>
        <w:pStyle w:val="NormalWeb"/>
        <w:numPr>
          <w:ilvl w:val="0"/>
          <w:numId w:val="24"/>
        </w:numPr>
      </w:pPr>
      <w:r w:rsidRPr="00516BAD">
        <w:rPr>
          <w:rStyle w:val="Textoennegrita"/>
        </w:rPr>
        <w:t>Postcondición</w:t>
      </w:r>
      <w:r w:rsidRPr="00516BAD">
        <w:t>: La playlist aparece listada y puede ser editada o reproducida.</w:t>
      </w:r>
    </w:p>
    <w:p w14:paraId="4B584C3E" w14:textId="77777777" w:rsidR="005C654D" w:rsidRPr="00516BAD" w:rsidRDefault="005C654D" w:rsidP="005C654D">
      <w:pPr>
        <w:pStyle w:val="NormalWeb"/>
      </w:pPr>
      <w:r w:rsidRPr="00516BAD">
        <w:t>Consultar playlists</w:t>
      </w:r>
    </w:p>
    <w:p w14:paraId="1571BD25" w14:textId="77777777" w:rsidR="005C654D" w:rsidRPr="00516BAD" w:rsidRDefault="005C654D" w:rsidP="000671DD">
      <w:pPr>
        <w:pStyle w:val="NormalWeb"/>
        <w:numPr>
          <w:ilvl w:val="0"/>
          <w:numId w:val="25"/>
        </w:numPr>
      </w:pPr>
      <w:r w:rsidRPr="00516BAD">
        <w:rPr>
          <w:rStyle w:val="Textoennegrita"/>
        </w:rPr>
        <w:t>Actor principal</w:t>
      </w:r>
      <w:r w:rsidRPr="00516BAD">
        <w:t>: Usuario autenticado</w:t>
      </w:r>
    </w:p>
    <w:p w14:paraId="4771E705" w14:textId="77777777" w:rsidR="005C654D" w:rsidRPr="00516BAD" w:rsidRDefault="005C654D" w:rsidP="000671DD">
      <w:pPr>
        <w:pStyle w:val="NormalWeb"/>
        <w:numPr>
          <w:ilvl w:val="0"/>
          <w:numId w:val="25"/>
        </w:numPr>
      </w:pPr>
      <w:r w:rsidRPr="00516BAD">
        <w:rPr>
          <w:rStyle w:val="Textoennegrita"/>
        </w:rPr>
        <w:t>Objetivo</w:t>
      </w:r>
      <w:r w:rsidRPr="00516BAD">
        <w:t>: Ver el contenido de una playlist</w:t>
      </w:r>
    </w:p>
    <w:p w14:paraId="77B87597" w14:textId="77777777" w:rsidR="005C654D" w:rsidRPr="00516BAD" w:rsidRDefault="005C654D" w:rsidP="000671DD">
      <w:pPr>
        <w:pStyle w:val="NormalWeb"/>
        <w:numPr>
          <w:ilvl w:val="0"/>
          <w:numId w:val="25"/>
        </w:numPr>
      </w:pPr>
      <w:r w:rsidRPr="00516BAD">
        <w:rPr>
          <w:rStyle w:val="Textoennegrita"/>
        </w:rPr>
        <w:t>Flujo principal</w:t>
      </w:r>
      <w:r w:rsidRPr="00516BAD">
        <w:t>:</w:t>
      </w:r>
    </w:p>
    <w:p w14:paraId="7A842CB2" w14:textId="77777777" w:rsidR="005C654D" w:rsidRPr="00516BAD" w:rsidRDefault="005C654D" w:rsidP="000671DD">
      <w:pPr>
        <w:pStyle w:val="NormalWeb"/>
        <w:numPr>
          <w:ilvl w:val="1"/>
          <w:numId w:val="25"/>
        </w:numPr>
      </w:pPr>
      <w:r w:rsidRPr="00516BAD">
        <w:t xml:space="preserve">El usuario accede a </w:t>
      </w:r>
      <w:r w:rsidRPr="00516BAD">
        <w:rPr>
          <w:rStyle w:val="CdigoHTML"/>
          <w:rFonts w:ascii="Times New Roman" w:hAnsi="Times New Roman" w:cs="Times New Roman"/>
          <w:sz w:val="24"/>
          <w:szCs w:val="24"/>
        </w:rPr>
        <w:t>playlist.php</w:t>
      </w:r>
      <w:r w:rsidRPr="00516BAD">
        <w:t xml:space="preserve"> y pulsa sobre una lista.</w:t>
      </w:r>
    </w:p>
    <w:p w14:paraId="3BB398D5" w14:textId="77777777" w:rsidR="005C654D" w:rsidRPr="00516BAD" w:rsidRDefault="005C654D" w:rsidP="000671DD">
      <w:pPr>
        <w:pStyle w:val="NormalWeb"/>
        <w:numPr>
          <w:ilvl w:val="1"/>
          <w:numId w:val="25"/>
        </w:numPr>
      </w:pPr>
      <w:r w:rsidRPr="00516BAD">
        <w:t xml:space="preserve">Se abre </w:t>
      </w:r>
      <w:r w:rsidRPr="00516BAD">
        <w:rPr>
          <w:rStyle w:val="CdigoHTML"/>
          <w:rFonts w:ascii="Times New Roman" w:hAnsi="Times New Roman" w:cs="Times New Roman"/>
          <w:sz w:val="24"/>
          <w:szCs w:val="24"/>
        </w:rPr>
        <w:t>ver_playlist.php</w:t>
      </w:r>
      <w:r w:rsidRPr="00516BAD">
        <w:t xml:space="preserve"> mostrando el contenido.</w:t>
      </w:r>
    </w:p>
    <w:p w14:paraId="73FAFA11" w14:textId="77777777" w:rsidR="005C654D" w:rsidRPr="00516BAD" w:rsidRDefault="005C654D" w:rsidP="000671DD">
      <w:pPr>
        <w:pStyle w:val="NormalWeb"/>
        <w:numPr>
          <w:ilvl w:val="1"/>
          <w:numId w:val="25"/>
        </w:numPr>
      </w:pPr>
      <w:r w:rsidRPr="00516BAD">
        <w:t>Puede reproducir o eliminar canciones.</w:t>
      </w:r>
    </w:p>
    <w:p w14:paraId="7E586472" w14:textId="77777777" w:rsidR="00516BAD" w:rsidRDefault="005C654D" w:rsidP="000671DD">
      <w:pPr>
        <w:pStyle w:val="NormalWeb"/>
        <w:numPr>
          <w:ilvl w:val="0"/>
          <w:numId w:val="25"/>
        </w:numPr>
      </w:pPr>
      <w:r w:rsidRPr="00516BAD">
        <w:rPr>
          <w:rStyle w:val="Textoennegrita"/>
        </w:rPr>
        <w:t>Postcondición</w:t>
      </w:r>
      <w:r w:rsidRPr="00516BAD">
        <w:t>: El usuario puede interactuar con el contenido de la lista.</w:t>
      </w:r>
    </w:p>
    <w:p w14:paraId="20125670" w14:textId="77777777" w:rsidR="00516BAD" w:rsidRDefault="00516BAD" w:rsidP="00516BAD">
      <w:pPr>
        <w:pStyle w:val="NormalWeb"/>
      </w:pPr>
    </w:p>
    <w:p w14:paraId="7A8AC540" w14:textId="77777777" w:rsidR="00516BAD" w:rsidRPr="00FD391B" w:rsidRDefault="00516BAD" w:rsidP="00516BAD">
      <w:pPr>
        <w:pStyle w:val="NormalWeb"/>
        <w:rPr>
          <w:rFonts w:ascii="Arial" w:hAnsi="Arial" w:cs="Arial"/>
          <w:b/>
        </w:rPr>
      </w:pPr>
      <w:r w:rsidRPr="00FD391B">
        <w:rPr>
          <w:rFonts w:ascii="Arial" w:hAnsi="Arial" w:cs="Arial"/>
          <w:b/>
        </w:rPr>
        <w:lastRenderedPageBreak/>
        <w:t>3.2.1.4 Guía de estilo</w:t>
      </w:r>
    </w:p>
    <w:p w14:paraId="38BE1BCA" w14:textId="7A01B7FC" w:rsidR="00516BAD" w:rsidRDefault="00516BAD" w:rsidP="00516BAD">
      <w:pPr>
        <w:pStyle w:val="NormalWeb"/>
      </w:pPr>
      <w:r>
        <w:t xml:space="preserve">El diseño visual de </w:t>
      </w:r>
      <w:r>
        <w:rPr>
          <w:rStyle w:val="Textoennegrita"/>
        </w:rPr>
        <w:t>QNK Music</w:t>
      </w:r>
      <w:r>
        <w:t xml:space="preserve"> se ha basado en una inspiración clara y potente: los colores y la identidad de </w:t>
      </w:r>
      <w:r>
        <w:rPr>
          <w:rStyle w:val="Textoennegrita"/>
        </w:rPr>
        <w:t>BMW</w:t>
      </w:r>
      <w:r>
        <w:t xml:space="preserve">, una marca asociada a la innovación, el dinamismo y la elegancia tecnológica. Con esta base, la estética del sitio busca transmitir un equilibrio entre sofisticación y energía, apostando por una interfaz moderna pero funcional, </w:t>
      </w:r>
      <w:r w:rsidR="009C5382">
        <w:t>sobria,</w:t>
      </w:r>
      <w:r>
        <w:t xml:space="preserve"> pero con carácter.</w:t>
      </w:r>
    </w:p>
    <w:p w14:paraId="703CF1D1" w14:textId="77777777" w:rsidR="00516BAD" w:rsidRDefault="00516BAD" w:rsidP="00516BAD">
      <w:pPr>
        <w:pStyle w:val="NormalWeb"/>
      </w:pPr>
      <w:r>
        <w:t>Paleta de colores</w:t>
      </w:r>
    </w:p>
    <w:p w14:paraId="6D15CC2B" w14:textId="77777777" w:rsidR="00516BAD" w:rsidRPr="00516BAD" w:rsidRDefault="00516BAD" w:rsidP="00516BAD">
      <w:pPr>
        <w:pStyle w:val="NormalWeb"/>
      </w:pPr>
      <w:r w:rsidRPr="00516BAD">
        <w:t>Inspirada en la gama cromática de BMW: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4634"/>
      </w:tblGrid>
      <w:tr w:rsidR="00516BAD" w:rsidRPr="00516BAD" w14:paraId="1C43CFAD" w14:textId="77777777" w:rsidTr="00516BAD">
        <w:trPr>
          <w:tblHeader/>
          <w:tblCellSpacing w:w="15" w:type="dxa"/>
        </w:trPr>
        <w:tc>
          <w:tcPr>
            <w:tcW w:w="0" w:type="auto"/>
            <w:vAlign w:val="center"/>
            <w:hideMark/>
          </w:tcPr>
          <w:p w14:paraId="78468787" w14:textId="77777777" w:rsidR="00516BAD" w:rsidRPr="00516BAD" w:rsidRDefault="00516BAD">
            <w:pPr>
              <w:jc w:val="center"/>
              <w:rPr>
                <w:rFonts w:cs="Times New Roman"/>
                <w:b/>
                <w:bCs/>
                <w:szCs w:val="24"/>
              </w:rPr>
            </w:pPr>
            <w:r w:rsidRPr="00516BAD">
              <w:rPr>
                <w:rFonts w:cs="Times New Roman"/>
                <w:b/>
                <w:bCs/>
                <w:szCs w:val="24"/>
              </w:rPr>
              <w:t>Color</w:t>
            </w:r>
          </w:p>
        </w:tc>
        <w:tc>
          <w:tcPr>
            <w:tcW w:w="0" w:type="auto"/>
            <w:vAlign w:val="center"/>
            <w:hideMark/>
          </w:tcPr>
          <w:p w14:paraId="44CA3443" w14:textId="77777777" w:rsidR="00516BAD" w:rsidRPr="00516BAD" w:rsidRDefault="00516BAD">
            <w:pPr>
              <w:jc w:val="center"/>
              <w:rPr>
                <w:rFonts w:cs="Times New Roman"/>
                <w:b/>
                <w:bCs/>
                <w:szCs w:val="24"/>
              </w:rPr>
            </w:pPr>
            <w:r w:rsidRPr="00516BAD">
              <w:rPr>
                <w:rFonts w:cs="Times New Roman"/>
                <w:b/>
                <w:bCs/>
                <w:szCs w:val="24"/>
              </w:rPr>
              <w:t>Uso principal</w:t>
            </w:r>
          </w:p>
        </w:tc>
      </w:tr>
      <w:tr w:rsidR="00516BAD" w:rsidRPr="00516BAD" w14:paraId="479D68DA" w14:textId="77777777" w:rsidTr="00516BAD">
        <w:trPr>
          <w:tblCellSpacing w:w="15" w:type="dxa"/>
        </w:trPr>
        <w:tc>
          <w:tcPr>
            <w:tcW w:w="0" w:type="auto"/>
            <w:vAlign w:val="center"/>
            <w:hideMark/>
          </w:tcPr>
          <w:p w14:paraId="7082D173" w14:textId="77777777" w:rsidR="00516BAD" w:rsidRPr="00516BAD" w:rsidRDefault="00516BAD">
            <w:pPr>
              <w:rPr>
                <w:rFonts w:cs="Times New Roman"/>
                <w:szCs w:val="24"/>
              </w:rPr>
            </w:pPr>
            <w:r w:rsidRPr="00516BAD">
              <w:rPr>
                <w:rStyle w:val="CdigoHTML"/>
                <w:rFonts w:ascii="Times New Roman" w:eastAsiaTheme="majorEastAsia" w:hAnsi="Times New Roman" w:cs="Times New Roman"/>
                <w:sz w:val="24"/>
                <w:szCs w:val="24"/>
              </w:rPr>
              <w:t>#000000</w:t>
            </w:r>
            <w:r w:rsidRPr="00516BAD">
              <w:rPr>
                <w:rFonts w:cs="Times New Roman"/>
                <w:szCs w:val="24"/>
              </w:rPr>
              <w:t xml:space="preserve"> (negro puro)</w:t>
            </w:r>
          </w:p>
        </w:tc>
        <w:tc>
          <w:tcPr>
            <w:tcW w:w="0" w:type="auto"/>
            <w:vAlign w:val="center"/>
            <w:hideMark/>
          </w:tcPr>
          <w:p w14:paraId="65AA0C0E" w14:textId="77777777" w:rsidR="00516BAD" w:rsidRPr="00516BAD" w:rsidRDefault="00516BAD">
            <w:pPr>
              <w:rPr>
                <w:rFonts w:cs="Times New Roman"/>
                <w:szCs w:val="24"/>
              </w:rPr>
            </w:pPr>
            <w:r w:rsidRPr="00516BAD">
              <w:rPr>
                <w:rFonts w:cs="Times New Roman"/>
                <w:szCs w:val="24"/>
              </w:rPr>
              <w:t>Fondo principal, cabeceras, base de interfaz</w:t>
            </w:r>
          </w:p>
        </w:tc>
      </w:tr>
      <w:tr w:rsidR="00516BAD" w:rsidRPr="00516BAD" w14:paraId="40645476" w14:textId="77777777" w:rsidTr="00516BAD">
        <w:trPr>
          <w:tblCellSpacing w:w="15" w:type="dxa"/>
        </w:trPr>
        <w:tc>
          <w:tcPr>
            <w:tcW w:w="0" w:type="auto"/>
            <w:vAlign w:val="center"/>
            <w:hideMark/>
          </w:tcPr>
          <w:p w14:paraId="7CCC3F05" w14:textId="77777777" w:rsidR="00516BAD" w:rsidRPr="00516BAD" w:rsidRDefault="00516BAD">
            <w:pPr>
              <w:rPr>
                <w:rFonts w:cs="Times New Roman"/>
                <w:szCs w:val="24"/>
              </w:rPr>
            </w:pPr>
            <w:r w:rsidRPr="00516BAD">
              <w:rPr>
                <w:rStyle w:val="CdigoHTML"/>
                <w:rFonts w:ascii="Times New Roman" w:eastAsiaTheme="majorEastAsia" w:hAnsi="Times New Roman" w:cs="Times New Roman"/>
                <w:sz w:val="24"/>
                <w:szCs w:val="24"/>
              </w:rPr>
              <w:t>#ffffff</w:t>
            </w:r>
            <w:r w:rsidRPr="00516BAD">
              <w:rPr>
                <w:rFonts w:cs="Times New Roman"/>
                <w:szCs w:val="24"/>
              </w:rPr>
              <w:t xml:space="preserve"> (blanco puro)</w:t>
            </w:r>
          </w:p>
        </w:tc>
        <w:tc>
          <w:tcPr>
            <w:tcW w:w="0" w:type="auto"/>
            <w:vAlign w:val="center"/>
            <w:hideMark/>
          </w:tcPr>
          <w:p w14:paraId="429A9C20" w14:textId="77777777" w:rsidR="00516BAD" w:rsidRPr="00516BAD" w:rsidRDefault="00516BAD">
            <w:pPr>
              <w:rPr>
                <w:rFonts w:cs="Times New Roman"/>
                <w:szCs w:val="24"/>
              </w:rPr>
            </w:pPr>
            <w:r w:rsidRPr="00516BAD">
              <w:rPr>
                <w:rFonts w:cs="Times New Roman"/>
                <w:szCs w:val="24"/>
              </w:rPr>
              <w:t>Texto principal y contraste sobre fondo oscuro</w:t>
            </w:r>
          </w:p>
        </w:tc>
      </w:tr>
      <w:tr w:rsidR="00516BAD" w:rsidRPr="00516BAD" w14:paraId="34C95309" w14:textId="77777777" w:rsidTr="00516BAD">
        <w:trPr>
          <w:tblCellSpacing w:w="15" w:type="dxa"/>
        </w:trPr>
        <w:tc>
          <w:tcPr>
            <w:tcW w:w="0" w:type="auto"/>
            <w:vAlign w:val="center"/>
            <w:hideMark/>
          </w:tcPr>
          <w:p w14:paraId="64090EBA" w14:textId="77777777" w:rsidR="00516BAD" w:rsidRPr="00516BAD" w:rsidRDefault="00516BAD" w:rsidP="00E109A4">
            <w:pPr>
              <w:rPr>
                <w:rFonts w:cs="Times New Roman"/>
                <w:szCs w:val="24"/>
              </w:rPr>
            </w:pPr>
            <w:r w:rsidRPr="00516BAD">
              <w:rPr>
                <w:rStyle w:val="CdigoHTML"/>
                <w:rFonts w:ascii="Times New Roman" w:eastAsiaTheme="majorEastAsia" w:hAnsi="Times New Roman" w:cs="Times New Roman"/>
                <w:sz w:val="24"/>
                <w:szCs w:val="24"/>
              </w:rPr>
              <w:t>#0066b2</w:t>
            </w:r>
            <w:r w:rsidR="00E109A4">
              <w:rPr>
                <w:rFonts w:cs="Times New Roman"/>
                <w:szCs w:val="24"/>
              </w:rPr>
              <w:t xml:space="preserve"> (azul</w:t>
            </w:r>
            <w:r w:rsidRPr="00516BAD">
              <w:rPr>
                <w:rFonts w:cs="Times New Roman"/>
                <w:szCs w:val="24"/>
              </w:rPr>
              <w:t>)</w:t>
            </w:r>
          </w:p>
        </w:tc>
        <w:tc>
          <w:tcPr>
            <w:tcW w:w="0" w:type="auto"/>
            <w:vAlign w:val="center"/>
            <w:hideMark/>
          </w:tcPr>
          <w:p w14:paraId="4A86E9EF" w14:textId="77777777" w:rsidR="00516BAD" w:rsidRPr="00516BAD" w:rsidRDefault="00516BAD">
            <w:pPr>
              <w:rPr>
                <w:rFonts w:cs="Times New Roman"/>
                <w:szCs w:val="24"/>
              </w:rPr>
            </w:pPr>
            <w:r w:rsidRPr="00516BAD">
              <w:rPr>
                <w:rFonts w:cs="Times New Roman"/>
                <w:szCs w:val="24"/>
              </w:rPr>
              <w:t>Elementos activos, botones principales, enlaces</w:t>
            </w:r>
          </w:p>
        </w:tc>
      </w:tr>
      <w:tr w:rsidR="00516BAD" w:rsidRPr="00516BAD" w14:paraId="59E0B30B" w14:textId="77777777" w:rsidTr="00516BAD">
        <w:trPr>
          <w:tblCellSpacing w:w="15" w:type="dxa"/>
        </w:trPr>
        <w:tc>
          <w:tcPr>
            <w:tcW w:w="0" w:type="auto"/>
            <w:vAlign w:val="center"/>
            <w:hideMark/>
          </w:tcPr>
          <w:p w14:paraId="2A83589D" w14:textId="77777777" w:rsidR="00516BAD" w:rsidRPr="00516BAD" w:rsidRDefault="00516BAD">
            <w:pPr>
              <w:rPr>
                <w:rFonts w:cs="Times New Roman"/>
                <w:szCs w:val="24"/>
              </w:rPr>
            </w:pPr>
            <w:r w:rsidRPr="00516BAD">
              <w:rPr>
                <w:rStyle w:val="CdigoHTML"/>
                <w:rFonts w:ascii="Times New Roman" w:eastAsiaTheme="majorEastAsia" w:hAnsi="Times New Roman" w:cs="Times New Roman"/>
                <w:sz w:val="24"/>
                <w:szCs w:val="24"/>
              </w:rPr>
              <w:t>#b3b3b3</w:t>
            </w:r>
            <w:r w:rsidRPr="00516BAD">
              <w:rPr>
                <w:rFonts w:cs="Times New Roman"/>
                <w:szCs w:val="24"/>
              </w:rPr>
              <w:t xml:space="preserve"> (gris claro)</w:t>
            </w:r>
          </w:p>
        </w:tc>
        <w:tc>
          <w:tcPr>
            <w:tcW w:w="0" w:type="auto"/>
            <w:vAlign w:val="center"/>
            <w:hideMark/>
          </w:tcPr>
          <w:p w14:paraId="0BEB386F" w14:textId="77777777" w:rsidR="00516BAD" w:rsidRPr="00516BAD" w:rsidRDefault="00516BAD">
            <w:pPr>
              <w:rPr>
                <w:rFonts w:cs="Times New Roman"/>
                <w:szCs w:val="24"/>
              </w:rPr>
            </w:pPr>
            <w:r w:rsidRPr="00516BAD">
              <w:rPr>
                <w:rFonts w:cs="Times New Roman"/>
                <w:szCs w:val="24"/>
              </w:rPr>
              <w:t>Bordes, cajas de texto, placeholders</w:t>
            </w:r>
          </w:p>
        </w:tc>
      </w:tr>
      <w:tr w:rsidR="00516BAD" w:rsidRPr="00516BAD" w14:paraId="622DB6CC" w14:textId="77777777" w:rsidTr="00516BAD">
        <w:trPr>
          <w:tblCellSpacing w:w="15" w:type="dxa"/>
        </w:trPr>
        <w:tc>
          <w:tcPr>
            <w:tcW w:w="0" w:type="auto"/>
            <w:vAlign w:val="center"/>
            <w:hideMark/>
          </w:tcPr>
          <w:p w14:paraId="1C419A18" w14:textId="77777777" w:rsidR="00516BAD" w:rsidRPr="00516BAD" w:rsidRDefault="00516BAD">
            <w:pPr>
              <w:rPr>
                <w:rFonts w:cs="Times New Roman"/>
                <w:szCs w:val="24"/>
              </w:rPr>
            </w:pPr>
            <w:r w:rsidRPr="00516BAD">
              <w:rPr>
                <w:rStyle w:val="CdigoHTML"/>
                <w:rFonts w:ascii="Times New Roman" w:eastAsiaTheme="majorEastAsia" w:hAnsi="Times New Roman" w:cs="Times New Roman"/>
                <w:sz w:val="24"/>
                <w:szCs w:val="24"/>
              </w:rPr>
              <w:t>#ff0000</w:t>
            </w:r>
            <w:r w:rsidRPr="00516BAD">
              <w:rPr>
                <w:rFonts w:cs="Times New Roman"/>
                <w:szCs w:val="24"/>
              </w:rPr>
              <w:t xml:space="preserve"> (rojo)</w:t>
            </w:r>
          </w:p>
        </w:tc>
        <w:tc>
          <w:tcPr>
            <w:tcW w:w="0" w:type="auto"/>
            <w:vAlign w:val="center"/>
            <w:hideMark/>
          </w:tcPr>
          <w:p w14:paraId="1BC1502E" w14:textId="77777777" w:rsidR="00516BAD" w:rsidRPr="00516BAD" w:rsidRDefault="00516BAD">
            <w:pPr>
              <w:rPr>
                <w:rFonts w:cs="Times New Roman"/>
                <w:szCs w:val="24"/>
              </w:rPr>
            </w:pPr>
            <w:r w:rsidRPr="00516BAD">
              <w:rPr>
                <w:rFonts w:cs="Times New Roman"/>
                <w:szCs w:val="24"/>
              </w:rPr>
              <w:t>Iconos de eliminar, acciones de advertencia</w:t>
            </w:r>
          </w:p>
        </w:tc>
      </w:tr>
    </w:tbl>
    <w:p w14:paraId="0ECA91E5" w14:textId="77777777" w:rsidR="00516BAD" w:rsidRDefault="00516BAD" w:rsidP="00516BAD">
      <w:pPr>
        <w:pStyle w:val="NormalWeb"/>
      </w:pPr>
      <w:r>
        <w:t>Estos colores se repiten de forma coherente en toda la aplicación, creando una identidad clara y profesional que remite al estilo sobrio y tecnológico.</w:t>
      </w:r>
    </w:p>
    <w:p w14:paraId="0C4BB33E" w14:textId="77777777" w:rsidR="00516BAD" w:rsidRDefault="00516BAD" w:rsidP="00516BAD">
      <w:pPr>
        <w:pStyle w:val="NormalWeb"/>
      </w:pPr>
      <w:r>
        <w:t xml:space="preserve"> Tipografía</w:t>
      </w:r>
    </w:p>
    <w:p w14:paraId="4F281C14" w14:textId="77777777" w:rsidR="00516BAD" w:rsidRPr="00516BAD" w:rsidRDefault="00516BAD" w:rsidP="000671DD">
      <w:pPr>
        <w:pStyle w:val="NormalWeb"/>
        <w:numPr>
          <w:ilvl w:val="0"/>
          <w:numId w:val="26"/>
        </w:numPr>
      </w:pPr>
      <w:r w:rsidRPr="00516BAD">
        <w:rPr>
          <w:rStyle w:val="Textoennegrita"/>
        </w:rPr>
        <w:t>Fuente principal</w:t>
      </w:r>
      <w:r w:rsidRPr="00516BAD">
        <w:t xml:space="preserve">: </w:t>
      </w:r>
      <w:r w:rsidRPr="00516BAD">
        <w:rPr>
          <w:rStyle w:val="CdigoHTML"/>
          <w:rFonts w:ascii="Times New Roman" w:eastAsiaTheme="majorEastAsia" w:hAnsi="Times New Roman" w:cs="Times New Roman"/>
          <w:sz w:val="24"/>
          <w:szCs w:val="24"/>
        </w:rPr>
        <w:t>Arial</w:t>
      </w:r>
      <w:r w:rsidRPr="00516BAD">
        <w:t>, sans-serif.</w:t>
      </w:r>
    </w:p>
    <w:p w14:paraId="50C9FAD7" w14:textId="77777777" w:rsidR="00516BAD" w:rsidRPr="00516BAD" w:rsidRDefault="00516BAD" w:rsidP="000671DD">
      <w:pPr>
        <w:pStyle w:val="NormalWeb"/>
        <w:numPr>
          <w:ilvl w:val="0"/>
          <w:numId w:val="26"/>
        </w:numPr>
      </w:pPr>
      <w:r w:rsidRPr="00516BAD">
        <w:rPr>
          <w:rStyle w:val="Textoennegrita"/>
        </w:rPr>
        <w:t>Estilo</w:t>
      </w:r>
      <w:r w:rsidRPr="00516BAD">
        <w:t>: Clara, neutra, de fácil lectura.</w:t>
      </w:r>
    </w:p>
    <w:p w14:paraId="6FA8E032" w14:textId="77777777" w:rsidR="00516BAD" w:rsidRPr="00516BAD" w:rsidRDefault="00516BAD" w:rsidP="000671DD">
      <w:pPr>
        <w:pStyle w:val="NormalWeb"/>
        <w:numPr>
          <w:ilvl w:val="0"/>
          <w:numId w:val="26"/>
        </w:numPr>
      </w:pPr>
      <w:r w:rsidRPr="00516BAD">
        <w:rPr>
          <w:rStyle w:val="Textoennegrita"/>
        </w:rPr>
        <w:t>Tamaños</w:t>
      </w:r>
      <w:r w:rsidRPr="00516BAD">
        <w:t>:</w:t>
      </w:r>
    </w:p>
    <w:p w14:paraId="3CADD30D" w14:textId="77777777" w:rsidR="00516BAD" w:rsidRPr="00516BAD" w:rsidRDefault="00516BAD" w:rsidP="000671DD">
      <w:pPr>
        <w:pStyle w:val="NormalWeb"/>
        <w:numPr>
          <w:ilvl w:val="1"/>
          <w:numId w:val="26"/>
        </w:numPr>
      </w:pPr>
      <w:r w:rsidRPr="00516BAD">
        <w:t xml:space="preserve">Titulares: </w:t>
      </w:r>
      <w:r w:rsidRPr="00516BAD">
        <w:rPr>
          <w:rStyle w:val="CdigoHTML"/>
          <w:rFonts w:ascii="Times New Roman" w:eastAsiaTheme="majorEastAsia" w:hAnsi="Times New Roman" w:cs="Times New Roman"/>
          <w:sz w:val="24"/>
          <w:szCs w:val="24"/>
        </w:rPr>
        <w:t>24px - 32px</w:t>
      </w:r>
    </w:p>
    <w:p w14:paraId="73868158" w14:textId="77777777" w:rsidR="00516BAD" w:rsidRPr="00516BAD" w:rsidRDefault="00516BAD" w:rsidP="000671DD">
      <w:pPr>
        <w:pStyle w:val="NormalWeb"/>
        <w:numPr>
          <w:ilvl w:val="1"/>
          <w:numId w:val="26"/>
        </w:numPr>
      </w:pPr>
      <w:r w:rsidRPr="00516BAD">
        <w:t xml:space="preserve">Subtítulos: </w:t>
      </w:r>
      <w:r w:rsidRPr="00516BAD">
        <w:rPr>
          <w:rStyle w:val="CdigoHTML"/>
          <w:rFonts w:ascii="Times New Roman" w:eastAsiaTheme="majorEastAsia" w:hAnsi="Times New Roman" w:cs="Times New Roman"/>
          <w:sz w:val="24"/>
          <w:szCs w:val="24"/>
        </w:rPr>
        <w:t>18px - 20px</w:t>
      </w:r>
    </w:p>
    <w:p w14:paraId="0A1D1531" w14:textId="77777777" w:rsidR="00516BAD" w:rsidRPr="00516BAD" w:rsidRDefault="00516BAD" w:rsidP="000671DD">
      <w:pPr>
        <w:pStyle w:val="NormalWeb"/>
        <w:numPr>
          <w:ilvl w:val="1"/>
          <w:numId w:val="26"/>
        </w:numPr>
      </w:pPr>
      <w:r w:rsidRPr="00516BAD">
        <w:t xml:space="preserve">Cuerpo de texto: </w:t>
      </w:r>
      <w:r w:rsidRPr="00516BAD">
        <w:rPr>
          <w:rStyle w:val="CdigoHTML"/>
          <w:rFonts w:ascii="Times New Roman" w:eastAsiaTheme="majorEastAsia" w:hAnsi="Times New Roman" w:cs="Times New Roman"/>
          <w:sz w:val="24"/>
          <w:szCs w:val="24"/>
        </w:rPr>
        <w:t>14px - 16px</w:t>
      </w:r>
    </w:p>
    <w:p w14:paraId="18C2B4F9" w14:textId="77777777" w:rsidR="00634541" w:rsidRDefault="00516BAD" w:rsidP="00634541">
      <w:pPr>
        <w:pStyle w:val="NormalWeb"/>
      </w:pPr>
      <w:r w:rsidRPr="00516BAD">
        <w:t>No se han utilizado fuentes decorativa</w:t>
      </w:r>
      <w:r w:rsidR="00634541">
        <w:t>s: el foco es la funcionalidad.</w:t>
      </w:r>
    </w:p>
    <w:p w14:paraId="00A56278" w14:textId="77777777" w:rsidR="00516BAD" w:rsidRDefault="00516BAD" w:rsidP="00634541">
      <w:pPr>
        <w:pStyle w:val="NormalWeb"/>
      </w:pPr>
      <w:r>
        <w:t>Componentes visuales</w:t>
      </w:r>
    </w:p>
    <w:p w14:paraId="63BF36EF" w14:textId="3E53DED8" w:rsidR="00516BAD" w:rsidRPr="00634541" w:rsidRDefault="00516BAD" w:rsidP="000671DD">
      <w:pPr>
        <w:pStyle w:val="NormalWeb"/>
        <w:numPr>
          <w:ilvl w:val="0"/>
          <w:numId w:val="27"/>
        </w:numPr>
      </w:pPr>
      <w:r w:rsidRPr="00634541">
        <w:rPr>
          <w:rStyle w:val="Textoennegrita"/>
        </w:rPr>
        <w:t>Cabecera (</w:t>
      </w:r>
      <w:r w:rsidRPr="00634541">
        <w:rPr>
          <w:rStyle w:val="CdigoHTML"/>
          <w:rFonts w:ascii="Times New Roman" w:eastAsiaTheme="majorEastAsia" w:hAnsi="Times New Roman" w:cs="Times New Roman"/>
          <w:b/>
          <w:bCs/>
          <w:sz w:val="24"/>
          <w:szCs w:val="24"/>
        </w:rPr>
        <w:t>header</w:t>
      </w:r>
      <w:r w:rsidRPr="00634541">
        <w:rPr>
          <w:rStyle w:val="Textoennegrita"/>
        </w:rPr>
        <w:t>)</w:t>
      </w:r>
      <w:r w:rsidRPr="00634541">
        <w:t xml:space="preserve">: Fija en la parte superior con el logotipo de QNK Music (estilo minimalista), seguido de un menú horizontal </w:t>
      </w:r>
      <w:r w:rsidR="009C5382" w:rsidRPr="00634541">
        <w:t>sobrio,</w:t>
      </w:r>
      <w:r w:rsidRPr="00634541">
        <w:t xml:space="preserve"> pero bien espaciado.</w:t>
      </w:r>
    </w:p>
    <w:p w14:paraId="39AB6882" w14:textId="77777777" w:rsidR="00516BAD" w:rsidRPr="00634541" w:rsidRDefault="00516BAD" w:rsidP="000671DD">
      <w:pPr>
        <w:pStyle w:val="NormalWeb"/>
        <w:numPr>
          <w:ilvl w:val="0"/>
          <w:numId w:val="27"/>
        </w:numPr>
      </w:pPr>
      <w:r w:rsidRPr="00634541">
        <w:rPr>
          <w:rStyle w:val="Textoennegrita"/>
        </w:rPr>
        <w:t>Botones</w:t>
      </w:r>
      <w:r w:rsidRPr="00634541">
        <w:t>:</w:t>
      </w:r>
    </w:p>
    <w:p w14:paraId="7FD527ED" w14:textId="77777777" w:rsidR="00516BAD" w:rsidRPr="00634541" w:rsidRDefault="00516BAD" w:rsidP="000671DD">
      <w:pPr>
        <w:pStyle w:val="NormalWeb"/>
        <w:numPr>
          <w:ilvl w:val="1"/>
          <w:numId w:val="27"/>
        </w:numPr>
      </w:pPr>
      <w:r w:rsidRPr="00634541">
        <w:t xml:space="preserve">Botón primario: azul </w:t>
      </w:r>
    </w:p>
    <w:p w14:paraId="2F69B419" w14:textId="77777777" w:rsidR="00516BAD" w:rsidRPr="00634541" w:rsidRDefault="00516BAD" w:rsidP="000671DD">
      <w:pPr>
        <w:pStyle w:val="NormalWeb"/>
        <w:numPr>
          <w:ilvl w:val="1"/>
          <w:numId w:val="27"/>
        </w:numPr>
      </w:pPr>
      <w:r w:rsidRPr="00634541">
        <w:t>Botón peligro: rojo intenso</w:t>
      </w:r>
    </w:p>
    <w:p w14:paraId="052EE672" w14:textId="77777777" w:rsidR="00516BAD" w:rsidRPr="00634541" w:rsidRDefault="00516BAD" w:rsidP="000671DD">
      <w:pPr>
        <w:pStyle w:val="NormalWeb"/>
        <w:numPr>
          <w:ilvl w:val="1"/>
          <w:numId w:val="27"/>
        </w:numPr>
      </w:pPr>
      <w:r w:rsidRPr="00634541">
        <w:lastRenderedPageBreak/>
        <w:t>Hover: transición suave con sombra o iluminación sutil</w:t>
      </w:r>
    </w:p>
    <w:p w14:paraId="734B6233" w14:textId="77777777" w:rsidR="00634541" w:rsidRDefault="00516BAD" w:rsidP="000671DD">
      <w:pPr>
        <w:pStyle w:val="NormalWeb"/>
        <w:numPr>
          <w:ilvl w:val="0"/>
          <w:numId w:val="27"/>
        </w:numPr>
      </w:pPr>
      <w:r w:rsidRPr="00634541">
        <w:rPr>
          <w:rStyle w:val="Textoennegrita"/>
        </w:rPr>
        <w:t>Contenedores</w:t>
      </w:r>
      <w:r w:rsidRPr="00634541">
        <w:t>: Cajas con bordes suaves (</w:t>
      </w:r>
      <w:r w:rsidRPr="00634541">
        <w:rPr>
          <w:rStyle w:val="CdigoHTML"/>
          <w:rFonts w:ascii="Times New Roman" w:eastAsiaTheme="majorEastAsia" w:hAnsi="Times New Roman" w:cs="Times New Roman"/>
          <w:sz w:val="24"/>
          <w:szCs w:val="24"/>
        </w:rPr>
        <w:t>border-radius: 6px</w:t>
      </w:r>
      <w:r w:rsidRPr="00634541">
        <w:t>), uso moderado de sombra (</w:t>
      </w:r>
      <w:r w:rsidRPr="00634541">
        <w:rPr>
          <w:rStyle w:val="CdigoHTML"/>
          <w:rFonts w:ascii="Times New Roman" w:eastAsiaTheme="majorEastAsia" w:hAnsi="Times New Roman" w:cs="Times New Roman"/>
          <w:sz w:val="24"/>
          <w:szCs w:val="24"/>
        </w:rPr>
        <w:t>box-shadow</w:t>
      </w:r>
      <w:r w:rsidRPr="00634541">
        <w:t>) para crear profundidad.</w:t>
      </w:r>
    </w:p>
    <w:p w14:paraId="2E0346F9" w14:textId="77777777" w:rsidR="00516BAD" w:rsidRDefault="00516BAD" w:rsidP="00634541">
      <w:pPr>
        <w:pStyle w:val="NormalWeb"/>
      </w:pPr>
      <w:r>
        <w:t>Portadas e imágenes</w:t>
      </w:r>
    </w:p>
    <w:p w14:paraId="4EC68F74" w14:textId="77777777" w:rsidR="00516BAD" w:rsidRDefault="00516BAD" w:rsidP="000671DD">
      <w:pPr>
        <w:pStyle w:val="NormalWeb"/>
        <w:numPr>
          <w:ilvl w:val="0"/>
          <w:numId w:val="28"/>
        </w:numPr>
      </w:pPr>
      <w:r>
        <w:t>Las portadas de canciones se muestran en un formato cuadrado, con bordes redondeados y fondo gris cl</w:t>
      </w:r>
      <w:r w:rsidR="00634541">
        <w:t>aro si no hay imagen disponible.</w:t>
      </w:r>
    </w:p>
    <w:p w14:paraId="327A3C8B" w14:textId="77777777" w:rsidR="00634541" w:rsidRDefault="00516BAD" w:rsidP="000671DD">
      <w:pPr>
        <w:pStyle w:val="NormalWeb"/>
        <w:numPr>
          <w:ilvl w:val="0"/>
          <w:numId w:val="28"/>
        </w:numPr>
      </w:pPr>
      <w:r>
        <w:t>Las imágenes no solo decoran: informan y posicionan al usuario, como un panel digital que muestra información clara.</w:t>
      </w:r>
    </w:p>
    <w:p w14:paraId="16716D73" w14:textId="77777777" w:rsidR="00516BAD" w:rsidRDefault="00516BAD" w:rsidP="00634541">
      <w:pPr>
        <w:pStyle w:val="NormalWeb"/>
      </w:pPr>
      <w:r>
        <w:t>Navegación y usabilidad</w:t>
      </w:r>
    </w:p>
    <w:p w14:paraId="18809D29" w14:textId="77777777" w:rsidR="00516BAD" w:rsidRDefault="00516BAD" w:rsidP="000671DD">
      <w:pPr>
        <w:pStyle w:val="NormalWeb"/>
        <w:numPr>
          <w:ilvl w:val="0"/>
          <w:numId w:val="29"/>
        </w:numPr>
      </w:pPr>
      <w:r>
        <w:rPr>
          <w:rStyle w:val="Textoennegrita"/>
        </w:rPr>
        <w:t>Accesibilidad y claridad</w:t>
      </w:r>
      <w:r>
        <w:t>: cada sección está perfectamente identificada, con títulos visibles, menús intuitivos y botones amplios para facilitar su uso desde cualquier dispositivo.</w:t>
      </w:r>
    </w:p>
    <w:p w14:paraId="1919F335" w14:textId="77777777" w:rsidR="00516BAD" w:rsidRDefault="00516BAD" w:rsidP="000671DD">
      <w:pPr>
        <w:pStyle w:val="NormalWeb"/>
        <w:numPr>
          <w:ilvl w:val="0"/>
          <w:numId w:val="29"/>
        </w:numPr>
      </w:pPr>
      <w:r>
        <w:rPr>
          <w:rStyle w:val="Textoennegrita"/>
        </w:rPr>
        <w:t>Jerarquía visual</w:t>
      </w:r>
      <w:r>
        <w:t>: se utiliza tipografía, espaciado y color para guiar la vista sin sobrecargar.</w:t>
      </w:r>
    </w:p>
    <w:p w14:paraId="1393EC68" w14:textId="77777777" w:rsidR="00516BAD" w:rsidRDefault="00516BAD" w:rsidP="000671DD">
      <w:pPr>
        <w:pStyle w:val="NormalWeb"/>
        <w:numPr>
          <w:ilvl w:val="0"/>
          <w:numId w:val="29"/>
        </w:numPr>
      </w:pPr>
      <w:r>
        <w:rPr>
          <w:rStyle w:val="Textoennegrita"/>
        </w:rPr>
        <w:t>Interacción</w:t>
      </w:r>
      <w:r>
        <w:t>:</w:t>
      </w:r>
    </w:p>
    <w:p w14:paraId="2CE11571" w14:textId="77777777" w:rsidR="00516BAD" w:rsidRDefault="00516BAD" w:rsidP="000671DD">
      <w:pPr>
        <w:pStyle w:val="NormalWeb"/>
        <w:numPr>
          <w:ilvl w:val="1"/>
          <w:numId w:val="29"/>
        </w:numPr>
      </w:pPr>
      <w:r>
        <w:t>Feedback visual inmediato: al marcar favorito, reproducir una canción o añadir a playlist.</w:t>
      </w:r>
    </w:p>
    <w:p w14:paraId="52006AB7" w14:textId="77777777" w:rsidR="00634541" w:rsidRDefault="00634541" w:rsidP="000671DD">
      <w:pPr>
        <w:pStyle w:val="NormalWeb"/>
        <w:numPr>
          <w:ilvl w:val="1"/>
          <w:numId w:val="29"/>
        </w:numPr>
      </w:pPr>
      <w:r>
        <w:t>Uso de íconos universales</w:t>
      </w:r>
    </w:p>
    <w:p w14:paraId="750AC013" w14:textId="77777777" w:rsidR="00516BAD" w:rsidRDefault="00516BAD" w:rsidP="00634541">
      <w:pPr>
        <w:pStyle w:val="NormalWeb"/>
      </w:pPr>
      <w:r>
        <w:t>Diseño adaptable</w:t>
      </w:r>
    </w:p>
    <w:p w14:paraId="387791B0" w14:textId="77777777" w:rsidR="002A5023" w:rsidRDefault="00516BAD" w:rsidP="00B70A3D">
      <w:pPr>
        <w:pStyle w:val="NormalWeb"/>
      </w:pPr>
      <w:r>
        <w:t xml:space="preserve">Gracias a la integración de </w:t>
      </w:r>
      <w:r>
        <w:rPr>
          <w:rStyle w:val="Textoennegrita"/>
        </w:rPr>
        <w:t>Bootstrap 4.3</w:t>
      </w:r>
      <w:r>
        <w:t>, la aplicación se adapta de manera adecuada a diferentes resoluciones, sin necesidad de un rediseño completo responsive.</w:t>
      </w:r>
    </w:p>
    <w:p w14:paraId="5C3579C8" w14:textId="77777777" w:rsidR="00392D3C" w:rsidRPr="00FD391B" w:rsidRDefault="00392D3C" w:rsidP="00B70A3D">
      <w:pPr>
        <w:pStyle w:val="NormalWeb"/>
        <w:rPr>
          <w:rFonts w:ascii="Arial" w:hAnsi="Arial" w:cs="Arial"/>
        </w:rPr>
      </w:pPr>
    </w:p>
    <w:p w14:paraId="2F921C14" w14:textId="7274BDA3" w:rsidR="00392D3C" w:rsidRPr="00FD391B" w:rsidRDefault="00392D3C" w:rsidP="00324870">
      <w:pPr>
        <w:rPr>
          <w:rFonts w:ascii="Arial" w:hAnsi="Arial" w:cs="Arial"/>
          <w:b/>
          <w:bCs/>
          <w:szCs w:val="24"/>
        </w:rPr>
      </w:pPr>
      <w:r w:rsidRPr="00FD391B">
        <w:rPr>
          <w:rFonts w:ascii="Arial" w:hAnsi="Arial" w:cs="Arial"/>
          <w:b/>
          <w:bCs/>
          <w:szCs w:val="24"/>
        </w:rPr>
        <w:t>3.2.1 Prototipado del sitio web</w:t>
      </w:r>
    </w:p>
    <w:p w14:paraId="16B5D161" w14:textId="78BB0BC7" w:rsidR="00392D3C" w:rsidRDefault="00392D3C" w:rsidP="00324870">
      <w:pPr>
        <w:rPr>
          <w:rFonts w:cs="Times New Roman"/>
          <w:szCs w:val="24"/>
        </w:rPr>
      </w:pPr>
      <w:hyperlink r:id="rId12" w:history="1">
        <w:r w:rsidRPr="00B328F1">
          <w:rPr>
            <w:rStyle w:val="Hipervnculo"/>
            <w:rFonts w:cs="Times New Roman"/>
            <w:szCs w:val="24"/>
          </w:rPr>
          <w:t>https://www.figma.com/board/t7gW4OiAupJMXIKHci3PQb/FigJam-basics?node-id=0-1&amp;t=ZsGBqPR1Fg8lVCAo-1</w:t>
        </w:r>
      </w:hyperlink>
    </w:p>
    <w:p w14:paraId="28512DBC" w14:textId="61AE2BDB" w:rsidR="00392D3C" w:rsidRPr="00392D3C" w:rsidRDefault="00392D3C" w:rsidP="00392D3C">
      <w:pPr>
        <w:rPr>
          <w:rFonts w:cs="Times New Roman"/>
          <w:szCs w:val="24"/>
        </w:rPr>
      </w:pPr>
      <w:r>
        <w:rPr>
          <w:rFonts w:cs="Times New Roman"/>
          <w:szCs w:val="24"/>
        </w:rPr>
        <w:t>E</w:t>
      </w:r>
      <w:r w:rsidRPr="00392D3C">
        <w:rPr>
          <w:rFonts w:cs="Times New Roman"/>
          <w:szCs w:val="24"/>
        </w:rPr>
        <w:t>l prototipo interactivo del sitio</w:t>
      </w:r>
      <w:r>
        <w:rPr>
          <w:rFonts w:cs="Times New Roman"/>
          <w:szCs w:val="24"/>
        </w:rPr>
        <w:t xml:space="preserve"> fue</w:t>
      </w:r>
      <w:r w:rsidRPr="00392D3C">
        <w:rPr>
          <w:rFonts w:cs="Times New Roman"/>
          <w:szCs w:val="24"/>
        </w:rPr>
        <w:t xml:space="preserve"> diseñado con inspiración en los colores corporativos de BMW (azul, blanco y gris). Este prototipo refleja el recorrido del usuario desde el inicio de sesión hasta la gestión de playlists y canciones favoritas.</w:t>
      </w:r>
    </w:p>
    <w:p w14:paraId="4D544489" w14:textId="309A4EFB" w:rsidR="00392D3C" w:rsidRDefault="00392D3C" w:rsidP="00392D3C">
      <w:pPr>
        <w:rPr>
          <w:rFonts w:cs="Times New Roman"/>
          <w:szCs w:val="24"/>
        </w:rPr>
      </w:pPr>
      <w:r w:rsidRPr="00392D3C">
        <w:rPr>
          <w:rFonts w:cs="Times New Roman"/>
          <w:szCs w:val="24"/>
        </w:rPr>
        <w:t>Cada una de las pantallas cumple una función en el flujo de uso: desde el registro de nuevos usuarios, el acceso al panel principal, la búsqueda dinámica con conexión a la API de Spotify, la gestión de favoritos y playlists, hasta la edición del perfil. El diseño se ha centrado en la claridad, accesibilidad y facilidad de uso.</w:t>
      </w:r>
    </w:p>
    <w:p w14:paraId="2AD4B0DA" w14:textId="77777777" w:rsidR="00392D3C" w:rsidRDefault="00392D3C">
      <w:pPr>
        <w:rPr>
          <w:rFonts w:cs="Times New Roman"/>
          <w:szCs w:val="24"/>
        </w:rPr>
      </w:pPr>
      <w:r>
        <w:rPr>
          <w:rFonts w:cs="Times New Roman"/>
          <w:szCs w:val="24"/>
        </w:rPr>
        <w:br w:type="page"/>
      </w:r>
    </w:p>
    <w:p w14:paraId="6C130456" w14:textId="19A6E094" w:rsidR="00392D3C" w:rsidRPr="00FD391B" w:rsidRDefault="00392D3C" w:rsidP="00392D3C">
      <w:pPr>
        <w:rPr>
          <w:rFonts w:cs="Times New Roman"/>
          <w:b/>
          <w:bCs/>
          <w:sz w:val="28"/>
          <w:szCs w:val="28"/>
        </w:rPr>
      </w:pPr>
      <w:r w:rsidRPr="00FD391B">
        <w:rPr>
          <w:rFonts w:cs="Times New Roman"/>
          <w:b/>
          <w:bCs/>
          <w:sz w:val="28"/>
          <w:szCs w:val="28"/>
        </w:rPr>
        <w:lastRenderedPageBreak/>
        <w:t>3.2.2.1. Base de datos</w:t>
      </w:r>
    </w:p>
    <w:p w14:paraId="14C2BC65" w14:textId="77777777" w:rsidR="00613147" w:rsidRPr="00FD391B" w:rsidRDefault="00613147" w:rsidP="00613147">
      <w:pPr>
        <w:rPr>
          <w:rFonts w:ascii="Arial" w:hAnsi="Arial" w:cs="Arial"/>
          <w:b/>
          <w:bCs/>
          <w:szCs w:val="24"/>
        </w:rPr>
      </w:pPr>
      <w:r w:rsidRPr="00FD391B">
        <w:rPr>
          <w:rFonts w:ascii="Arial" w:hAnsi="Arial" w:cs="Arial"/>
          <w:b/>
          <w:bCs/>
          <w:szCs w:val="24"/>
        </w:rPr>
        <w:t>3.2.2.1.1 Análisis de requisitos de datos de la aplicación</w:t>
      </w:r>
    </w:p>
    <w:p w14:paraId="0DC22491" w14:textId="77777777" w:rsidR="00613147" w:rsidRPr="00613147" w:rsidRDefault="00613147" w:rsidP="00613147">
      <w:pPr>
        <w:rPr>
          <w:rFonts w:cs="Times New Roman"/>
          <w:b/>
          <w:bCs/>
          <w:szCs w:val="24"/>
        </w:rPr>
      </w:pPr>
      <w:r w:rsidRPr="00613147">
        <w:rPr>
          <w:rFonts w:cs="Times New Roman"/>
          <w:b/>
          <w:bCs/>
          <w:szCs w:val="24"/>
        </w:rPr>
        <w:t>a. Identificación de entidades e interrelaciones entre entidades</w:t>
      </w:r>
    </w:p>
    <w:p w14:paraId="6C019927" w14:textId="65E2A847" w:rsidR="00613147" w:rsidRPr="00613147" w:rsidRDefault="00613147" w:rsidP="00613147">
      <w:pPr>
        <w:rPr>
          <w:rFonts w:cs="Times New Roman"/>
          <w:szCs w:val="24"/>
        </w:rPr>
      </w:pPr>
      <w:r w:rsidRPr="00613147">
        <w:rPr>
          <w:rFonts w:cs="Times New Roman"/>
          <w:szCs w:val="24"/>
        </w:rPr>
        <w:t>La base de datos ha sido diseñada para representar las relaciones entre usuarios, canciones, artistas, playlists y registros de reproducción, asegurando integridad y eficiencia.</w:t>
      </w:r>
    </w:p>
    <w:p w14:paraId="145D5C24" w14:textId="77777777" w:rsidR="00613147" w:rsidRPr="00613147" w:rsidRDefault="00613147" w:rsidP="00613147">
      <w:pPr>
        <w:rPr>
          <w:rFonts w:cs="Times New Roman"/>
          <w:szCs w:val="24"/>
        </w:rPr>
      </w:pPr>
      <w:r w:rsidRPr="00613147">
        <w:rPr>
          <w:rFonts w:cs="Times New Roman"/>
          <w:szCs w:val="24"/>
        </w:rPr>
        <w:t>Las entidades principales identificadas 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5511"/>
      </w:tblGrid>
      <w:tr w:rsidR="00613147" w:rsidRPr="00613147" w14:paraId="4A75F1B6" w14:textId="77777777" w:rsidTr="00613147">
        <w:trPr>
          <w:tblHeader/>
          <w:tblCellSpacing w:w="15" w:type="dxa"/>
        </w:trPr>
        <w:tc>
          <w:tcPr>
            <w:tcW w:w="0" w:type="auto"/>
            <w:vAlign w:val="center"/>
            <w:hideMark/>
          </w:tcPr>
          <w:p w14:paraId="5CA48501" w14:textId="77777777" w:rsidR="00613147" w:rsidRPr="00613147" w:rsidRDefault="00613147" w:rsidP="00613147">
            <w:pPr>
              <w:rPr>
                <w:rFonts w:cs="Times New Roman"/>
                <w:b/>
                <w:bCs/>
                <w:szCs w:val="24"/>
              </w:rPr>
            </w:pPr>
            <w:r w:rsidRPr="00613147">
              <w:rPr>
                <w:rFonts w:cs="Times New Roman"/>
                <w:b/>
                <w:bCs/>
                <w:szCs w:val="24"/>
              </w:rPr>
              <w:t>Entidad</w:t>
            </w:r>
          </w:p>
        </w:tc>
        <w:tc>
          <w:tcPr>
            <w:tcW w:w="0" w:type="auto"/>
            <w:vAlign w:val="center"/>
            <w:hideMark/>
          </w:tcPr>
          <w:p w14:paraId="2E8F4C7C" w14:textId="77777777" w:rsidR="00613147" w:rsidRPr="00613147" w:rsidRDefault="00613147" w:rsidP="00613147">
            <w:pPr>
              <w:rPr>
                <w:rFonts w:cs="Times New Roman"/>
                <w:b/>
                <w:bCs/>
                <w:szCs w:val="24"/>
              </w:rPr>
            </w:pPr>
            <w:r w:rsidRPr="00613147">
              <w:rPr>
                <w:rFonts w:cs="Times New Roman"/>
                <w:b/>
                <w:bCs/>
                <w:szCs w:val="24"/>
              </w:rPr>
              <w:t>Propósito</w:t>
            </w:r>
          </w:p>
        </w:tc>
      </w:tr>
      <w:tr w:rsidR="00613147" w:rsidRPr="00613147" w14:paraId="4BEC85E7" w14:textId="77777777" w:rsidTr="00613147">
        <w:trPr>
          <w:tblCellSpacing w:w="15" w:type="dxa"/>
        </w:trPr>
        <w:tc>
          <w:tcPr>
            <w:tcW w:w="0" w:type="auto"/>
            <w:vAlign w:val="center"/>
            <w:hideMark/>
          </w:tcPr>
          <w:p w14:paraId="29C6A398" w14:textId="77777777" w:rsidR="00613147" w:rsidRPr="00613147" w:rsidRDefault="00613147" w:rsidP="00613147">
            <w:pPr>
              <w:rPr>
                <w:rFonts w:cs="Times New Roman"/>
                <w:szCs w:val="24"/>
              </w:rPr>
            </w:pPr>
            <w:r w:rsidRPr="00613147">
              <w:rPr>
                <w:rFonts w:cs="Times New Roman"/>
                <w:b/>
                <w:bCs/>
                <w:szCs w:val="24"/>
              </w:rPr>
              <w:t>Usuarios</w:t>
            </w:r>
          </w:p>
        </w:tc>
        <w:tc>
          <w:tcPr>
            <w:tcW w:w="0" w:type="auto"/>
            <w:vAlign w:val="center"/>
            <w:hideMark/>
          </w:tcPr>
          <w:p w14:paraId="447EB4D7" w14:textId="77777777" w:rsidR="00613147" w:rsidRPr="00613147" w:rsidRDefault="00613147" w:rsidP="00613147">
            <w:pPr>
              <w:rPr>
                <w:rFonts w:cs="Times New Roman"/>
                <w:szCs w:val="24"/>
              </w:rPr>
            </w:pPr>
            <w:r w:rsidRPr="00613147">
              <w:rPr>
                <w:rFonts w:cs="Times New Roman"/>
                <w:szCs w:val="24"/>
              </w:rPr>
              <w:t>Representa a cada usuario registrado en la plataforma.</w:t>
            </w:r>
          </w:p>
        </w:tc>
      </w:tr>
      <w:tr w:rsidR="00613147" w:rsidRPr="00613147" w14:paraId="5AE55484" w14:textId="77777777" w:rsidTr="00613147">
        <w:trPr>
          <w:tblCellSpacing w:w="15" w:type="dxa"/>
        </w:trPr>
        <w:tc>
          <w:tcPr>
            <w:tcW w:w="0" w:type="auto"/>
            <w:vAlign w:val="center"/>
            <w:hideMark/>
          </w:tcPr>
          <w:p w14:paraId="4BD9DB0A" w14:textId="77777777" w:rsidR="00613147" w:rsidRPr="00613147" w:rsidRDefault="00613147" w:rsidP="00613147">
            <w:pPr>
              <w:rPr>
                <w:rFonts w:cs="Times New Roman"/>
                <w:szCs w:val="24"/>
              </w:rPr>
            </w:pPr>
            <w:r w:rsidRPr="00613147">
              <w:rPr>
                <w:rFonts w:cs="Times New Roman"/>
                <w:b/>
                <w:bCs/>
                <w:szCs w:val="24"/>
              </w:rPr>
              <w:t>Canciones</w:t>
            </w:r>
          </w:p>
        </w:tc>
        <w:tc>
          <w:tcPr>
            <w:tcW w:w="0" w:type="auto"/>
            <w:vAlign w:val="center"/>
            <w:hideMark/>
          </w:tcPr>
          <w:p w14:paraId="7FB4EC97" w14:textId="77777777" w:rsidR="00613147" w:rsidRPr="00613147" w:rsidRDefault="00613147" w:rsidP="00613147">
            <w:pPr>
              <w:rPr>
                <w:rFonts w:cs="Times New Roman"/>
                <w:szCs w:val="24"/>
              </w:rPr>
            </w:pPr>
            <w:r w:rsidRPr="00613147">
              <w:rPr>
                <w:rFonts w:cs="Times New Roman"/>
                <w:szCs w:val="24"/>
              </w:rPr>
              <w:t>Contiene los metadatos de cada pista disponible.</w:t>
            </w:r>
          </w:p>
        </w:tc>
      </w:tr>
      <w:tr w:rsidR="00613147" w:rsidRPr="00613147" w14:paraId="2B0377AC" w14:textId="77777777" w:rsidTr="00613147">
        <w:trPr>
          <w:tblCellSpacing w:w="15" w:type="dxa"/>
        </w:trPr>
        <w:tc>
          <w:tcPr>
            <w:tcW w:w="0" w:type="auto"/>
            <w:vAlign w:val="center"/>
            <w:hideMark/>
          </w:tcPr>
          <w:p w14:paraId="2AE828F1" w14:textId="77777777" w:rsidR="00613147" w:rsidRPr="00613147" w:rsidRDefault="00613147" w:rsidP="00613147">
            <w:pPr>
              <w:rPr>
                <w:rFonts w:cs="Times New Roman"/>
                <w:szCs w:val="24"/>
              </w:rPr>
            </w:pPr>
            <w:r w:rsidRPr="00613147">
              <w:rPr>
                <w:rFonts w:cs="Times New Roman"/>
                <w:b/>
                <w:bCs/>
                <w:szCs w:val="24"/>
              </w:rPr>
              <w:t>Artistas</w:t>
            </w:r>
          </w:p>
        </w:tc>
        <w:tc>
          <w:tcPr>
            <w:tcW w:w="0" w:type="auto"/>
            <w:vAlign w:val="center"/>
            <w:hideMark/>
          </w:tcPr>
          <w:p w14:paraId="277768FD" w14:textId="77777777" w:rsidR="00613147" w:rsidRPr="00613147" w:rsidRDefault="00613147" w:rsidP="00613147">
            <w:pPr>
              <w:rPr>
                <w:rFonts w:cs="Times New Roman"/>
                <w:szCs w:val="24"/>
              </w:rPr>
            </w:pPr>
            <w:r w:rsidRPr="00613147">
              <w:rPr>
                <w:rFonts w:cs="Times New Roman"/>
                <w:szCs w:val="24"/>
              </w:rPr>
              <w:t>Representa a los creadores de las canciones.</w:t>
            </w:r>
          </w:p>
        </w:tc>
      </w:tr>
      <w:tr w:rsidR="00613147" w:rsidRPr="00613147" w14:paraId="2DC90003" w14:textId="77777777" w:rsidTr="00613147">
        <w:trPr>
          <w:tblCellSpacing w:w="15" w:type="dxa"/>
        </w:trPr>
        <w:tc>
          <w:tcPr>
            <w:tcW w:w="0" w:type="auto"/>
            <w:vAlign w:val="center"/>
            <w:hideMark/>
          </w:tcPr>
          <w:p w14:paraId="3F12B915" w14:textId="77777777" w:rsidR="00613147" w:rsidRPr="00613147" w:rsidRDefault="00613147" w:rsidP="00613147">
            <w:pPr>
              <w:rPr>
                <w:rFonts w:cs="Times New Roman"/>
                <w:szCs w:val="24"/>
              </w:rPr>
            </w:pPr>
            <w:r w:rsidRPr="00613147">
              <w:rPr>
                <w:rFonts w:cs="Times New Roman"/>
                <w:b/>
                <w:bCs/>
                <w:szCs w:val="24"/>
              </w:rPr>
              <w:t>Playlist</w:t>
            </w:r>
          </w:p>
        </w:tc>
        <w:tc>
          <w:tcPr>
            <w:tcW w:w="0" w:type="auto"/>
            <w:vAlign w:val="center"/>
            <w:hideMark/>
          </w:tcPr>
          <w:p w14:paraId="4C532BED" w14:textId="666EED58" w:rsidR="00613147" w:rsidRPr="00613147" w:rsidRDefault="00613147" w:rsidP="00613147">
            <w:pPr>
              <w:rPr>
                <w:rFonts w:cs="Times New Roman"/>
                <w:szCs w:val="24"/>
              </w:rPr>
            </w:pPr>
            <w:r w:rsidRPr="00613147">
              <w:rPr>
                <w:rFonts w:cs="Times New Roman"/>
                <w:szCs w:val="24"/>
              </w:rPr>
              <w:t>Almacena listas</w:t>
            </w:r>
            <w:r>
              <w:rPr>
                <w:rFonts w:cs="Times New Roman"/>
                <w:szCs w:val="24"/>
              </w:rPr>
              <w:t xml:space="preserve"> </w:t>
            </w:r>
            <w:r w:rsidRPr="00613147">
              <w:rPr>
                <w:rFonts w:cs="Times New Roman"/>
                <w:szCs w:val="24"/>
              </w:rPr>
              <w:t>de canciones creadas por los usuarios.</w:t>
            </w:r>
          </w:p>
        </w:tc>
      </w:tr>
      <w:tr w:rsidR="00613147" w:rsidRPr="00613147" w14:paraId="01BE849B" w14:textId="77777777" w:rsidTr="00613147">
        <w:trPr>
          <w:tblCellSpacing w:w="15" w:type="dxa"/>
        </w:trPr>
        <w:tc>
          <w:tcPr>
            <w:tcW w:w="0" w:type="auto"/>
            <w:vAlign w:val="center"/>
            <w:hideMark/>
          </w:tcPr>
          <w:p w14:paraId="13122F8F" w14:textId="77777777" w:rsidR="00613147" w:rsidRPr="00613147" w:rsidRDefault="00613147" w:rsidP="00613147">
            <w:pPr>
              <w:rPr>
                <w:rFonts w:cs="Times New Roman"/>
                <w:szCs w:val="24"/>
              </w:rPr>
            </w:pPr>
            <w:r w:rsidRPr="00613147">
              <w:rPr>
                <w:rFonts w:cs="Times New Roman"/>
                <w:b/>
                <w:bCs/>
                <w:szCs w:val="24"/>
              </w:rPr>
              <w:t>Playlist_Canciones</w:t>
            </w:r>
          </w:p>
        </w:tc>
        <w:tc>
          <w:tcPr>
            <w:tcW w:w="0" w:type="auto"/>
            <w:vAlign w:val="center"/>
            <w:hideMark/>
          </w:tcPr>
          <w:p w14:paraId="3BB74AD4" w14:textId="77777777" w:rsidR="00613147" w:rsidRPr="00613147" w:rsidRDefault="00613147" w:rsidP="00613147">
            <w:pPr>
              <w:rPr>
                <w:rFonts w:cs="Times New Roman"/>
                <w:szCs w:val="24"/>
              </w:rPr>
            </w:pPr>
            <w:r w:rsidRPr="00613147">
              <w:rPr>
                <w:rFonts w:cs="Times New Roman"/>
                <w:szCs w:val="24"/>
              </w:rPr>
              <w:t>Relación muchos a muchos entre Playlist y Canciones.</w:t>
            </w:r>
          </w:p>
        </w:tc>
      </w:tr>
      <w:tr w:rsidR="00613147" w:rsidRPr="00613147" w14:paraId="50F99902" w14:textId="77777777" w:rsidTr="00613147">
        <w:trPr>
          <w:tblCellSpacing w:w="15" w:type="dxa"/>
        </w:trPr>
        <w:tc>
          <w:tcPr>
            <w:tcW w:w="0" w:type="auto"/>
            <w:vAlign w:val="center"/>
            <w:hideMark/>
          </w:tcPr>
          <w:p w14:paraId="04F1DCC5" w14:textId="77777777" w:rsidR="00613147" w:rsidRPr="00613147" w:rsidRDefault="00613147" w:rsidP="00613147">
            <w:pPr>
              <w:rPr>
                <w:rFonts w:cs="Times New Roman"/>
                <w:szCs w:val="24"/>
              </w:rPr>
            </w:pPr>
            <w:r w:rsidRPr="00613147">
              <w:rPr>
                <w:rFonts w:cs="Times New Roman"/>
                <w:b/>
                <w:bCs/>
                <w:szCs w:val="24"/>
              </w:rPr>
              <w:t>Favoritos_Canciones</w:t>
            </w:r>
          </w:p>
        </w:tc>
        <w:tc>
          <w:tcPr>
            <w:tcW w:w="0" w:type="auto"/>
            <w:vAlign w:val="center"/>
            <w:hideMark/>
          </w:tcPr>
          <w:p w14:paraId="4DAF165C" w14:textId="77777777" w:rsidR="00613147" w:rsidRPr="00613147" w:rsidRDefault="00613147" w:rsidP="00613147">
            <w:pPr>
              <w:rPr>
                <w:rFonts w:cs="Times New Roman"/>
                <w:szCs w:val="24"/>
              </w:rPr>
            </w:pPr>
            <w:r w:rsidRPr="00613147">
              <w:rPr>
                <w:rFonts w:cs="Times New Roman"/>
                <w:szCs w:val="24"/>
              </w:rPr>
              <w:t>Relación muchos a muchos entre Usuarios y sus canciones favoritas.</w:t>
            </w:r>
          </w:p>
        </w:tc>
      </w:tr>
      <w:tr w:rsidR="00613147" w:rsidRPr="00613147" w14:paraId="1AB451DF" w14:textId="77777777" w:rsidTr="00613147">
        <w:trPr>
          <w:tblCellSpacing w:w="15" w:type="dxa"/>
        </w:trPr>
        <w:tc>
          <w:tcPr>
            <w:tcW w:w="0" w:type="auto"/>
            <w:vAlign w:val="center"/>
            <w:hideMark/>
          </w:tcPr>
          <w:p w14:paraId="126FCB3B" w14:textId="77777777" w:rsidR="00613147" w:rsidRPr="00613147" w:rsidRDefault="00613147" w:rsidP="00613147">
            <w:pPr>
              <w:rPr>
                <w:rFonts w:cs="Times New Roman"/>
                <w:szCs w:val="24"/>
              </w:rPr>
            </w:pPr>
            <w:r w:rsidRPr="00613147">
              <w:rPr>
                <w:rFonts w:cs="Times New Roman"/>
                <w:b/>
                <w:bCs/>
                <w:szCs w:val="24"/>
              </w:rPr>
              <w:t>Historial_Reproduccion</w:t>
            </w:r>
          </w:p>
        </w:tc>
        <w:tc>
          <w:tcPr>
            <w:tcW w:w="0" w:type="auto"/>
            <w:vAlign w:val="center"/>
            <w:hideMark/>
          </w:tcPr>
          <w:p w14:paraId="65D44051" w14:textId="77777777" w:rsidR="00613147" w:rsidRPr="00613147" w:rsidRDefault="00613147" w:rsidP="00613147">
            <w:pPr>
              <w:rPr>
                <w:rFonts w:cs="Times New Roman"/>
                <w:szCs w:val="24"/>
              </w:rPr>
            </w:pPr>
            <w:r w:rsidRPr="00613147">
              <w:rPr>
                <w:rFonts w:cs="Times New Roman"/>
                <w:szCs w:val="24"/>
              </w:rPr>
              <w:t>Guarda un registro cronológico de todas las canciones reproducidas.</w:t>
            </w:r>
          </w:p>
        </w:tc>
      </w:tr>
      <w:tr w:rsidR="00613147" w:rsidRPr="00613147" w14:paraId="6595B5B0" w14:textId="77777777" w:rsidTr="00613147">
        <w:trPr>
          <w:tblCellSpacing w:w="15" w:type="dxa"/>
        </w:trPr>
        <w:tc>
          <w:tcPr>
            <w:tcW w:w="0" w:type="auto"/>
            <w:vAlign w:val="center"/>
            <w:hideMark/>
          </w:tcPr>
          <w:p w14:paraId="12B5A7D0" w14:textId="77777777" w:rsidR="00613147" w:rsidRPr="00613147" w:rsidRDefault="00613147" w:rsidP="00613147">
            <w:pPr>
              <w:rPr>
                <w:rFonts w:cs="Times New Roman"/>
                <w:szCs w:val="24"/>
              </w:rPr>
            </w:pPr>
            <w:r w:rsidRPr="00613147">
              <w:rPr>
                <w:rFonts w:cs="Times New Roman"/>
                <w:b/>
                <w:bCs/>
                <w:szCs w:val="24"/>
              </w:rPr>
              <w:t>HistorialUltimaReproduccion</w:t>
            </w:r>
          </w:p>
        </w:tc>
        <w:tc>
          <w:tcPr>
            <w:tcW w:w="0" w:type="auto"/>
            <w:vAlign w:val="center"/>
            <w:hideMark/>
          </w:tcPr>
          <w:p w14:paraId="5DF39B32" w14:textId="77777777" w:rsidR="00613147" w:rsidRPr="00613147" w:rsidRDefault="00613147" w:rsidP="00613147">
            <w:pPr>
              <w:rPr>
                <w:rFonts w:cs="Times New Roman"/>
                <w:szCs w:val="24"/>
              </w:rPr>
            </w:pPr>
            <w:r w:rsidRPr="00613147">
              <w:rPr>
                <w:rFonts w:cs="Times New Roman"/>
                <w:szCs w:val="24"/>
              </w:rPr>
              <w:t>Tabla optimizada para acceder rápidamente a la última canción escuchada.</w:t>
            </w:r>
          </w:p>
        </w:tc>
      </w:tr>
    </w:tbl>
    <w:p w14:paraId="3B6809B0" w14:textId="77777777" w:rsidR="00613147" w:rsidRPr="00613147" w:rsidRDefault="00613147" w:rsidP="00613147">
      <w:pPr>
        <w:rPr>
          <w:rFonts w:cs="Times New Roman"/>
          <w:b/>
          <w:bCs/>
          <w:szCs w:val="24"/>
        </w:rPr>
      </w:pPr>
      <w:r w:rsidRPr="00613147">
        <w:rPr>
          <w:rFonts w:cs="Times New Roman"/>
          <w:b/>
          <w:bCs/>
          <w:szCs w:val="24"/>
        </w:rPr>
        <w:t>Relaciones principales:</w:t>
      </w:r>
    </w:p>
    <w:p w14:paraId="21487C3B" w14:textId="77777777" w:rsidR="00613147" w:rsidRPr="00613147" w:rsidRDefault="00613147" w:rsidP="000671DD">
      <w:pPr>
        <w:numPr>
          <w:ilvl w:val="0"/>
          <w:numId w:val="30"/>
        </w:numPr>
        <w:rPr>
          <w:rFonts w:cs="Times New Roman"/>
          <w:szCs w:val="24"/>
        </w:rPr>
      </w:pPr>
      <w:r w:rsidRPr="00613147">
        <w:rPr>
          <w:rFonts w:cs="Times New Roman"/>
          <w:szCs w:val="24"/>
        </w:rPr>
        <w:t xml:space="preserve">Un </w:t>
      </w:r>
      <w:r w:rsidRPr="00613147">
        <w:rPr>
          <w:rFonts w:cs="Times New Roman"/>
          <w:b/>
          <w:bCs/>
          <w:szCs w:val="24"/>
        </w:rPr>
        <w:t>usuario</w:t>
      </w:r>
      <w:r w:rsidRPr="00613147">
        <w:rPr>
          <w:rFonts w:cs="Times New Roman"/>
          <w:szCs w:val="24"/>
        </w:rPr>
        <w:t xml:space="preserve"> puede tener varias </w:t>
      </w:r>
      <w:r w:rsidRPr="00613147">
        <w:rPr>
          <w:rFonts w:cs="Times New Roman"/>
          <w:b/>
          <w:bCs/>
          <w:szCs w:val="24"/>
        </w:rPr>
        <w:t>playlists</w:t>
      </w:r>
      <w:r w:rsidRPr="00613147">
        <w:rPr>
          <w:rFonts w:cs="Times New Roman"/>
          <w:szCs w:val="24"/>
        </w:rPr>
        <w:t xml:space="preserve">, y cada </w:t>
      </w:r>
      <w:r w:rsidRPr="00613147">
        <w:rPr>
          <w:rFonts w:cs="Times New Roman"/>
          <w:b/>
          <w:bCs/>
          <w:szCs w:val="24"/>
        </w:rPr>
        <w:t>playlist</w:t>
      </w:r>
      <w:r w:rsidRPr="00613147">
        <w:rPr>
          <w:rFonts w:cs="Times New Roman"/>
          <w:szCs w:val="24"/>
        </w:rPr>
        <w:t xml:space="preserve"> puede contener muchas </w:t>
      </w:r>
      <w:r w:rsidRPr="00613147">
        <w:rPr>
          <w:rFonts w:cs="Times New Roman"/>
          <w:b/>
          <w:bCs/>
          <w:szCs w:val="24"/>
        </w:rPr>
        <w:t>canciones</w:t>
      </w:r>
      <w:r w:rsidRPr="00613147">
        <w:rPr>
          <w:rFonts w:cs="Times New Roman"/>
          <w:szCs w:val="24"/>
        </w:rPr>
        <w:t>.</w:t>
      </w:r>
    </w:p>
    <w:p w14:paraId="74D2AE5C" w14:textId="77777777" w:rsidR="00613147" w:rsidRPr="00613147" w:rsidRDefault="00613147" w:rsidP="000671DD">
      <w:pPr>
        <w:numPr>
          <w:ilvl w:val="0"/>
          <w:numId w:val="30"/>
        </w:numPr>
        <w:rPr>
          <w:rFonts w:cs="Times New Roman"/>
          <w:szCs w:val="24"/>
        </w:rPr>
      </w:pPr>
      <w:r w:rsidRPr="00613147">
        <w:rPr>
          <w:rFonts w:cs="Times New Roman"/>
          <w:szCs w:val="24"/>
        </w:rPr>
        <w:t xml:space="preserve">Una </w:t>
      </w:r>
      <w:r w:rsidRPr="00613147">
        <w:rPr>
          <w:rFonts w:cs="Times New Roman"/>
          <w:b/>
          <w:bCs/>
          <w:szCs w:val="24"/>
        </w:rPr>
        <w:t>canción</w:t>
      </w:r>
      <w:r w:rsidRPr="00613147">
        <w:rPr>
          <w:rFonts w:cs="Times New Roman"/>
          <w:szCs w:val="24"/>
        </w:rPr>
        <w:t xml:space="preserve"> pertenece a un </w:t>
      </w:r>
      <w:r w:rsidRPr="00613147">
        <w:rPr>
          <w:rFonts w:cs="Times New Roman"/>
          <w:b/>
          <w:bCs/>
          <w:szCs w:val="24"/>
        </w:rPr>
        <w:t>artista</w:t>
      </w:r>
      <w:r w:rsidRPr="00613147">
        <w:rPr>
          <w:rFonts w:cs="Times New Roman"/>
          <w:szCs w:val="24"/>
        </w:rPr>
        <w:t xml:space="preserve">, y un </w:t>
      </w:r>
      <w:r w:rsidRPr="00613147">
        <w:rPr>
          <w:rFonts w:cs="Times New Roman"/>
          <w:b/>
          <w:bCs/>
          <w:szCs w:val="24"/>
        </w:rPr>
        <w:t>artista</w:t>
      </w:r>
      <w:r w:rsidRPr="00613147">
        <w:rPr>
          <w:rFonts w:cs="Times New Roman"/>
          <w:szCs w:val="24"/>
        </w:rPr>
        <w:t xml:space="preserve"> puede tener múltiples </w:t>
      </w:r>
      <w:r w:rsidRPr="00613147">
        <w:rPr>
          <w:rFonts w:cs="Times New Roman"/>
          <w:b/>
          <w:bCs/>
          <w:szCs w:val="24"/>
        </w:rPr>
        <w:t>canciones</w:t>
      </w:r>
      <w:r w:rsidRPr="00613147">
        <w:rPr>
          <w:rFonts w:cs="Times New Roman"/>
          <w:szCs w:val="24"/>
        </w:rPr>
        <w:t>.</w:t>
      </w:r>
    </w:p>
    <w:p w14:paraId="5177F1D6" w14:textId="77777777" w:rsidR="00613147" w:rsidRPr="00613147" w:rsidRDefault="00613147" w:rsidP="000671DD">
      <w:pPr>
        <w:numPr>
          <w:ilvl w:val="0"/>
          <w:numId w:val="30"/>
        </w:numPr>
        <w:rPr>
          <w:rFonts w:cs="Times New Roman"/>
          <w:szCs w:val="24"/>
        </w:rPr>
      </w:pPr>
      <w:r w:rsidRPr="00613147">
        <w:rPr>
          <w:rFonts w:cs="Times New Roman"/>
          <w:szCs w:val="24"/>
        </w:rPr>
        <w:t xml:space="preserve">Un </w:t>
      </w:r>
      <w:r w:rsidRPr="00613147">
        <w:rPr>
          <w:rFonts w:cs="Times New Roman"/>
          <w:b/>
          <w:bCs/>
          <w:szCs w:val="24"/>
        </w:rPr>
        <w:t>usuario</w:t>
      </w:r>
      <w:r w:rsidRPr="00613147">
        <w:rPr>
          <w:rFonts w:cs="Times New Roman"/>
          <w:szCs w:val="24"/>
        </w:rPr>
        <w:t xml:space="preserve"> puede marcar múltiples </w:t>
      </w:r>
      <w:r w:rsidRPr="00613147">
        <w:rPr>
          <w:rFonts w:cs="Times New Roman"/>
          <w:b/>
          <w:bCs/>
          <w:szCs w:val="24"/>
        </w:rPr>
        <w:t>canciones</w:t>
      </w:r>
      <w:r w:rsidRPr="00613147">
        <w:rPr>
          <w:rFonts w:cs="Times New Roman"/>
          <w:szCs w:val="24"/>
        </w:rPr>
        <w:t xml:space="preserve"> como favoritas.</w:t>
      </w:r>
    </w:p>
    <w:p w14:paraId="018586AC" w14:textId="77777777" w:rsidR="00613147" w:rsidRPr="00613147" w:rsidRDefault="00613147" w:rsidP="000671DD">
      <w:pPr>
        <w:numPr>
          <w:ilvl w:val="0"/>
          <w:numId w:val="30"/>
        </w:numPr>
        <w:rPr>
          <w:rFonts w:cs="Times New Roman"/>
          <w:szCs w:val="24"/>
        </w:rPr>
      </w:pPr>
      <w:r w:rsidRPr="00613147">
        <w:rPr>
          <w:rFonts w:cs="Times New Roman"/>
          <w:szCs w:val="24"/>
        </w:rPr>
        <w:t xml:space="preserve">El </w:t>
      </w:r>
      <w:r w:rsidRPr="00613147">
        <w:rPr>
          <w:rFonts w:cs="Times New Roman"/>
          <w:b/>
          <w:bCs/>
          <w:szCs w:val="24"/>
        </w:rPr>
        <w:t>historial de reproducción</w:t>
      </w:r>
      <w:r w:rsidRPr="00613147">
        <w:rPr>
          <w:rFonts w:cs="Times New Roman"/>
          <w:szCs w:val="24"/>
        </w:rPr>
        <w:t xml:space="preserve"> relaciona usuarios con canciones en orden cronológico.</w:t>
      </w:r>
    </w:p>
    <w:p w14:paraId="7A8C257C" w14:textId="77777777" w:rsidR="00613147" w:rsidRDefault="00613147" w:rsidP="000671DD">
      <w:pPr>
        <w:numPr>
          <w:ilvl w:val="0"/>
          <w:numId w:val="30"/>
        </w:numPr>
        <w:rPr>
          <w:rFonts w:cs="Times New Roman"/>
          <w:szCs w:val="24"/>
        </w:rPr>
      </w:pPr>
      <w:r w:rsidRPr="00613147">
        <w:rPr>
          <w:rFonts w:cs="Times New Roman"/>
          <w:szCs w:val="24"/>
        </w:rPr>
        <w:lastRenderedPageBreak/>
        <w:t xml:space="preserve">Se mantiene una tabla adicional para acceder de forma instantánea a la </w:t>
      </w:r>
      <w:r w:rsidRPr="00613147">
        <w:rPr>
          <w:rFonts w:cs="Times New Roman"/>
          <w:b/>
          <w:bCs/>
          <w:szCs w:val="24"/>
        </w:rPr>
        <w:t>última canción reproducida</w:t>
      </w:r>
      <w:r w:rsidRPr="00613147">
        <w:rPr>
          <w:rFonts w:cs="Times New Roman"/>
          <w:szCs w:val="24"/>
        </w:rPr>
        <w:t xml:space="preserve"> por cada usuario.</w:t>
      </w:r>
    </w:p>
    <w:p w14:paraId="22EA20F9" w14:textId="77777777" w:rsidR="00613147" w:rsidRPr="00FD391B" w:rsidRDefault="00613147" w:rsidP="00613147">
      <w:pPr>
        <w:rPr>
          <w:rFonts w:ascii="Arial" w:hAnsi="Arial" w:cs="Arial"/>
          <w:b/>
          <w:bCs/>
          <w:szCs w:val="24"/>
        </w:rPr>
      </w:pPr>
      <w:r w:rsidRPr="00FD391B">
        <w:rPr>
          <w:rFonts w:ascii="Arial" w:hAnsi="Arial" w:cs="Arial"/>
          <w:b/>
          <w:bCs/>
          <w:szCs w:val="24"/>
        </w:rPr>
        <w:t>3.2.2.1.1.b Identificación de atributos de cada entidad</w:t>
      </w:r>
    </w:p>
    <w:p w14:paraId="0AFFC3C8" w14:textId="77777777" w:rsidR="00613147" w:rsidRPr="00613147" w:rsidRDefault="00613147" w:rsidP="00613147">
      <w:pPr>
        <w:rPr>
          <w:rFonts w:cs="Times New Roman"/>
          <w:szCs w:val="24"/>
        </w:rPr>
      </w:pPr>
      <w:r w:rsidRPr="00613147">
        <w:rPr>
          <w:rFonts w:cs="Times New Roman"/>
          <w:szCs w:val="24"/>
        </w:rPr>
        <w:t>Aquí se desglosan todos los atributos que conforman cada tabla, con su propósito dentro de la lógica de la aplicación:</w:t>
      </w:r>
    </w:p>
    <w:p w14:paraId="41CA820F" w14:textId="36E06AC8" w:rsidR="00613147" w:rsidRPr="00613147" w:rsidRDefault="00613147" w:rsidP="00613147">
      <w:pPr>
        <w:rPr>
          <w:rFonts w:cs="Times New Roman"/>
          <w:szCs w:val="24"/>
        </w:rPr>
      </w:pPr>
      <w:r w:rsidRPr="00613147">
        <w:rPr>
          <w:rFonts w:cs="Times New Roman"/>
          <w:b/>
          <w:bCs/>
          <w:szCs w:val="24"/>
        </w:rPr>
        <w:t>Usuarios</w:t>
      </w:r>
    </w:p>
    <w:p w14:paraId="10EC4D72" w14:textId="77777777" w:rsidR="00613147" w:rsidRPr="00613147" w:rsidRDefault="00613147" w:rsidP="000671DD">
      <w:pPr>
        <w:numPr>
          <w:ilvl w:val="0"/>
          <w:numId w:val="31"/>
        </w:numPr>
        <w:rPr>
          <w:rFonts w:cs="Times New Roman"/>
          <w:szCs w:val="24"/>
        </w:rPr>
      </w:pPr>
      <w:r w:rsidRPr="00613147">
        <w:rPr>
          <w:rFonts w:cs="Times New Roman"/>
          <w:szCs w:val="24"/>
        </w:rPr>
        <w:t xml:space="preserve">IdUsuario </w:t>
      </w:r>
      <w:r w:rsidRPr="00613147">
        <w:rPr>
          <w:rFonts w:cs="Times New Roman"/>
          <w:i/>
          <w:iCs/>
          <w:szCs w:val="24"/>
        </w:rPr>
        <w:t>(PK)</w:t>
      </w:r>
      <w:r w:rsidRPr="00613147">
        <w:rPr>
          <w:rFonts w:cs="Times New Roman"/>
          <w:szCs w:val="24"/>
        </w:rPr>
        <w:t>: Identificador único de cada usuario.</w:t>
      </w:r>
    </w:p>
    <w:p w14:paraId="5463D9A4" w14:textId="77777777" w:rsidR="00613147" w:rsidRPr="00613147" w:rsidRDefault="00613147" w:rsidP="000671DD">
      <w:pPr>
        <w:numPr>
          <w:ilvl w:val="0"/>
          <w:numId w:val="31"/>
        </w:numPr>
        <w:rPr>
          <w:rFonts w:cs="Times New Roman"/>
          <w:szCs w:val="24"/>
        </w:rPr>
      </w:pPr>
      <w:r w:rsidRPr="00613147">
        <w:rPr>
          <w:rFonts w:cs="Times New Roman"/>
          <w:szCs w:val="24"/>
        </w:rPr>
        <w:t>Nombre: Nombre y apellidos del usuario.</w:t>
      </w:r>
    </w:p>
    <w:p w14:paraId="15A15082" w14:textId="65BE8B50" w:rsidR="00613147" w:rsidRPr="00613147" w:rsidRDefault="00613147" w:rsidP="000671DD">
      <w:pPr>
        <w:numPr>
          <w:ilvl w:val="0"/>
          <w:numId w:val="31"/>
        </w:numPr>
        <w:rPr>
          <w:rFonts w:cs="Times New Roman"/>
          <w:szCs w:val="24"/>
        </w:rPr>
      </w:pPr>
      <w:r w:rsidRPr="00613147">
        <w:rPr>
          <w:rFonts w:cs="Times New Roman"/>
          <w:szCs w:val="24"/>
        </w:rPr>
        <w:t>Usuario: Alias visible en la aplicación (p. ej. @</w:t>
      </w:r>
      <w:r>
        <w:rPr>
          <w:rFonts w:cs="Times New Roman"/>
          <w:szCs w:val="24"/>
        </w:rPr>
        <w:t>diego</w:t>
      </w:r>
      <w:r w:rsidRPr="00613147">
        <w:rPr>
          <w:rFonts w:cs="Times New Roman"/>
          <w:szCs w:val="24"/>
        </w:rPr>
        <w:t>).</w:t>
      </w:r>
    </w:p>
    <w:p w14:paraId="689A3C3A" w14:textId="77777777" w:rsidR="00613147" w:rsidRPr="00613147" w:rsidRDefault="00613147" w:rsidP="000671DD">
      <w:pPr>
        <w:numPr>
          <w:ilvl w:val="0"/>
          <w:numId w:val="31"/>
        </w:numPr>
        <w:rPr>
          <w:rFonts w:cs="Times New Roman"/>
          <w:szCs w:val="24"/>
        </w:rPr>
      </w:pPr>
      <w:r w:rsidRPr="00613147">
        <w:rPr>
          <w:rFonts w:cs="Times New Roman"/>
          <w:szCs w:val="24"/>
        </w:rPr>
        <w:t>Email: Correo electrónico de registro.</w:t>
      </w:r>
    </w:p>
    <w:p w14:paraId="00057556" w14:textId="77777777" w:rsidR="00613147" w:rsidRPr="00613147" w:rsidRDefault="00613147" w:rsidP="000671DD">
      <w:pPr>
        <w:numPr>
          <w:ilvl w:val="0"/>
          <w:numId w:val="31"/>
        </w:numPr>
        <w:rPr>
          <w:rFonts w:cs="Times New Roman"/>
          <w:szCs w:val="24"/>
        </w:rPr>
      </w:pPr>
      <w:r w:rsidRPr="00613147">
        <w:rPr>
          <w:rFonts w:cs="Times New Roman"/>
          <w:szCs w:val="24"/>
        </w:rPr>
        <w:t>Imagen: Ruta de la imagen de perfil.</w:t>
      </w:r>
    </w:p>
    <w:p w14:paraId="6C7305CF" w14:textId="77777777" w:rsidR="00613147" w:rsidRPr="00613147" w:rsidRDefault="00613147" w:rsidP="000671DD">
      <w:pPr>
        <w:numPr>
          <w:ilvl w:val="0"/>
          <w:numId w:val="31"/>
        </w:numPr>
        <w:rPr>
          <w:rFonts w:cs="Times New Roman"/>
          <w:szCs w:val="24"/>
        </w:rPr>
      </w:pPr>
      <w:r w:rsidRPr="00613147">
        <w:rPr>
          <w:rFonts w:cs="Times New Roman"/>
          <w:szCs w:val="24"/>
        </w:rPr>
        <w:t>Contraseña: Contraseña encriptada.</w:t>
      </w:r>
    </w:p>
    <w:p w14:paraId="4B403656" w14:textId="13E69A0C" w:rsidR="00613147" w:rsidRPr="00613147" w:rsidRDefault="00613147" w:rsidP="00613147">
      <w:pPr>
        <w:rPr>
          <w:rFonts w:cs="Times New Roman"/>
          <w:szCs w:val="24"/>
        </w:rPr>
      </w:pPr>
      <w:r w:rsidRPr="00613147">
        <w:rPr>
          <w:rFonts w:cs="Times New Roman"/>
          <w:b/>
          <w:bCs/>
          <w:szCs w:val="24"/>
        </w:rPr>
        <w:t>Canciones</w:t>
      </w:r>
    </w:p>
    <w:p w14:paraId="797159CE" w14:textId="77777777" w:rsidR="00613147" w:rsidRPr="00613147" w:rsidRDefault="00613147" w:rsidP="000671DD">
      <w:pPr>
        <w:numPr>
          <w:ilvl w:val="0"/>
          <w:numId w:val="32"/>
        </w:numPr>
        <w:rPr>
          <w:rFonts w:cs="Times New Roman"/>
          <w:szCs w:val="24"/>
        </w:rPr>
      </w:pPr>
      <w:r w:rsidRPr="00613147">
        <w:rPr>
          <w:rFonts w:cs="Times New Roman"/>
          <w:szCs w:val="24"/>
        </w:rPr>
        <w:t xml:space="preserve">IdCancion </w:t>
      </w:r>
      <w:r w:rsidRPr="00613147">
        <w:rPr>
          <w:rFonts w:cs="Times New Roman"/>
          <w:i/>
          <w:iCs/>
          <w:szCs w:val="24"/>
        </w:rPr>
        <w:t>(PK)</w:t>
      </w:r>
      <w:r w:rsidRPr="00613147">
        <w:rPr>
          <w:rFonts w:cs="Times New Roman"/>
          <w:szCs w:val="24"/>
        </w:rPr>
        <w:t>: ID único de la canción.</w:t>
      </w:r>
    </w:p>
    <w:p w14:paraId="0C8F2881" w14:textId="696C76FB" w:rsidR="00613147" w:rsidRPr="00613147" w:rsidRDefault="00613147" w:rsidP="000671DD">
      <w:pPr>
        <w:numPr>
          <w:ilvl w:val="0"/>
          <w:numId w:val="32"/>
        </w:numPr>
        <w:rPr>
          <w:rFonts w:cs="Times New Roman"/>
          <w:szCs w:val="24"/>
        </w:rPr>
      </w:pPr>
      <w:r w:rsidRPr="00613147">
        <w:rPr>
          <w:rFonts w:cs="Times New Roman"/>
          <w:szCs w:val="24"/>
        </w:rPr>
        <w:t>Título: Nombre de la canción.</w:t>
      </w:r>
    </w:p>
    <w:p w14:paraId="1ACCF770" w14:textId="77777777" w:rsidR="00613147" w:rsidRPr="00613147" w:rsidRDefault="00613147" w:rsidP="000671DD">
      <w:pPr>
        <w:numPr>
          <w:ilvl w:val="0"/>
          <w:numId w:val="32"/>
        </w:numPr>
        <w:rPr>
          <w:rFonts w:cs="Times New Roman"/>
          <w:szCs w:val="24"/>
        </w:rPr>
      </w:pPr>
      <w:r w:rsidRPr="00613147">
        <w:rPr>
          <w:rFonts w:cs="Times New Roman"/>
          <w:szCs w:val="24"/>
        </w:rPr>
        <w:t>Portada: URL de la portada del álbum.</w:t>
      </w:r>
    </w:p>
    <w:p w14:paraId="443D3A76" w14:textId="77777777" w:rsidR="00613147" w:rsidRPr="00613147" w:rsidRDefault="00613147" w:rsidP="000671DD">
      <w:pPr>
        <w:numPr>
          <w:ilvl w:val="0"/>
          <w:numId w:val="32"/>
        </w:numPr>
        <w:rPr>
          <w:rFonts w:cs="Times New Roman"/>
          <w:szCs w:val="24"/>
        </w:rPr>
      </w:pPr>
      <w:r w:rsidRPr="00613147">
        <w:rPr>
          <w:rFonts w:cs="Times New Roman"/>
          <w:szCs w:val="24"/>
        </w:rPr>
        <w:t>URL: Enlace a la canción en Spotify.</w:t>
      </w:r>
    </w:p>
    <w:p w14:paraId="7BF8923C" w14:textId="77777777" w:rsidR="00613147" w:rsidRPr="00613147" w:rsidRDefault="00613147" w:rsidP="000671DD">
      <w:pPr>
        <w:numPr>
          <w:ilvl w:val="0"/>
          <w:numId w:val="32"/>
        </w:numPr>
        <w:rPr>
          <w:rFonts w:cs="Times New Roman"/>
          <w:szCs w:val="24"/>
        </w:rPr>
      </w:pPr>
      <w:r w:rsidRPr="00613147">
        <w:rPr>
          <w:rFonts w:cs="Times New Roman"/>
          <w:szCs w:val="24"/>
        </w:rPr>
        <w:t xml:space="preserve">IdArtista </w:t>
      </w:r>
      <w:r w:rsidRPr="00613147">
        <w:rPr>
          <w:rFonts w:cs="Times New Roman"/>
          <w:i/>
          <w:iCs/>
          <w:szCs w:val="24"/>
        </w:rPr>
        <w:t>(FK)</w:t>
      </w:r>
      <w:r w:rsidRPr="00613147">
        <w:rPr>
          <w:rFonts w:cs="Times New Roman"/>
          <w:szCs w:val="24"/>
        </w:rPr>
        <w:t>: Artista asociado.</w:t>
      </w:r>
    </w:p>
    <w:p w14:paraId="7F33E86A" w14:textId="6599C795" w:rsidR="00613147" w:rsidRPr="00613147" w:rsidRDefault="00613147" w:rsidP="00613147">
      <w:pPr>
        <w:rPr>
          <w:rFonts w:cs="Times New Roman"/>
          <w:szCs w:val="24"/>
        </w:rPr>
      </w:pPr>
      <w:r w:rsidRPr="00613147">
        <w:rPr>
          <w:rFonts w:cs="Times New Roman"/>
          <w:b/>
          <w:bCs/>
          <w:szCs w:val="24"/>
        </w:rPr>
        <w:t>Artistas</w:t>
      </w:r>
    </w:p>
    <w:p w14:paraId="05682219" w14:textId="77777777" w:rsidR="00613147" w:rsidRPr="00613147" w:rsidRDefault="00613147" w:rsidP="000671DD">
      <w:pPr>
        <w:numPr>
          <w:ilvl w:val="0"/>
          <w:numId w:val="33"/>
        </w:numPr>
        <w:rPr>
          <w:rFonts w:cs="Times New Roman"/>
          <w:szCs w:val="24"/>
        </w:rPr>
      </w:pPr>
      <w:r w:rsidRPr="00613147">
        <w:rPr>
          <w:rFonts w:cs="Times New Roman"/>
          <w:szCs w:val="24"/>
        </w:rPr>
        <w:t xml:space="preserve">IdArtista </w:t>
      </w:r>
      <w:r w:rsidRPr="00613147">
        <w:rPr>
          <w:rFonts w:cs="Times New Roman"/>
          <w:i/>
          <w:iCs/>
          <w:szCs w:val="24"/>
        </w:rPr>
        <w:t>(PK)</w:t>
      </w:r>
      <w:r w:rsidRPr="00613147">
        <w:rPr>
          <w:rFonts w:cs="Times New Roman"/>
          <w:szCs w:val="24"/>
        </w:rPr>
        <w:t>: Identificador del artista.</w:t>
      </w:r>
    </w:p>
    <w:p w14:paraId="06F0C8AA" w14:textId="77777777" w:rsidR="00613147" w:rsidRPr="00613147" w:rsidRDefault="00613147" w:rsidP="000671DD">
      <w:pPr>
        <w:numPr>
          <w:ilvl w:val="0"/>
          <w:numId w:val="33"/>
        </w:numPr>
        <w:rPr>
          <w:rFonts w:cs="Times New Roman"/>
          <w:szCs w:val="24"/>
        </w:rPr>
      </w:pPr>
      <w:r w:rsidRPr="00613147">
        <w:rPr>
          <w:rFonts w:cs="Times New Roman"/>
          <w:szCs w:val="24"/>
        </w:rPr>
        <w:t>NombreArtista: Nombre del artista o grupo.</w:t>
      </w:r>
    </w:p>
    <w:p w14:paraId="3B0DA7DA" w14:textId="2032E7F3" w:rsidR="00613147" w:rsidRPr="00613147" w:rsidRDefault="00613147" w:rsidP="00613147">
      <w:pPr>
        <w:rPr>
          <w:rFonts w:cs="Times New Roman"/>
          <w:szCs w:val="24"/>
        </w:rPr>
      </w:pPr>
      <w:r w:rsidRPr="00613147">
        <w:rPr>
          <w:rFonts w:cs="Times New Roman"/>
          <w:b/>
          <w:bCs/>
          <w:szCs w:val="24"/>
        </w:rPr>
        <w:t>Playlist</w:t>
      </w:r>
    </w:p>
    <w:p w14:paraId="15ED1942" w14:textId="77777777" w:rsidR="00613147" w:rsidRPr="00613147" w:rsidRDefault="00613147" w:rsidP="000671DD">
      <w:pPr>
        <w:numPr>
          <w:ilvl w:val="0"/>
          <w:numId w:val="34"/>
        </w:numPr>
        <w:rPr>
          <w:rFonts w:cs="Times New Roman"/>
          <w:szCs w:val="24"/>
        </w:rPr>
      </w:pPr>
      <w:r w:rsidRPr="00613147">
        <w:rPr>
          <w:rFonts w:cs="Times New Roman"/>
          <w:szCs w:val="24"/>
        </w:rPr>
        <w:t xml:space="preserve">IdPlaylist </w:t>
      </w:r>
      <w:r w:rsidRPr="00613147">
        <w:rPr>
          <w:rFonts w:cs="Times New Roman"/>
          <w:i/>
          <w:iCs/>
          <w:szCs w:val="24"/>
        </w:rPr>
        <w:t>(PK)</w:t>
      </w:r>
      <w:r w:rsidRPr="00613147">
        <w:rPr>
          <w:rFonts w:cs="Times New Roman"/>
          <w:szCs w:val="24"/>
        </w:rPr>
        <w:t>: Identificador único de la playlist.</w:t>
      </w:r>
    </w:p>
    <w:p w14:paraId="43EEC242" w14:textId="77777777" w:rsidR="00613147" w:rsidRPr="00613147" w:rsidRDefault="00613147" w:rsidP="000671DD">
      <w:pPr>
        <w:numPr>
          <w:ilvl w:val="0"/>
          <w:numId w:val="34"/>
        </w:numPr>
        <w:rPr>
          <w:rFonts w:cs="Times New Roman"/>
          <w:szCs w:val="24"/>
        </w:rPr>
      </w:pPr>
      <w:r w:rsidRPr="00613147">
        <w:rPr>
          <w:rFonts w:cs="Times New Roman"/>
          <w:szCs w:val="24"/>
        </w:rPr>
        <w:t>NombrePlaylist: Nombre asignado por el usuario.</w:t>
      </w:r>
    </w:p>
    <w:p w14:paraId="399F2A2E" w14:textId="77777777" w:rsidR="00613147" w:rsidRPr="00613147" w:rsidRDefault="00613147" w:rsidP="000671DD">
      <w:pPr>
        <w:numPr>
          <w:ilvl w:val="0"/>
          <w:numId w:val="34"/>
        </w:numPr>
        <w:rPr>
          <w:rFonts w:cs="Times New Roman"/>
          <w:szCs w:val="24"/>
        </w:rPr>
      </w:pPr>
      <w:r w:rsidRPr="00613147">
        <w:rPr>
          <w:rFonts w:cs="Times New Roman"/>
          <w:szCs w:val="24"/>
        </w:rPr>
        <w:t>ImagenPlaylist: Portada personalizada.</w:t>
      </w:r>
    </w:p>
    <w:p w14:paraId="2A21F623" w14:textId="77777777" w:rsidR="00613147" w:rsidRPr="00613147" w:rsidRDefault="00613147" w:rsidP="000671DD">
      <w:pPr>
        <w:numPr>
          <w:ilvl w:val="0"/>
          <w:numId w:val="34"/>
        </w:numPr>
        <w:rPr>
          <w:rFonts w:cs="Times New Roman"/>
          <w:szCs w:val="24"/>
        </w:rPr>
      </w:pPr>
      <w:r w:rsidRPr="00613147">
        <w:rPr>
          <w:rFonts w:cs="Times New Roman"/>
          <w:szCs w:val="24"/>
        </w:rPr>
        <w:t xml:space="preserve">IdUsuario </w:t>
      </w:r>
      <w:r w:rsidRPr="00613147">
        <w:rPr>
          <w:rFonts w:cs="Times New Roman"/>
          <w:i/>
          <w:iCs/>
          <w:szCs w:val="24"/>
        </w:rPr>
        <w:t>(FK)</w:t>
      </w:r>
      <w:r w:rsidRPr="00613147">
        <w:rPr>
          <w:rFonts w:cs="Times New Roman"/>
          <w:szCs w:val="24"/>
        </w:rPr>
        <w:t>: Usuario que la creó.</w:t>
      </w:r>
    </w:p>
    <w:p w14:paraId="4EE695C7" w14:textId="1177C889" w:rsidR="00613147" w:rsidRPr="00613147" w:rsidRDefault="00613147" w:rsidP="00613147">
      <w:pPr>
        <w:rPr>
          <w:rFonts w:cs="Times New Roman"/>
          <w:szCs w:val="24"/>
        </w:rPr>
      </w:pPr>
      <w:r w:rsidRPr="00613147">
        <w:rPr>
          <w:rFonts w:cs="Times New Roman"/>
          <w:b/>
          <w:bCs/>
          <w:szCs w:val="24"/>
        </w:rPr>
        <w:lastRenderedPageBreak/>
        <w:t>Playlist_Canciones</w:t>
      </w:r>
    </w:p>
    <w:p w14:paraId="7F0CDA51" w14:textId="77777777" w:rsidR="00613147" w:rsidRPr="00613147" w:rsidRDefault="00613147" w:rsidP="00613147">
      <w:pPr>
        <w:rPr>
          <w:rFonts w:cs="Times New Roman"/>
          <w:szCs w:val="24"/>
        </w:rPr>
      </w:pPr>
      <w:r w:rsidRPr="00613147">
        <w:rPr>
          <w:rFonts w:cs="Times New Roman"/>
          <w:i/>
          <w:iCs/>
          <w:szCs w:val="24"/>
        </w:rPr>
        <w:t>(relación N:M entre Playlist y Canciones)</w:t>
      </w:r>
    </w:p>
    <w:p w14:paraId="2B204C43" w14:textId="77777777" w:rsidR="00613147" w:rsidRPr="00613147" w:rsidRDefault="00613147" w:rsidP="000671DD">
      <w:pPr>
        <w:numPr>
          <w:ilvl w:val="0"/>
          <w:numId w:val="35"/>
        </w:numPr>
        <w:rPr>
          <w:rFonts w:cs="Times New Roman"/>
          <w:szCs w:val="24"/>
        </w:rPr>
      </w:pPr>
      <w:r w:rsidRPr="00613147">
        <w:rPr>
          <w:rFonts w:cs="Times New Roman"/>
          <w:szCs w:val="24"/>
        </w:rPr>
        <w:t xml:space="preserve">IdPlaylist </w:t>
      </w:r>
      <w:r w:rsidRPr="00613147">
        <w:rPr>
          <w:rFonts w:cs="Times New Roman"/>
          <w:i/>
          <w:iCs/>
          <w:szCs w:val="24"/>
        </w:rPr>
        <w:t>(FK)</w:t>
      </w:r>
      <w:r w:rsidRPr="00613147">
        <w:rPr>
          <w:rFonts w:cs="Times New Roman"/>
          <w:szCs w:val="24"/>
        </w:rPr>
        <w:t>: ID de la playlist.</w:t>
      </w:r>
    </w:p>
    <w:p w14:paraId="111A837B" w14:textId="77777777" w:rsidR="00613147" w:rsidRPr="00613147" w:rsidRDefault="00613147" w:rsidP="000671DD">
      <w:pPr>
        <w:numPr>
          <w:ilvl w:val="0"/>
          <w:numId w:val="35"/>
        </w:numPr>
        <w:rPr>
          <w:rFonts w:cs="Times New Roman"/>
          <w:szCs w:val="24"/>
        </w:rPr>
      </w:pPr>
      <w:r w:rsidRPr="00613147">
        <w:rPr>
          <w:rFonts w:cs="Times New Roman"/>
          <w:szCs w:val="24"/>
        </w:rPr>
        <w:t xml:space="preserve">IdCancion </w:t>
      </w:r>
      <w:r w:rsidRPr="00613147">
        <w:rPr>
          <w:rFonts w:cs="Times New Roman"/>
          <w:i/>
          <w:iCs/>
          <w:szCs w:val="24"/>
        </w:rPr>
        <w:t>(FK)</w:t>
      </w:r>
      <w:r w:rsidRPr="00613147">
        <w:rPr>
          <w:rFonts w:cs="Times New Roman"/>
          <w:szCs w:val="24"/>
        </w:rPr>
        <w:t>: ID de la canción.</w:t>
      </w:r>
    </w:p>
    <w:p w14:paraId="50B15A2E" w14:textId="0DFF93A2" w:rsidR="00613147" w:rsidRPr="00613147" w:rsidRDefault="00613147" w:rsidP="00613147">
      <w:pPr>
        <w:rPr>
          <w:rFonts w:cs="Times New Roman"/>
          <w:szCs w:val="24"/>
        </w:rPr>
      </w:pPr>
      <w:r w:rsidRPr="00613147">
        <w:rPr>
          <w:rFonts w:cs="Times New Roman"/>
          <w:b/>
          <w:bCs/>
          <w:szCs w:val="24"/>
        </w:rPr>
        <w:t>Favoritos_Canciones</w:t>
      </w:r>
    </w:p>
    <w:p w14:paraId="3EDD756C" w14:textId="77777777" w:rsidR="00613147" w:rsidRPr="00613147" w:rsidRDefault="00613147" w:rsidP="00613147">
      <w:pPr>
        <w:rPr>
          <w:rFonts w:cs="Times New Roman"/>
          <w:szCs w:val="24"/>
        </w:rPr>
      </w:pPr>
      <w:r w:rsidRPr="00613147">
        <w:rPr>
          <w:rFonts w:cs="Times New Roman"/>
          <w:i/>
          <w:iCs/>
          <w:szCs w:val="24"/>
        </w:rPr>
        <w:t>(relación N:M entre Usuarios y Canciones)</w:t>
      </w:r>
    </w:p>
    <w:p w14:paraId="50EE7A7D" w14:textId="77777777" w:rsidR="00613147" w:rsidRPr="00613147" w:rsidRDefault="00613147" w:rsidP="000671DD">
      <w:pPr>
        <w:numPr>
          <w:ilvl w:val="0"/>
          <w:numId w:val="36"/>
        </w:numPr>
        <w:rPr>
          <w:rFonts w:cs="Times New Roman"/>
          <w:szCs w:val="24"/>
        </w:rPr>
      </w:pPr>
      <w:r w:rsidRPr="00613147">
        <w:rPr>
          <w:rFonts w:cs="Times New Roman"/>
          <w:szCs w:val="24"/>
        </w:rPr>
        <w:t xml:space="preserve">IdUsuario </w:t>
      </w:r>
      <w:r w:rsidRPr="00613147">
        <w:rPr>
          <w:rFonts w:cs="Times New Roman"/>
          <w:i/>
          <w:iCs/>
          <w:szCs w:val="24"/>
        </w:rPr>
        <w:t>(FK)</w:t>
      </w:r>
      <w:r w:rsidRPr="00613147">
        <w:rPr>
          <w:rFonts w:cs="Times New Roman"/>
          <w:szCs w:val="24"/>
        </w:rPr>
        <w:t>: ID del usuario.</w:t>
      </w:r>
    </w:p>
    <w:p w14:paraId="67DDE779" w14:textId="77777777" w:rsidR="00613147" w:rsidRPr="00613147" w:rsidRDefault="00613147" w:rsidP="000671DD">
      <w:pPr>
        <w:numPr>
          <w:ilvl w:val="0"/>
          <w:numId w:val="36"/>
        </w:numPr>
        <w:rPr>
          <w:rFonts w:cs="Times New Roman"/>
          <w:szCs w:val="24"/>
        </w:rPr>
      </w:pPr>
      <w:r w:rsidRPr="00613147">
        <w:rPr>
          <w:rFonts w:cs="Times New Roman"/>
          <w:szCs w:val="24"/>
        </w:rPr>
        <w:t xml:space="preserve">IdCancion </w:t>
      </w:r>
      <w:r w:rsidRPr="00613147">
        <w:rPr>
          <w:rFonts w:cs="Times New Roman"/>
          <w:i/>
          <w:iCs/>
          <w:szCs w:val="24"/>
        </w:rPr>
        <w:t>(FK)</w:t>
      </w:r>
      <w:r w:rsidRPr="00613147">
        <w:rPr>
          <w:rFonts w:cs="Times New Roman"/>
          <w:szCs w:val="24"/>
        </w:rPr>
        <w:t>: ID de la canción.</w:t>
      </w:r>
    </w:p>
    <w:p w14:paraId="4A5C9BCC" w14:textId="26AD1323" w:rsidR="00613147" w:rsidRPr="00613147" w:rsidRDefault="00613147" w:rsidP="00613147">
      <w:pPr>
        <w:rPr>
          <w:rFonts w:cs="Times New Roman"/>
          <w:szCs w:val="24"/>
        </w:rPr>
      </w:pPr>
      <w:r w:rsidRPr="00613147">
        <w:rPr>
          <w:rFonts w:cs="Times New Roman"/>
          <w:b/>
          <w:bCs/>
          <w:szCs w:val="24"/>
        </w:rPr>
        <w:t>Historial_Reproduccion</w:t>
      </w:r>
    </w:p>
    <w:p w14:paraId="5DD1B075" w14:textId="77777777" w:rsidR="00613147" w:rsidRPr="00613147" w:rsidRDefault="00613147" w:rsidP="000671DD">
      <w:pPr>
        <w:numPr>
          <w:ilvl w:val="0"/>
          <w:numId w:val="37"/>
        </w:numPr>
        <w:rPr>
          <w:rFonts w:cs="Times New Roman"/>
          <w:szCs w:val="24"/>
        </w:rPr>
      </w:pPr>
      <w:r w:rsidRPr="00613147">
        <w:rPr>
          <w:rFonts w:cs="Times New Roman"/>
          <w:szCs w:val="24"/>
        </w:rPr>
        <w:t xml:space="preserve">IdHistorial </w:t>
      </w:r>
      <w:r w:rsidRPr="00613147">
        <w:rPr>
          <w:rFonts w:cs="Times New Roman"/>
          <w:i/>
          <w:iCs/>
          <w:szCs w:val="24"/>
        </w:rPr>
        <w:t>(PK)</w:t>
      </w:r>
      <w:r w:rsidRPr="00613147">
        <w:rPr>
          <w:rFonts w:cs="Times New Roman"/>
          <w:szCs w:val="24"/>
        </w:rPr>
        <w:t>: Clave primaria autoincremental.</w:t>
      </w:r>
    </w:p>
    <w:p w14:paraId="506B600E" w14:textId="77777777" w:rsidR="00613147" w:rsidRPr="00613147" w:rsidRDefault="00613147" w:rsidP="000671DD">
      <w:pPr>
        <w:numPr>
          <w:ilvl w:val="0"/>
          <w:numId w:val="37"/>
        </w:numPr>
        <w:rPr>
          <w:rFonts w:cs="Times New Roman"/>
          <w:szCs w:val="24"/>
        </w:rPr>
      </w:pPr>
      <w:r w:rsidRPr="00613147">
        <w:rPr>
          <w:rFonts w:cs="Times New Roman"/>
          <w:szCs w:val="24"/>
        </w:rPr>
        <w:t xml:space="preserve">IdUsuario </w:t>
      </w:r>
      <w:r w:rsidRPr="00613147">
        <w:rPr>
          <w:rFonts w:cs="Times New Roman"/>
          <w:i/>
          <w:iCs/>
          <w:szCs w:val="24"/>
        </w:rPr>
        <w:t>(FK)</w:t>
      </w:r>
      <w:r w:rsidRPr="00613147">
        <w:rPr>
          <w:rFonts w:cs="Times New Roman"/>
          <w:szCs w:val="24"/>
        </w:rPr>
        <w:t>: Usuario que la escuchó.</w:t>
      </w:r>
    </w:p>
    <w:p w14:paraId="4250D3F9" w14:textId="77777777" w:rsidR="00613147" w:rsidRPr="00613147" w:rsidRDefault="00613147" w:rsidP="000671DD">
      <w:pPr>
        <w:numPr>
          <w:ilvl w:val="0"/>
          <w:numId w:val="37"/>
        </w:numPr>
        <w:rPr>
          <w:rFonts w:cs="Times New Roman"/>
          <w:szCs w:val="24"/>
        </w:rPr>
      </w:pPr>
      <w:r w:rsidRPr="00613147">
        <w:rPr>
          <w:rFonts w:cs="Times New Roman"/>
          <w:szCs w:val="24"/>
        </w:rPr>
        <w:t xml:space="preserve">IdCancion </w:t>
      </w:r>
      <w:r w:rsidRPr="00613147">
        <w:rPr>
          <w:rFonts w:cs="Times New Roman"/>
          <w:i/>
          <w:iCs/>
          <w:szCs w:val="24"/>
        </w:rPr>
        <w:t>(FK)</w:t>
      </w:r>
      <w:r w:rsidRPr="00613147">
        <w:rPr>
          <w:rFonts w:cs="Times New Roman"/>
          <w:szCs w:val="24"/>
        </w:rPr>
        <w:t>: Canción reproducida.</w:t>
      </w:r>
    </w:p>
    <w:p w14:paraId="61A34118" w14:textId="77777777" w:rsidR="00FD391B" w:rsidRDefault="00613147" w:rsidP="00FD391B">
      <w:pPr>
        <w:numPr>
          <w:ilvl w:val="0"/>
          <w:numId w:val="37"/>
        </w:numPr>
        <w:rPr>
          <w:rFonts w:cs="Times New Roman"/>
          <w:szCs w:val="24"/>
        </w:rPr>
      </w:pPr>
      <w:r w:rsidRPr="00FD391B">
        <w:rPr>
          <w:rFonts w:cs="Times New Roman"/>
          <w:szCs w:val="24"/>
        </w:rPr>
        <w:t>FechaReproduccion: Timestamp del momento exacto.</w:t>
      </w:r>
    </w:p>
    <w:p w14:paraId="17F825DF" w14:textId="77777777" w:rsidR="00FD391B" w:rsidRDefault="00FD391B" w:rsidP="00FD391B">
      <w:pPr>
        <w:rPr>
          <w:rFonts w:cs="Times New Roman"/>
          <w:szCs w:val="24"/>
        </w:rPr>
      </w:pPr>
    </w:p>
    <w:p w14:paraId="6A0DE511" w14:textId="6E8CB835" w:rsidR="00613147" w:rsidRPr="00FD391B" w:rsidRDefault="00613147" w:rsidP="00FD391B">
      <w:pPr>
        <w:rPr>
          <w:rFonts w:cs="Times New Roman"/>
          <w:szCs w:val="24"/>
        </w:rPr>
      </w:pPr>
      <w:r w:rsidRPr="00FD391B">
        <w:rPr>
          <w:rFonts w:cs="Times New Roman"/>
          <w:b/>
          <w:bCs/>
          <w:szCs w:val="24"/>
        </w:rPr>
        <w:t>HistorialUltimaReproduccion</w:t>
      </w:r>
    </w:p>
    <w:p w14:paraId="3219A45A" w14:textId="77777777" w:rsidR="00613147" w:rsidRPr="00613147" w:rsidRDefault="00613147" w:rsidP="00613147">
      <w:pPr>
        <w:rPr>
          <w:rFonts w:cs="Times New Roman"/>
          <w:szCs w:val="24"/>
        </w:rPr>
      </w:pPr>
      <w:r w:rsidRPr="00613147">
        <w:rPr>
          <w:rFonts w:cs="Times New Roman"/>
          <w:i/>
          <w:iCs/>
          <w:szCs w:val="24"/>
        </w:rPr>
        <w:t>(registro auxiliar optimizado)</w:t>
      </w:r>
    </w:p>
    <w:p w14:paraId="1CC2EF1C" w14:textId="77777777" w:rsidR="00613147" w:rsidRPr="00613147" w:rsidRDefault="00613147" w:rsidP="000671DD">
      <w:pPr>
        <w:numPr>
          <w:ilvl w:val="0"/>
          <w:numId w:val="38"/>
        </w:numPr>
        <w:rPr>
          <w:rFonts w:cs="Times New Roman"/>
          <w:szCs w:val="24"/>
        </w:rPr>
      </w:pPr>
      <w:r w:rsidRPr="00613147">
        <w:rPr>
          <w:rFonts w:cs="Times New Roman"/>
          <w:szCs w:val="24"/>
        </w:rPr>
        <w:t xml:space="preserve">IdUsuario </w:t>
      </w:r>
      <w:r w:rsidRPr="00613147">
        <w:rPr>
          <w:rFonts w:cs="Times New Roman"/>
          <w:i/>
          <w:iCs/>
          <w:szCs w:val="24"/>
        </w:rPr>
        <w:t>(PK/FK)</w:t>
      </w:r>
      <w:r w:rsidRPr="00613147">
        <w:rPr>
          <w:rFonts w:cs="Times New Roman"/>
          <w:szCs w:val="24"/>
        </w:rPr>
        <w:t>: Usuario correspondiente.</w:t>
      </w:r>
    </w:p>
    <w:p w14:paraId="7D5BB38D" w14:textId="77777777" w:rsidR="00613147" w:rsidRPr="00613147" w:rsidRDefault="00613147" w:rsidP="000671DD">
      <w:pPr>
        <w:numPr>
          <w:ilvl w:val="0"/>
          <w:numId w:val="38"/>
        </w:numPr>
        <w:rPr>
          <w:rFonts w:cs="Times New Roman"/>
          <w:szCs w:val="24"/>
        </w:rPr>
      </w:pPr>
      <w:r w:rsidRPr="00613147">
        <w:rPr>
          <w:rFonts w:cs="Times New Roman"/>
          <w:szCs w:val="24"/>
        </w:rPr>
        <w:t>UltimoTitulo: Título de la última canción.</w:t>
      </w:r>
    </w:p>
    <w:p w14:paraId="420412C5" w14:textId="77777777" w:rsidR="00613147" w:rsidRPr="00613147" w:rsidRDefault="00613147" w:rsidP="000671DD">
      <w:pPr>
        <w:numPr>
          <w:ilvl w:val="0"/>
          <w:numId w:val="38"/>
        </w:numPr>
        <w:rPr>
          <w:rFonts w:cs="Times New Roman"/>
          <w:szCs w:val="24"/>
        </w:rPr>
      </w:pPr>
      <w:r w:rsidRPr="00613147">
        <w:rPr>
          <w:rFonts w:cs="Times New Roman"/>
          <w:szCs w:val="24"/>
        </w:rPr>
        <w:t>UltimoArtista: Artista de esa canción.</w:t>
      </w:r>
    </w:p>
    <w:p w14:paraId="3150F4CC" w14:textId="77777777" w:rsidR="00613147" w:rsidRPr="00613147" w:rsidRDefault="00613147" w:rsidP="000671DD">
      <w:pPr>
        <w:numPr>
          <w:ilvl w:val="0"/>
          <w:numId w:val="38"/>
        </w:numPr>
        <w:rPr>
          <w:rFonts w:cs="Times New Roman"/>
          <w:szCs w:val="24"/>
        </w:rPr>
      </w:pPr>
      <w:r w:rsidRPr="00613147">
        <w:rPr>
          <w:rFonts w:cs="Times New Roman"/>
          <w:szCs w:val="24"/>
        </w:rPr>
        <w:t>UltimaPortada: Imagen de portada.</w:t>
      </w:r>
    </w:p>
    <w:p w14:paraId="09CBF8CD" w14:textId="77777777" w:rsidR="00613147" w:rsidRPr="00613147" w:rsidRDefault="00613147" w:rsidP="000671DD">
      <w:pPr>
        <w:numPr>
          <w:ilvl w:val="0"/>
          <w:numId w:val="38"/>
        </w:numPr>
        <w:rPr>
          <w:rFonts w:cs="Times New Roman"/>
          <w:szCs w:val="24"/>
        </w:rPr>
      </w:pPr>
      <w:r w:rsidRPr="00613147">
        <w:rPr>
          <w:rFonts w:cs="Times New Roman"/>
          <w:szCs w:val="24"/>
        </w:rPr>
        <w:t>UltimaURL: URL directa a la canción.</w:t>
      </w:r>
    </w:p>
    <w:p w14:paraId="711476E9" w14:textId="655C6E43" w:rsidR="00613147" w:rsidRDefault="00613147" w:rsidP="000671DD">
      <w:pPr>
        <w:numPr>
          <w:ilvl w:val="0"/>
          <w:numId w:val="38"/>
        </w:numPr>
        <w:rPr>
          <w:rFonts w:cs="Times New Roman"/>
          <w:szCs w:val="24"/>
        </w:rPr>
      </w:pPr>
      <w:r w:rsidRPr="00613147">
        <w:rPr>
          <w:rFonts w:cs="Times New Roman"/>
          <w:szCs w:val="24"/>
        </w:rPr>
        <w:t>FechaActualizacion: Última vez que se modificó este registro.</w:t>
      </w:r>
    </w:p>
    <w:p w14:paraId="25FEDA2E" w14:textId="098A3158" w:rsidR="00FD391B" w:rsidRDefault="00FD391B" w:rsidP="00FD391B">
      <w:pPr>
        <w:rPr>
          <w:rFonts w:cs="Times New Roman"/>
          <w:szCs w:val="24"/>
        </w:rPr>
      </w:pPr>
    </w:p>
    <w:p w14:paraId="1593BFF5" w14:textId="77777777" w:rsidR="00FD391B" w:rsidRPr="00613147" w:rsidRDefault="00FD391B" w:rsidP="00FD391B">
      <w:pPr>
        <w:rPr>
          <w:rFonts w:cs="Times New Roman"/>
          <w:szCs w:val="24"/>
        </w:rPr>
      </w:pPr>
    </w:p>
    <w:p w14:paraId="0802DE2B" w14:textId="50C6DD5E" w:rsidR="00F73918" w:rsidRPr="00FD391B" w:rsidRDefault="00F73918" w:rsidP="00F73918">
      <w:pPr>
        <w:pStyle w:val="NormalWeb"/>
        <w:rPr>
          <w:rFonts w:ascii="Arial" w:hAnsi="Arial" w:cs="Arial"/>
          <w:b/>
          <w:bCs/>
        </w:rPr>
      </w:pPr>
      <w:r w:rsidRPr="00FD391B">
        <w:rPr>
          <w:rFonts w:ascii="Arial" w:hAnsi="Arial" w:cs="Arial"/>
          <w:b/>
          <w:bCs/>
        </w:rPr>
        <w:lastRenderedPageBreak/>
        <w:t xml:space="preserve">3.2.2.1.2. Diseño lógico de datos. Realización del diseño lógico de datos, utilizando herramientas gráficas con el modelo Entidad / Relación. </w:t>
      </w:r>
    </w:p>
    <w:p w14:paraId="78274832" w14:textId="56EACE2B" w:rsidR="00F06BF0" w:rsidRPr="00F06BF0" w:rsidRDefault="00F06BF0" w:rsidP="00F73918">
      <w:pPr>
        <w:pStyle w:val="NormalWeb"/>
        <w:rPr>
          <w:bCs/>
        </w:rPr>
      </w:pPr>
      <w:r>
        <w:rPr>
          <w:bCs/>
        </w:rPr>
        <w:t>Adjunto fichero .dia</w:t>
      </w:r>
    </w:p>
    <w:p w14:paraId="5244896C" w14:textId="552CE024" w:rsidR="00F73918" w:rsidRDefault="00F73918" w:rsidP="00F73918">
      <w:pPr>
        <w:pStyle w:val="NormalWeb"/>
        <w:rPr>
          <w:b/>
          <w:bCs/>
        </w:rPr>
      </w:pPr>
      <w:r w:rsidRPr="00F73918">
        <w:rPr>
          <w:b/>
          <w:bCs/>
        </w:rPr>
        <w:t>3.2.2.1.3. Paso del modelo lógico (E/R) al modelo relacional (tablas)</w:t>
      </w:r>
    </w:p>
    <w:p w14:paraId="0566FBA2" w14:textId="20CCDFE2" w:rsidR="00F06BF0" w:rsidRPr="00B20015" w:rsidRDefault="00F06BF0" w:rsidP="00F06BF0">
      <w:pPr>
        <w:pStyle w:val="NormalWeb"/>
      </w:pPr>
      <w:r w:rsidRPr="00B20015">
        <w:t>A continuación, se presenta el modelo relacional resultante de la transformación del modelo entidad-relación previo.</w:t>
      </w:r>
    </w:p>
    <w:p w14:paraId="5AD020DC" w14:textId="62268C7B" w:rsidR="00F06BF0" w:rsidRPr="00B20015" w:rsidRDefault="00F06BF0" w:rsidP="00F06BF0">
      <w:pPr>
        <w:pStyle w:val="NormalWeb"/>
      </w:pPr>
      <w:r w:rsidRPr="00B20015">
        <w:rPr>
          <w:rStyle w:val="Textoennegrita"/>
        </w:rPr>
        <w:t>Identificación de atributos de cada tabla, sus tipos y tamaños</w:t>
      </w:r>
      <w:r w:rsidRPr="00B20015">
        <w:br/>
        <w:t xml:space="preserve">Cada tabla incluye sus atributos perfectamente definidos, con tipos de datos y tamaños adecuados según su función en la aplicación. Por ejemplo, los campos de texto como </w:t>
      </w:r>
      <w:r w:rsidRPr="00B20015">
        <w:rPr>
          <w:rStyle w:val="CdigoHTML"/>
          <w:rFonts w:ascii="Times New Roman" w:hAnsi="Times New Roman" w:cs="Times New Roman"/>
          <w:sz w:val="24"/>
          <w:szCs w:val="24"/>
        </w:rPr>
        <w:t>Titulo</w:t>
      </w:r>
      <w:r w:rsidRPr="00B20015">
        <w:t xml:space="preserve">, </w:t>
      </w:r>
      <w:r w:rsidRPr="00B20015">
        <w:rPr>
          <w:rStyle w:val="CdigoHTML"/>
          <w:rFonts w:ascii="Times New Roman" w:hAnsi="Times New Roman" w:cs="Times New Roman"/>
          <w:sz w:val="24"/>
          <w:szCs w:val="24"/>
        </w:rPr>
        <w:t>NombreArtista</w:t>
      </w:r>
      <w:r w:rsidRPr="00B20015">
        <w:t xml:space="preserve"> o </w:t>
      </w:r>
      <w:r w:rsidRPr="00B20015">
        <w:rPr>
          <w:rStyle w:val="CdigoHTML"/>
          <w:rFonts w:ascii="Times New Roman" w:hAnsi="Times New Roman" w:cs="Times New Roman"/>
          <w:sz w:val="24"/>
          <w:szCs w:val="24"/>
        </w:rPr>
        <w:t>Email</w:t>
      </w:r>
      <w:r w:rsidRPr="00B20015">
        <w:t xml:space="preserve"> están definidos como </w:t>
      </w:r>
      <w:r w:rsidRPr="00B20015">
        <w:rPr>
          <w:rStyle w:val="CdigoHTML"/>
          <w:rFonts w:ascii="Times New Roman" w:hAnsi="Times New Roman" w:cs="Times New Roman"/>
          <w:sz w:val="24"/>
          <w:szCs w:val="24"/>
        </w:rPr>
        <w:t>VARCHAR</w:t>
      </w:r>
      <w:r w:rsidRPr="00B20015">
        <w:t xml:space="preserve"> con tamaños entre 50 y 255 caracteres. Las claves primarias son enteros (</w:t>
      </w:r>
      <w:r w:rsidRPr="00B20015">
        <w:rPr>
          <w:rStyle w:val="CdigoHTML"/>
          <w:rFonts w:ascii="Times New Roman" w:hAnsi="Times New Roman" w:cs="Times New Roman"/>
          <w:sz w:val="24"/>
          <w:szCs w:val="24"/>
        </w:rPr>
        <w:t>INT(11)</w:t>
      </w:r>
      <w:r w:rsidRPr="00B20015">
        <w:t xml:space="preserve">), y las fechas de reproducción se manejan mediante el tipo </w:t>
      </w:r>
      <w:r w:rsidRPr="00B20015">
        <w:rPr>
          <w:rStyle w:val="CdigoHTML"/>
          <w:rFonts w:ascii="Times New Roman" w:hAnsi="Times New Roman" w:cs="Times New Roman"/>
          <w:sz w:val="24"/>
          <w:szCs w:val="24"/>
        </w:rPr>
        <w:t>TIMESTAMP</w:t>
      </w:r>
      <w:r w:rsidRPr="00B20015">
        <w:t>.</w:t>
      </w:r>
    </w:p>
    <w:p w14:paraId="7D897BCC" w14:textId="6C29A14C" w:rsidR="00F06BF0" w:rsidRPr="00B20015" w:rsidRDefault="00F06BF0" w:rsidP="00F06BF0">
      <w:pPr>
        <w:pStyle w:val="NormalWeb"/>
      </w:pPr>
      <w:r w:rsidRPr="00B20015">
        <w:rPr>
          <w:rStyle w:val="Textoennegrita"/>
        </w:rPr>
        <w:t>Identificación de claves principales y claves candidatas</w:t>
      </w:r>
      <w:r w:rsidRPr="00B20015">
        <w:br/>
        <w:t xml:space="preserve">Las claves primarias se identifican claramente en todas las tablas, marcadas mediante el icono de llave. Además, existen claves candidatas como el campo </w:t>
      </w:r>
      <w:r w:rsidRPr="00B20015">
        <w:rPr>
          <w:rStyle w:val="CdigoHTML"/>
          <w:rFonts w:ascii="Times New Roman" w:hAnsi="Times New Roman" w:cs="Times New Roman"/>
          <w:sz w:val="24"/>
          <w:szCs w:val="24"/>
        </w:rPr>
        <w:t>Usuario</w:t>
      </w:r>
      <w:r w:rsidRPr="00B20015">
        <w:t xml:space="preserve"> o </w:t>
      </w:r>
      <w:r w:rsidRPr="00B20015">
        <w:rPr>
          <w:rStyle w:val="CdigoHTML"/>
          <w:rFonts w:ascii="Times New Roman" w:hAnsi="Times New Roman" w:cs="Times New Roman"/>
          <w:sz w:val="24"/>
          <w:szCs w:val="24"/>
        </w:rPr>
        <w:t>Email</w:t>
      </w:r>
      <w:r w:rsidRPr="00B20015">
        <w:t xml:space="preserve"> en la tabla </w:t>
      </w:r>
      <w:r w:rsidRPr="00B20015">
        <w:rPr>
          <w:rStyle w:val="CdigoHTML"/>
          <w:rFonts w:ascii="Times New Roman" w:hAnsi="Times New Roman" w:cs="Times New Roman"/>
          <w:sz w:val="24"/>
          <w:szCs w:val="24"/>
        </w:rPr>
        <w:t>Usuarios</w:t>
      </w:r>
      <w:r w:rsidRPr="00B20015">
        <w:t>, que podrían utilizarse como identificadores alternativos. Todas las claves foráneas están correctamente vinculadas con las tablas a las que hacen referencia.</w:t>
      </w:r>
    </w:p>
    <w:p w14:paraId="1E5F462F" w14:textId="3F707999" w:rsidR="00F06BF0" w:rsidRPr="00B20015" w:rsidRDefault="00F06BF0" w:rsidP="00F06BF0">
      <w:pPr>
        <w:pStyle w:val="NormalWeb"/>
      </w:pPr>
      <w:r w:rsidRPr="00B20015">
        <w:rPr>
          <w:rStyle w:val="Textoennegrita"/>
        </w:rPr>
        <w:t>Reglas de integridad y seguridad</w:t>
      </w:r>
      <w:r w:rsidRPr="00B20015">
        <w:br/>
        <w:t xml:space="preserve">La integridad referencial se asegura mediante el uso de claves foráneas y restricciones de tipo </w:t>
      </w:r>
      <w:r w:rsidRPr="00B20015">
        <w:rPr>
          <w:rStyle w:val="CdigoHTML"/>
          <w:rFonts w:ascii="Times New Roman" w:hAnsi="Times New Roman" w:cs="Times New Roman"/>
          <w:sz w:val="24"/>
          <w:szCs w:val="24"/>
        </w:rPr>
        <w:t>ON DELETE</w:t>
      </w:r>
      <w:r w:rsidRPr="00B20015">
        <w:t xml:space="preserve"> / </w:t>
      </w:r>
      <w:r w:rsidRPr="00B20015">
        <w:rPr>
          <w:rStyle w:val="CdigoHTML"/>
          <w:rFonts w:ascii="Times New Roman" w:hAnsi="Times New Roman" w:cs="Times New Roman"/>
          <w:sz w:val="24"/>
          <w:szCs w:val="24"/>
        </w:rPr>
        <w:t>ON UPDATE</w:t>
      </w:r>
      <w:r w:rsidRPr="00B20015">
        <w:t xml:space="preserve"> (configuradas en la base de datos). Por otra parte, la seguridad se garantiza en la parte de servidor: los datos sensibles como la contraseña del usuario se almacenan cifrados (mediante hash en PHP), y los accesos a la base de datos están protegidos mediante sesiones de usuario.</w:t>
      </w:r>
    </w:p>
    <w:p w14:paraId="48144354" w14:textId="4C9CA354" w:rsidR="00F06BF0" w:rsidRPr="00B20015" w:rsidRDefault="00F06BF0" w:rsidP="00F06BF0">
      <w:pPr>
        <w:pStyle w:val="NormalWeb"/>
      </w:pPr>
      <w:r w:rsidRPr="00B20015">
        <w:rPr>
          <w:rStyle w:val="Textoennegrita"/>
        </w:rPr>
        <w:t>Modelo relacional (tablas)</w:t>
      </w:r>
      <w:r w:rsidRPr="00B20015">
        <w:br/>
        <w:t>El modelo se compone de 9 tablas:</w:t>
      </w:r>
    </w:p>
    <w:p w14:paraId="4C67C794"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Usuarios</w:t>
      </w:r>
      <w:r w:rsidRPr="00B20015">
        <w:t>: gestiona los datos de los usuarios registrados.</w:t>
      </w:r>
    </w:p>
    <w:p w14:paraId="44605F58"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Artistas</w:t>
      </w:r>
      <w:r w:rsidRPr="00B20015">
        <w:t>: almacena información básica de artistas.</w:t>
      </w:r>
    </w:p>
    <w:p w14:paraId="40367FFF"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Canciones</w:t>
      </w:r>
      <w:r w:rsidRPr="00B20015">
        <w:t>: contiene datos de cada canción, incluyendo metadatos y enlace a artista.</w:t>
      </w:r>
    </w:p>
    <w:p w14:paraId="05D928FD"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Playlist</w:t>
      </w:r>
      <w:r w:rsidRPr="00B20015">
        <w:t>: recoge las listas creadas por cada usuario.</w:t>
      </w:r>
    </w:p>
    <w:p w14:paraId="77063318"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Playlist_Canciones</w:t>
      </w:r>
      <w:r w:rsidRPr="00B20015">
        <w:t>: tabla intermedia para modelar la relación N:M entre playlists y canciones.</w:t>
      </w:r>
    </w:p>
    <w:p w14:paraId="43E320F8"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Favoritos_Canciones</w:t>
      </w:r>
      <w:r w:rsidRPr="00B20015">
        <w:t>: tabla intermedia para las canciones marcadas como favoritas.</w:t>
      </w:r>
    </w:p>
    <w:p w14:paraId="7B74B0AB"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Historial_Reproduccion</w:t>
      </w:r>
      <w:r w:rsidRPr="00B20015">
        <w:t>: registra el historial completo de reproducción de canciones por usuario.</w:t>
      </w:r>
    </w:p>
    <w:p w14:paraId="46AA8383"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t>HistorialUltimaReproduccion</w:t>
      </w:r>
      <w:r w:rsidRPr="00B20015">
        <w:t>: almacena solo la última canción reproducida por cada usuario para cargarla rápidamente en la interfaz.</w:t>
      </w:r>
    </w:p>
    <w:p w14:paraId="168407F1" w14:textId="77777777" w:rsidR="00F06BF0" w:rsidRPr="00B20015" w:rsidRDefault="00F06BF0" w:rsidP="000671DD">
      <w:pPr>
        <w:pStyle w:val="NormalWeb"/>
        <w:numPr>
          <w:ilvl w:val="0"/>
          <w:numId w:val="73"/>
        </w:numPr>
      </w:pPr>
      <w:r w:rsidRPr="00B20015">
        <w:rPr>
          <w:rStyle w:val="CdigoHTML"/>
          <w:rFonts w:ascii="Times New Roman" w:hAnsi="Times New Roman" w:cs="Times New Roman"/>
          <w:sz w:val="24"/>
          <w:szCs w:val="24"/>
        </w:rPr>
        <w:lastRenderedPageBreak/>
        <w:t>Usuarios</w:t>
      </w:r>
      <w:r w:rsidRPr="00B20015">
        <w:t xml:space="preserve"> también está relacionado con la tabla </w:t>
      </w:r>
      <w:r w:rsidRPr="00B20015">
        <w:rPr>
          <w:rStyle w:val="CdigoHTML"/>
          <w:rFonts w:ascii="Times New Roman" w:hAnsi="Times New Roman" w:cs="Times New Roman"/>
          <w:sz w:val="24"/>
          <w:szCs w:val="24"/>
        </w:rPr>
        <w:t>Playlist</w:t>
      </w:r>
      <w:r w:rsidRPr="00B20015">
        <w:t xml:space="preserve"> mediante una relación 1:N.</w:t>
      </w:r>
    </w:p>
    <w:p w14:paraId="623169BD" w14:textId="4534A660" w:rsidR="00F06BF0" w:rsidRPr="00B20015" w:rsidRDefault="00B20015" w:rsidP="00F06BF0">
      <w:pPr>
        <w:pStyle w:val="NormalWeb"/>
      </w:pPr>
      <w:r w:rsidRPr="00392D3C">
        <w:rPr>
          <w:noProof/>
        </w:rPr>
        <w:drawing>
          <wp:anchor distT="0" distB="0" distL="114300" distR="114300" simplePos="0" relativeHeight="251658240" behindDoc="0" locked="0" layoutInCell="1" allowOverlap="1" wp14:anchorId="2BD3E7AD" wp14:editId="7D61F452">
            <wp:simplePos x="0" y="0"/>
            <wp:positionH relativeFrom="column">
              <wp:posOffset>-665328</wp:posOffset>
            </wp:positionH>
            <wp:positionV relativeFrom="paragraph">
              <wp:posOffset>880110</wp:posOffset>
            </wp:positionV>
            <wp:extent cx="6852550" cy="3186753"/>
            <wp:effectExtent l="0" t="0" r="5715" b="0"/>
            <wp:wrapSquare wrapText="bothSides"/>
            <wp:docPr id="17844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813" name=""/>
                    <pic:cNvPicPr/>
                  </pic:nvPicPr>
                  <pic:blipFill>
                    <a:blip r:embed="rId13">
                      <a:extLst>
                        <a:ext uri="{28A0092B-C50C-407E-A947-70E740481C1C}">
                          <a14:useLocalDpi xmlns:a14="http://schemas.microsoft.com/office/drawing/2010/main" val="0"/>
                        </a:ext>
                      </a:extLst>
                    </a:blip>
                    <a:stretch>
                      <a:fillRect/>
                    </a:stretch>
                  </pic:blipFill>
                  <pic:spPr>
                    <a:xfrm>
                      <a:off x="0" y="0"/>
                      <a:ext cx="6852550" cy="3186753"/>
                    </a:xfrm>
                    <a:prstGeom prst="rect">
                      <a:avLst/>
                    </a:prstGeom>
                  </pic:spPr>
                </pic:pic>
              </a:graphicData>
            </a:graphic>
            <wp14:sizeRelH relativeFrom="page">
              <wp14:pctWidth>0</wp14:pctWidth>
            </wp14:sizeRelH>
            <wp14:sizeRelV relativeFrom="page">
              <wp14:pctHeight>0</wp14:pctHeight>
            </wp14:sizeRelV>
          </wp:anchor>
        </w:drawing>
      </w:r>
      <w:r w:rsidR="00F06BF0" w:rsidRPr="00B20015">
        <w:t>Este modelo es el que actualmente se encuentra en uso en la apl</w:t>
      </w:r>
      <w:r>
        <w:t xml:space="preserve">icación web QNK Music y refleja </w:t>
      </w:r>
      <w:r w:rsidR="00F06BF0" w:rsidRPr="00B20015">
        <w:t>la lógica establecida.</w:t>
      </w:r>
    </w:p>
    <w:p w14:paraId="359FA2BD" w14:textId="77777777" w:rsidR="00F06BF0" w:rsidRDefault="00F06BF0" w:rsidP="00F73918">
      <w:pPr>
        <w:pStyle w:val="NormalWeb"/>
        <w:rPr>
          <w:b/>
          <w:bCs/>
        </w:rPr>
      </w:pPr>
    </w:p>
    <w:p w14:paraId="5623847D" w14:textId="01FC401F" w:rsidR="00F06BF0" w:rsidRPr="00F73918" w:rsidRDefault="00F06BF0" w:rsidP="00F73918">
      <w:pPr>
        <w:pStyle w:val="NormalWeb"/>
        <w:rPr>
          <w:b/>
          <w:bCs/>
        </w:rPr>
      </w:pPr>
    </w:p>
    <w:p w14:paraId="4D67998B" w14:textId="77777777" w:rsidR="00A51AE4" w:rsidRPr="00FD391B" w:rsidRDefault="00F73918" w:rsidP="00A51AE4">
      <w:pPr>
        <w:pStyle w:val="NormalWeb"/>
        <w:rPr>
          <w:rFonts w:ascii="Arial" w:hAnsi="Arial" w:cs="Arial"/>
          <w:b/>
          <w:bCs/>
        </w:rPr>
      </w:pPr>
      <w:r w:rsidRPr="00FD391B">
        <w:rPr>
          <w:rFonts w:ascii="Arial" w:hAnsi="Arial" w:cs="Arial"/>
          <w:b/>
          <w:bCs/>
        </w:rPr>
        <w:t>3.2.2.1.4. Aplicación de reglas de normalización al modelo relacional. Consiste en aplicar las reglas de normalización que estimes conveniente al modelo relacional (tablas)</w:t>
      </w:r>
    </w:p>
    <w:p w14:paraId="45CCD3AC" w14:textId="77777777" w:rsidR="00B20015" w:rsidRPr="00B20015" w:rsidRDefault="00B20015" w:rsidP="00B20015">
      <w:pPr>
        <w:pStyle w:val="NormalWeb"/>
        <w:rPr>
          <w:bCs/>
        </w:rPr>
      </w:pPr>
      <w:r w:rsidRPr="00B20015">
        <w:rPr>
          <w:bCs/>
        </w:rPr>
        <w:t>Con el objetivo de asegurar la integridad, coherencia y eficiencia del modelo relacional de QNK Music, se han aplicado distintas reglas de normalización sobre todas las tablas que forman la base de datos. A continuación, se detalla la aplicación de las tres primeras formas normales (1FN, 2FN y 3FN), que son las más habituales y suficientes en este tipo de sistemas.</w:t>
      </w:r>
    </w:p>
    <w:p w14:paraId="23BCAC62" w14:textId="6F4F34EC" w:rsidR="00B20015" w:rsidRPr="00B20015" w:rsidRDefault="00B20015" w:rsidP="00B20015">
      <w:pPr>
        <w:pStyle w:val="NormalWeb"/>
        <w:rPr>
          <w:bCs/>
        </w:rPr>
      </w:pPr>
      <w:r w:rsidRPr="00B20015">
        <w:rPr>
          <w:bCs/>
        </w:rPr>
        <w:t xml:space="preserve"> Primera Forma Normal (1FN) – Eliminación de grupos repetitivos</w:t>
      </w:r>
    </w:p>
    <w:p w14:paraId="182DE6B9" w14:textId="77777777" w:rsidR="00B20015" w:rsidRPr="00B20015" w:rsidRDefault="00B20015" w:rsidP="00B20015">
      <w:pPr>
        <w:pStyle w:val="NormalWeb"/>
        <w:rPr>
          <w:bCs/>
        </w:rPr>
      </w:pPr>
      <w:r w:rsidRPr="00B20015">
        <w:rPr>
          <w:bCs/>
        </w:rPr>
        <w:t>Todas las tablas cumplen con la 1FN, ya que:</w:t>
      </w:r>
    </w:p>
    <w:p w14:paraId="33F906BF" w14:textId="77777777" w:rsidR="00B20015" w:rsidRPr="00B20015" w:rsidRDefault="00B20015" w:rsidP="000671DD">
      <w:pPr>
        <w:pStyle w:val="NormalWeb"/>
        <w:numPr>
          <w:ilvl w:val="0"/>
          <w:numId w:val="74"/>
        </w:numPr>
        <w:rPr>
          <w:bCs/>
        </w:rPr>
      </w:pPr>
      <w:r w:rsidRPr="00B20015">
        <w:rPr>
          <w:bCs/>
        </w:rPr>
        <w:t>Todos los atributos contienen valores atómicos, es decir, indivisibles.</w:t>
      </w:r>
    </w:p>
    <w:p w14:paraId="7384A86C" w14:textId="77777777" w:rsidR="00B20015" w:rsidRPr="00B20015" w:rsidRDefault="00B20015" w:rsidP="000671DD">
      <w:pPr>
        <w:pStyle w:val="NormalWeb"/>
        <w:numPr>
          <w:ilvl w:val="0"/>
          <w:numId w:val="74"/>
        </w:numPr>
        <w:rPr>
          <w:bCs/>
        </w:rPr>
      </w:pPr>
      <w:r w:rsidRPr="00B20015">
        <w:rPr>
          <w:bCs/>
        </w:rPr>
        <w:t>No existen campos multivaluados ni listas de elementos en un solo atributo (por ejemplo, cada canción tiene un único título, un único artista asociado, etc.).</w:t>
      </w:r>
    </w:p>
    <w:p w14:paraId="433E2BAC" w14:textId="77777777" w:rsidR="00B20015" w:rsidRPr="00B20015" w:rsidRDefault="00B20015" w:rsidP="000671DD">
      <w:pPr>
        <w:pStyle w:val="NormalWeb"/>
        <w:numPr>
          <w:ilvl w:val="0"/>
          <w:numId w:val="74"/>
        </w:numPr>
        <w:rPr>
          <w:bCs/>
        </w:rPr>
      </w:pPr>
      <w:r w:rsidRPr="00B20015">
        <w:rPr>
          <w:bCs/>
        </w:rPr>
        <w:t>No se almacenan registros duplicados, ya que cada tabla tiene una clave primaria que garantiza la unicidad.</w:t>
      </w:r>
    </w:p>
    <w:p w14:paraId="431E49D0" w14:textId="60D952B0" w:rsidR="00B20015" w:rsidRPr="00B20015" w:rsidRDefault="00B20015" w:rsidP="00B20015">
      <w:pPr>
        <w:pStyle w:val="NormalWeb"/>
        <w:rPr>
          <w:bCs/>
        </w:rPr>
      </w:pPr>
      <w:r w:rsidRPr="00B20015">
        <w:rPr>
          <w:bCs/>
          <w:i/>
          <w:iCs/>
        </w:rPr>
        <w:lastRenderedPageBreak/>
        <w:t>Ejemplo:</w:t>
      </w:r>
      <w:r w:rsidRPr="00B20015">
        <w:rPr>
          <w:bCs/>
        </w:rPr>
        <w:br/>
        <w:t>En Canciones, los campos Titulo, Portada, URL son todos atómicos y se refieren a una sola entidad.</w:t>
      </w:r>
    </w:p>
    <w:p w14:paraId="7C0292B7" w14:textId="68196DF4" w:rsidR="00B20015" w:rsidRPr="00B20015" w:rsidRDefault="00B20015" w:rsidP="00B20015">
      <w:pPr>
        <w:pStyle w:val="NormalWeb"/>
        <w:rPr>
          <w:bCs/>
        </w:rPr>
      </w:pPr>
    </w:p>
    <w:p w14:paraId="09C374BD" w14:textId="7EA7028A" w:rsidR="00B20015" w:rsidRPr="00B20015" w:rsidRDefault="00B20015" w:rsidP="00B20015">
      <w:pPr>
        <w:pStyle w:val="NormalWeb"/>
        <w:rPr>
          <w:bCs/>
        </w:rPr>
      </w:pPr>
      <w:r w:rsidRPr="00B20015">
        <w:rPr>
          <w:bCs/>
        </w:rPr>
        <w:t>Segunda Forma Normal (2FN) – Eliminación de dependencias parciales</w:t>
      </w:r>
    </w:p>
    <w:p w14:paraId="2A622CAF" w14:textId="77777777" w:rsidR="00B20015" w:rsidRPr="00B20015" w:rsidRDefault="00B20015" w:rsidP="00B20015">
      <w:pPr>
        <w:pStyle w:val="NormalWeb"/>
        <w:rPr>
          <w:bCs/>
        </w:rPr>
      </w:pPr>
      <w:r w:rsidRPr="00B20015">
        <w:rPr>
          <w:bCs/>
        </w:rPr>
        <w:t>La base de datos también cumple con la 2FN:</w:t>
      </w:r>
    </w:p>
    <w:p w14:paraId="13590DFE" w14:textId="77777777" w:rsidR="00B20015" w:rsidRPr="00B20015" w:rsidRDefault="00B20015" w:rsidP="000671DD">
      <w:pPr>
        <w:pStyle w:val="NormalWeb"/>
        <w:numPr>
          <w:ilvl w:val="0"/>
          <w:numId w:val="75"/>
        </w:numPr>
        <w:rPr>
          <w:bCs/>
        </w:rPr>
      </w:pPr>
      <w:r w:rsidRPr="00B20015">
        <w:rPr>
          <w:bCs/>
        </w:rPr>
        <w:t>Todas las tablas con claves primarias compuestas (Playlist_Canciones, Favoritos_Canciones, Historial_Reproduccion) contienen solo atributos que dependen completamente de la totalidad de la clave.</w:t>
      </w:r>
    </w:p>
    <w:p w14:paraId="5A7A89A3" w14:textId="77777777" w:rsidR="00B20015" w:rsidRPr="00B20015" w:rsidRDefault="00B20015" w:rsidP="000671DD">
      <w:pPr>
        <w:pStyle w:val="NormalWeb"/>
        <w:numPr>
          <w:ilvl w:val="0"/>
          <w:numId w:val="75"/>
        </w:numPr>
        <w:rPr>
          <w:bCs/>
        </w:rPr>
      </w:pPr>
      <w:r w:rsidRPr="00B20015">
        <w:rPr>
          <w:bCs/>
        </w:rPr>
        <w:t>En las demás tablas, como Usuarios, Artistas o Canciones, la clave primaria es simple (un solo atributo), por lo que automáticamente cumplen 2FN.</w:t>
      </w:r>
    </w:p>
    <w:p w14:paraId="29FF0D2E" w14:textId="6EA6F6BE" w:rsidR="00B20015" w:rsidRPr="00B20015" w:rsidRDefault="00B20015" w:rsidP="00B20015">
      <w:pPr>
        <w:pStyle w:val="NormalWeb"/>
        <w:rPr>
          <w:bCs/>
        </w:rPr>
      </w:pPr>
      <w:r w:rsidRPr="00B20015">
        <w:rPr>
          <w:bCs/>
        </w:rPr>
        <w:t xml:space="preserve"> </w:t>
      </w:r>
      <w:r w:rsidRPr="00B20015">
        <w:rPr>
          <w:bCs/>
          <w:i/>
          <w:iCs/>
        </w:rPr>
        <w:t>Ejemplo:</w:t>
      </w:r>
      <w:r w:rsidRPr="00B20015">
        <w:rPr>
          <w:bCs/>
        </w:rPr>
        <w:br/>
        <w:t>En Playlist_Canciones, la clave está formada por IdPlaylist y IdCancion, y no existen atributos que dependan solo de uno de esos campos.</w:t>
      </w:r>
    </w:p>
    <w:p w14:paraId="38A964D2" w14:textId="289FBBF1" w:rsidR="00B20015" w:rsidRDefault="00B20015" w:rsidP="00B20015">
      <w:pPr>
        <w:pStyle w:val="NormalWeb"/>
        <w:rPr>
          <w:bCs/>
        </w:rPr>
      </w:pPr>
    </w:p>
    <w:p w14:paraId="12F9C846" w14:textId="1384CFFE" w:rsidR="00B20015" w:rsidRDefault="00B20015" w:rsidP="00B20015">
      <w:pPr>
        <w:pStyle w:val="NormalWeb"/>
        <w:rPr>
          <w:bCs/>
        </w:rPr>
      </w:pPr>
    </w:p>
    <w:p w14:paraId="692BFD57" w14:textId="77777777" w:rsidR="00B20015" w:rsidRPr="00B20015" w:rsidRDefault="00B20015" w:rsidP="00B20015">
      <w:pPr>
        <w:pStyle w:val="NormalWeb"/>
        <w:rPr>
          <w:bCs/>
        </w:rPr>
      </w:pPr>
    </w:p>
    <w:p w14:paraId="558D8E3A" w14:textId="51CD5DCA" w:rsidR="00B20015" w:rsidRPr="00B20015" w:rsidRDefault="00B20015" w:rsidP="00B20015">
      <w:pPr>
        <w:pStyle w:val="NormalWeb"/>
        <w:rPr>
          <w:bCs/>
        </w:rPr>
      </w:pPr>
      <w:r w:rsidRPr="00B20015">
        <w:rPr>
          <w:bCs/>
        </w:rPr>
        <w:t>Tercera Forma Normal (3FN) – Eliminación de dependencias transitivas</w:t>
      </w:r>
    </w:p>
    <w:p w14:paraId="32961AEB" w14:textId="77777777" w:rsidR="00B20015" w:rsidRPr="00B20015" w:rsidRDefault="00B20015" w:rsidP="00B20015">
      <w:pPr>
        <w:pStyle w:val="NormalWeb"/>
        <w:rPr>
          <w:bCs/>
        </w:rPr>
      </w:pPr>
      <w:r w:rsidRPr="00B20015">
        <w:rPr>
          <w:bCs/>
        </w:rPr>
        <w:t>Asimismo, se garantiza la 3FN en todas las tablas:</w:t>
      </w:r>
    </w:p>
    <w:p w14:paraId="439366AA" w14:textId="77777777" w:rsidR="00B20015" w:rsidRPr="00B20015" w:rsidRDefault="00B20015" w:rsidP="000671DD">
      <w:pPr>
        <w:pStyle w:val="NormalWeb"/>
        <w:numPr>
          <w:ilvl w:val="0"/>
          <w:numId w:val="76"/>
        </w:numPr>
        <w:rPr>
          <w:bCs/>
        </w:rPr>
      </w:pPr>
      <w:r w:rsidRPr="00B20015">
        <w:rPr>
          <w:bCs/>
        </w:rPr>
        <w:t>Ningún atributo no clave depende de otro atributo no clave.</w:t>
      </w:r>
    </w:p>
    <w:p w14:paraId="08D65191" w14:textId="77777777" w:rsidR="00B20015" w:rsidRPr="00B20015" w:rsidRDefault="00B20015" w:rsidP="000671DD">
      <w:pPr>
        <w:pStyle w:val="NormalWeb"/>
        <w:numPr>
          <w:ilvl w:val="0"/>
          <w:numId w:val="76"/>
        </w:numPr>
        <w:rPr>
          <w:bCs/>
        </w:rPr>
      </w:pPr>
      <w:r w:rsidRPr="00B20015">
        <w:rPr>
          <w:bCs/>
        </w:rPr>
        <w:t>Todos los atributos dependen única y exclusivamente de la clave primaria.</w:t>
      </w:r>
    </w:p>
    <w:p w14:paraId="2103D7EF" w14:textId="4237CA7F" w:rsidR="00B20015" w:rsidRPr="00B20015" w:rsidRDefault="00B20015" w:rsidP="00B20015">
      <w:pPr>
        <w:pStyle w:val="NormalWeb"/>
        <w:rPr>
          <w:bCs/>
        </w:rPr>
      </w:pPr>
      <w:r w:rsidRPr="00B20015">
        <w:rPr>
          <w:bCs/>
          <w:i/>
          <w:iCs/>
        </w:rPr>
        <w:t>Ejemplo:</w:t>
      </w:r>
      <w:r w:rsidRPr="00B20015">
        <w:rPr>
          <w:bCs/>
        </w:rPr>
        <w:br/>
        <w:t>En Usuarios, los campos Nombre, Usuario, Email, Imagen, Contraseña dependen únicamente del IdUsuario.</w:t>
      </w:r>
      <w:r w:rsidRPr="00B20015">
        <w:rPr>
          <w:bCs/>
        </w:rPr>
        <w:br/>
        <w:t>En HistorialUltimaReproduccion, todos los campos (UltimoTitulo, UltimoArtista, UltimaPortada, UltimaURL, FechaActualizacion) dependen de IdUsuario, que es la clave primaria.</w:t>
      </w:r>
    </w:p>
    <w:p w14:paraId="2B7F9E67" w14:textId="5EC997FE" w:rsidR="00B20015" w:rsidRPr="00B20015" w:rsidRDefault="00B20015" w:rsidP="00B20015">
      <w:pPr>
        <w:pStyle w:val="NormalWeb"/>
        <w:rPr>
          <w:bCs/>
        </w:rPr>
      </w:pPr>
    </w:p>
    <w:p w14:paraId="65CA82A4" w14:textId="57A2EA0A" w:rsidR="00B20015" w:rsidRPr="00B20015" w:rsidRDefault="00B20015" w:rsidP="00B20015">
      <w:pPr>
        <w:pStyle w:val="NormalWeb"/>
        <w:rPr>
          <w:bCs/>
        </w:rPr>
      </w:pPr>
      <w:r w:rsidRPr="00B20015">
        <w:rPr>
          <w:bCs/>
        </w:rPr>
        <w:t>El modelo relacional de la base de datos cumple con las tres primeras formas normales, lo que garantiza:</w:t>
      </w:r>
    </w:p>
    <w:p w14:paraId="2502BDAC" w14:textId="77777777" w:rsidR="00B20015" w:rsidRPr="00B20015" w:rsidRDefault="00B20015" w:rsidP="000671DD">
      <w:pPr>
        <w:pStyle w:val="NormalWeb"/>
        <w:numPr>
          <w:ilvl w:val="0"/>
          <w:numId w:val="77"/>
        </w:numPr>
        <w:rPr>
          <w:bCs/>
        </w:rPr>
      </w:pPr>
      <w:r w:rsidRPr="00B20015">
        <w:rPr>
          <w:bCs/>
        </w:rPr>
        <w:t>Eliminación de redundancias.</w:t>
      </w:r>
    </w:p>
    <w:p w14:paraId="75333F21" w14:textId="77777777" w:rsidR="00B20015" w:rsidRPr="00B20015" w:rsidRDefault="00B20015" w:rsidP="000671DD">
      <w:pPr>
        <w:pStyle w:val="NormalWeb"/>
        <w:numPr>
          <w:ilvl w:val="0"/>
          <w:numId w:val="77"/>
        </w:numPr>
        <w:rPr>
          <w:bCs/>
        </w:rPr>
      </w:pPr>
      <w:r w:rsidRPr="00B20015">
        <w:rPr>
          <w:bCs/>
        </w:rPr>
        <w:lastRenderedPageBreak/>
        <w:t>Prevención de anomalías en inserciones, actualizaciones y eliminaciones.</w:t>
      </w:r>
    </w:p>
    <w:p w14:paraId="4A09D86A" w14:textId="77777777" w:rsidR="00B20015" w:rsidRPr="00B20015" w:rsidRDefault="00B20015" w:rsidP="000671DD">
      <w:pPr>
        <w:pStyle w:val="NormalWeb"/>
        <w:numPr>
          <w:ilvl w:val="0"/>
          <w:numId w:val="77"/>
        </w:numPr>
        <w:rPr>
          <w:bCs/>
        </w:rPr>
      </w:pPr>
      <w:r w:rsidRPr="00B20015">
        <w:rPr>
          <w:bCs/>
        </w:rPr>
        <w:t>Mayor consistencia y escalabilidad del sistema.</w:t>
      </w:r>
    </w:p>
    <w:p w14:paraId="76C0250F" w14:textId="77777777" w:rsidR="00B20015" w:rsidRPr="00B20015" w:rsidRDefault="00B20015" w:rsidP="00B20015">
      <w:pPr>
        <w:pStyle w:val="NormalWeb"/>
        <w:rPr>
          <w:bCs/>
        </w:rPr>
      </w:pPr>
      <w:r w:rsidRPr="00B20015">
        <w:rPr>
          <w:bCs/>
        </w:rPr>
        <w:t>No se ha considerado necesario aplicar la 4FN o 5FN, dado que la complejidad del modelo y las relaciones implementadas no lo justifican para este caso de uso concreto.</w:t>
      </w:r>
    </w:p>
    <w:p w14:paraId="5BBCDB02" w14:textId="1A7A4B35" w:rsidR="00A51AE4" w:rsidRPr="00FD391B" w:rsidRDefault="00A51AE4" w:rsidP="00A51AE4">
      <w:pPr>
        <w:pStyle w:val="NormalWeb"/>
        <w:rPr>
          <w:rFonts w:ascii="Arial" w:hAnsi="Arial" w:cs="Arial"/>
        </w:rPr>
      </w:pPr>
      <w:r w:rsidRPr="00FD391B">
        <w:rPr>
          <w:rStyle w:val="Textoennegrita"/>
          <w:rFonts w:ascii="Arial" w:hAnsi="Arial" w:cs="Arial"/>
        </w:rPr>
        <w:t>3.2.2.1.5. Tipos de datos para el sistema gestor seleccionado</w:t>
      </w:r>
    </w:p>
    <w:p w14:paraId="772ABEB4" w14:textId="77777777" w:rsidR="00A51AE4" w:rsidRDefault="00A51AE4" w:rsidP="00A51AE4">
      <w:pPr>
        <w:pStyle w:val="NormalWeb"/>
      </w:pPr>
      <w:r>
        <w:t xml:space="preserve">El sistema gestor de base de datos utilizado en el desarrollo del proyecto QNK Music ha sido </w:t>
      </w:r>
      <w:r>
        <w:rPr>
          <w:rStyle w:val="Textoennegrita"/>
        </w:rPr>
        <w:t>MySQL</w:t>
      </w:r>
      <w:r>
        <w:t>, una de las tecnologías más extendidas en entornos web gracias a su eficiencia, compatibilidad y facilidad de uso. A lo largo del diseño de la base de datos, se ha hecho un uso coherente y profesional de los tipos de datos disponibles en MySQL, buscando siempre optimizar el rendimiento y la claridad de las estructuras.</w:t>
      </w:r>
    </w:p>
    <w:p w14:paraId="3DE2FD92" w14:textId="77777777" w:rsidR="00A51AE4" w:rsidRDefault="00A51AE4" w:rsidP="00A51AE4">
      <w:pPr>
        <w:pStyle w:val="NormalWeb"/>
      </w:pPr>
      <w:r>
        <w:t>A continuación, se describen los tipos de datos utilizados y el motivo de su elección:</w:t>
      </w:r>
    </w:p>
    <w:p w14:paraId="0CBD482C" w14:textId="17AA4BDD" w:rsidR="00A51AE4" w:rsidRPr="00A51AE4" w:rsidRDefault="00A51AE4" w:rsidP="00A51AE4">
      <w:pPr>
        <w:rPr>
          <w:szCs w:val="24"/>
        </w:rPr>
      </w:pPr>
      <w:r w:rsidRPr="00A51AE4">
        <w:rPr>
          <w:rStyle w:val="Textoennegrita"/>
          <w:b w:val="0"/>
          <w:bCs w:val="0"/>
          <w:szCs w:val="24"/>
        </w:rPr>
        <w:t>Tipos de datos numéricos:</w:t>
      </w:r>
    </w:p>
    <w:p w14:paraId="54868418" w14:textId="32A04AD3" w:rsidR="00A51AE4" w:rsidRPr="00A51AE4" w:rsidRDefault="00A51AE4" w:rsidP="000671DD">
      <w:pPr>
        <w:pStyle w:val="NormalWeb"/>
        <w:numPr>
          <w:ilvl w:val="0"/>
          <w:numId w:val="39"/>
        </w:numPr>
      </w:pPr>
      <w:r w:rsidRPr="00A51AE4">
        <w:rPr>
          <w:rStyle w:val="CdigoHTML"/>
          <w:rFonts w:ascii="Times New Roman" w:eastAsiaTheme="majorEastAsia" w:hAnsi="Times New Roman" w:cs="Times New Roman"/>
          <w:b/>
          <w:bCs/>
          <w:sz w:val="24"/>
          <w:szCs w:val="24"/>
        </w:rPr>
        <w:t>INT</w:t>
      </w:r>
      <w:r>
        <w:rPr>
          <w:rStyle w:val="CdigoHTML"/>
          <w:rFonts w:ascii="Times New Roman" w:eastAsiaTheme="majorEastAsia" w:hAnsi="Times New Roman" w:cs="Times New Roman"/>
          <w:b/>
          <w:bCs/>
          <w:sz w:val="24"/>
          <w:szCs w:val="24"/>
        </w:rPr>
        <w:t>:</w:t>
      </w:r>
      <w:r w:rsidRPr="00A51AE4">
        <w:t xml:space="preserve">Utilizado para todos los campos clave primaria o clave foránea como </w:t>
      </w:r>
      <w:r w:rsidRPr="00A51AE4">
        <w:rPr>
          <w:rStyle w:val="CdigoHTML"/>
          <w:rFonts w:ascii="Times New Roman" w:eastAsiaTheme="majorEastAsia" w:hAnsi="Times New Roman" w:cs="Times New Roman"/>
          <w:sz w:val="24"/>
          <w:szCs w:val="24"/>
        </w:rPr>
        <w:t>IdUsuario</w:t>
      </w:r>
      <w:r w:rsidRPr="00A51AE4">
        <w:t xml:space="preserve">, </w:t>
      </w:r>
      <w:r w:rsidRPr="00A51AE4">
        <w:rPr>
          <w:rStyle w:val="CdigoHTML"/>
          <w:rFonts w:ascii="Times New Roman" w:eastAsiaTheme="majorEastAsia" w:hAnsi="Times New Roman" w:cs="Times New Roman"/>
          <w:sz w:val="24"/>
          <w:szCs w:val="24"/>
        </w:rPr>
        <w:t>IdCancion</w:t>
      </w:r>
      <w:r w:rsidRPr="00A51AE4">
        <w:t xml:space="preserve">, </w:t>
      </w:r>
      <w:r w:rsidRPr="00A51AE4">
        <w:rPr>
          <w:rStyle w:val="CdigoHTML"/>
          <w:rFonts w:ascii="Times New Roman" w:eastAsiaTheme="majorEastAsia" w:hAnsi="Times New Roman" w:cs="Times New Roman"/>
          <w:sz w:val="24"/>
          <w:szCs w:val="24"/>
        </w:rPr>
        <w:t>IdPlaylist</w:t>
      </w:r>
      <w:r w:rsidRPr="00A51AE4">
        <w:t xml:space="preserve">, </w:t>
      </w:r>
      <w:r w:rsidRPr="00A51AE4">
        <w:rPr>
          <w:rStyle w:val="CdigoHTML"/>
          <w:rFonts w:ascii="Times New Roman" w:eastAsiaTheme="majorEastAsia" w:hAnsi="Times New Roman" w:cs="Times New Roman"/>
          <w:sz w:val="24"/>
          <w:szCs w:val="24"/>
        </w:rPr>
        <w:t>IdHistorial</w:t>
      </w:r>
      <w:r w:rsidRPr="00A51AE4">
        <w:t xml:space="preserve">, </w:t>
      </w:r>
      <w:r w:rsidRPr="00A51AE4">
        <w:rPr>
          <w:rStyle w:val="CdigoHTML"/>
          <w:rFonts w:ascii="Times New Roman" w:eastAsiaTheme="majorEastAsia" w:hAnsi="Times New Roman" w:cs="Times New Roman"/>
          <w:sz w:val="24"/>
          <w:szCs w:val="24"/>
        </w:rPr>
        <w:t>IdArtista</w:t>
      </w:r>
      <w:r w:rsidRPr="00A51AE4">
        <w:t>, etc.</w:t>
      </w:r>
      <w:r w:rsidRPr="00A51AE4">
        <w:br/>
        <w:t xml:space="preserve">→ Elegido por su capacidad para almacenar enteros con suficiente margen (±2.147.483.647) y compatibilidad con claves </w:t>
      </w:r>
      <w:r w:rsidR="009C5382" w:rsidRPr="00A51AE4">
        <w:t>autoincreméntales</w:t>
      </w:r>
      <w:r w:rsidRPr="00A51AE4">
        <w:t>.</w:t>
      </w:r>
    </w:p>
    <w:p w14:paraId="35F035C1" w14:textId="095DDF64" w:rsidR="00A51AE4" w:rsidRDefault="00A51AE4">
      <w:pPr>
        <w:rPr>
          <w:szCs w:val="24"/>
        </w:rPr>
      </w:pPr>
      <w:r>
        <w:rPr>
          <w:szCs w:val="24"/>
        </w:rPr>
        <w:br w:type="page"/>
      </w:r>
    </w:p>
    <w:p w14:paraId="714FB8DF" w14:textId="77777777" w:rsidR="00A51AE4" w:rsidRPr="00A51AE4" w:rsidRDefault="00A51AE4" w:rsidP="00A51AE4">
      <w:pPr>
        <w:rPr>
          <w:szCs w:val="24"/>
        </w:rPr>
      </w:pPr>
    </w:p>
    <w:p w14:paraId="0ABD2641" w14:textId="586BAD9D" w:rsidR="00A51AE4" w:rsidRPr="00A51AE4" w:rsidRDefault="00A51AE4" w:rsidP="00A51AE4">
      <w:pPr>
        <w:rPr>
          <w:szCs w:val="24"/>
        </w:rPr>
      </w:pPr>
      <w:r w:rsidRPr="00A51AE4">
        <w:rPr>
          <w:rStyle w:val="Textoennegrita"/>
          <w:b w:val="0"/>
          <w:bCs w:val="0"/>
          <w:szCs w:val="24"/>
        </w:rPr>
        <w:t>Tipos de datos de texto:</w:t>
      </w:r>
    </w:p>
    <w:p w14:paraId="157139EC" w14:textId="6280FC59" w:rsidR="00A51AE4" w:rsidRPr="00A51AE4" w:rsidRDefault="00A51AE4" w:rsidP="000671DD">
      <w:pPr>
        <w:pStyle w:val="NormalWeb"/>
        <w:numPr>
          <w:ilvl w:val="0"/>
          <w:numId w:val="40"/>
        </w:numPr>
      </w:pPr>
      <w:r w:rsidRPr="00A51AE4">
        <w:rPr>
          <w:rStyle w:val="CdigoHTML"/>
          <w:rFonts w:ascii="Times New Roman" w:eastAsiaTheme="majorEastAsia" w:hAnsi="Times New Roman" w:cs="Times New Roman"/>
          <w:b/>
          <w:bCs/>
          <w:sz w:val="24"/>
          <w:szCs w:val="24"/>
        </w:rPr>
        <w:t>VARCHAR</w:t>
      </w:r>
      <w:r w:rsidRPr="00A51AE4">
        <w:t>:</w:t>
      </w:r>
      <w:r>
        <w:t xml:space="preserve"> </w:t>
      </w:r>
      <w:r w:rsidRPr="00A51AE4">
        <w:t>Se ha usado para almacenar cadenas de texto con longitud variable en campos como:</w:t>
      </w:r>
    </w:p>
    <w:p w14:paraId="33C7CFF4" w14:textId="77777777" w:rsidR="00A51AE4" w:rsidRPr="00A51AE4" w:rsidRDefault="00A51AE4" w:rsidP="000671DD">
      <w:pPr>
        <w:pStyle w:val="NormalWeb"/>
        <w:numPr>
          <w:ilvl w:val="1"/>
          <w:numId w:val="40"/>
        </w:numPr>
      </w:pPr>
      <w:r w:rsidRPr="00A51AE4">
        <w:rPr>
          <w:rStyle w:val="CdigoHTML"/>
          <w:rFonts w:ascii="Times New Roman" w:eastAsiaTheme="majorEastAsia" w:hAnsi="Times New Roman" w:cs="Times New Roman"/>
          <w:sz w:val="24"/>
          <w:szCs w:val="24"/>
        </w:rPr>
        <w:t>Nombre</w:t>
      </w:r>
      <w:r w:rsidRPr="00A51AE4">
        <w:t xml:space="preserve"> y </w:t>
      </w:r>
      <w:r w:rsidRPr="00A51AE4">
        <w:rPr>
          <w:rStyle w:val="CdigoHTML"/>
          <w:rFonts w:ascii="Times New Roman" w:eastAsiaTheme="majorEastAsia" w:hAnsi="Times New Roman" w:cs="Times New Roman"/>
          <w:sz w:val="24"/>
          <w:szCs w:val="24"/>
        </w:rPr>
        <w:t>Usuario</w:t>
      </w:r>
      <w:r w:rsidRPr="00A51AE4">
        <w:t xml:space="preserve"> → </w:t>
      </w:r>
      <w:r w:rsidRPr="00A51AE4">
        <w:rPr>
          <w:rStyle w:val="CdigoHTML"/>
          <w:rFonts w:ascii="Times New Roman" w:eastAsiaTheme="majorEastAsia" w:hAnsi="Times New Roman" w:cs="Times New Roman"/>
          <w:sz w:val="24"/>
          <w:szCs w:val="24"/>
        </w:rPr>
        <w:t>VARCHAR(50)</w:t>
      </w:r>
    </w:p>
    <w:p w14:paraId="1381867B" w14:textId="77777777" w:rsidR="00A51AE4" w:rsidRPr="00A51AE4" w:rsidRDefault="00A51AE4" w:rsidP="000671DD">
      <w:pPr>
        <w:pStyle w:val="NormalWeb"/>
        <w:numPr>
          <w:ilvl w:val="1"/>
          <w:numId w:val="40"/>
        </w:numPr>
      </w:pPr>
      <w:r w:rsidRPr="00A51AE4">
        <w:rPr>
          <w:rStyle w:val="CdigoHTML"/>
          <w:rFonts w:ascii="Times New Roman" w:eastAsiaTheme="majorEastAsia" w:hAnsi="Times New Roman" w:cs="Times New Roman"/>
          <w:sz w:val="24"/>
          <w:szCs w:val="24"/>
        </w:rPr>
        <w:t>Email</w:t>
      </w:r>
      <w:r w:rsidRPr="00A51AE4">
        <w:t xml:space="preserve"> y </w:t>
      </w:r>
      <w:r w:rsidRPr="00A51AE4">
        <w:rPr>
          <w:rStyle w:val="CdigoHTML"/>
          <w:rFonts w:ascii="Times New Roman" w:eastAsiaTheme="majorEastAsia" w:hAnsi="Times New Roman" w:cs="Times New Roman"/>
          <w:sz w:val="24"/>
          <w:szCs w:val="24"/>
        </w:rPr>
        <w:t>Contraseña</w:t>
      </w:r>
      <w:r w:rsidRPr="00A51AE4">
        <w:t xml:space="preserve"> → </w:t>
      </w:r>
      <w:r w:rsidRPr="00A51AE4">
        <w:rPr>
          <w:rStyle w:val="CdigoHTML"/>
          <w:rFonts w:ascii="Times New Roman" w:eastAsiaTheme="majorEastAsia" w:hAnsi="Times New Roman" w:cs="Times New Roman"/>
          <w:sz w:val="24"/>
          <w:szCs w:val="24"/>
        </w:rPr>
        <w:t>VARCHAR(255)</w:t>
      </w:r>
    </w:p>
    <w:p w14:paraId="6B10D10E" w14:textId="77777777" w:rsidR="00A51AE4" w:rsidRPr="00A51AE4" w:rsidRDefault="00A51AE4" w:rsidP="000671DD">
      <w:pPr>
        <w:pStyle w:val="NormalWeb"/>
        <w:numPr>
          <w:ilvl w:val="1"/>
          <w:numId w:val="40"/>
        </w:numPr>
      </w:pPr>
      <w:r w:rsidRPr="00A51AE4">
        <w:rPr>
          <w:rStyle w:val="CdigoHTML"/>
          <w:rFonts w:ascii="Times New Roman" w:eastAsiaTheme="majorEastAsia" w:hAnsi="Times New Roman" w:cs="Times New Roman"/>
          <w:sz w:val="24"/>
          <w:szCs w:val="24"/>
        </w:rPr>
        <w:t>Titulo</w:t>
      </w:r>
      <w:r w:rsidRPr="00A51AE4">
        <w:t xml:space="preserve">, </w:t>
      </w:r>
      <w:r w:rsidRPr="00A51AE4">
        <w:rPr>
          <w:rStyle w:val="CdigoHTML"/>
          <w:rFonts w:ascii="Times New Roman" w:eastAsiaTheme="majorEastAsia" w:hAnsi="Times New Roman" w:cs="Times New Roman"/>
          <w:sz w:val="24"/>
          <w:szCs w:val="24"/>
        </w:rPr>
        <w:t>NombreAlbum</w:t>
      </w:r>
      <w:r w:rsidRPr="00A51AE4">
        <w:t xml:space="preserve">, </w:t>
      </w:r>
      <w:r w:rsidRPr="00A51AE4">
        <w:rPr>
          <w:rStyle w:val="CdigoHTML"/>
          <w:rFonts w:ascii="Times New Roman" w:eastAsiaTheme="majorEastAsia" w:hAnsi="Times New Roman" w:cs="Times New Roman"/>
          <w:sz w:val="24"/>
          <w:szCs w:val="24"/>
        </w:rPr>
        <w:t>NombreArtista</w:t>
      </w:r>
      <w:r w:rsidRPr="00A51AE4">
        <w:t xml:space="preserve">, </w:t>
      </w:r>
      <w:r w:rsidRPr="00A51AE4">
        <w:rPr>
          <w:rStyle w:val="CdigoHTML"/>
          <w:rFonts w:ascii="Times New Roman" w:eastAsiaTheme="majorEastAsia" w:hAnsi="Times New Roman" w:cs="Times New Roman"/>
          <w:sz w:val="24"/>
          <w:szCs w:val="24"/>
        </w:rPr>
        <w:t>NombrePlaylist</w:t>
      </w:r>
      <w:r w:rsidRPr="00A51AE4">
        <w:t xml:space="preserve"> → </w:t>
      </w:r>
      <w:r w:rsidRPr="00A51AE4">
        <w:rPr>
          <w:rStyle w:val="CdigoHTML"/>
          <w:rFonts w:ascii="Times New Roman" w:eastAsiaTheme="majorEastAsia" w:hAnsi="Times New Roman" w:cs="Times New Roman"/>
          <w:sz w:val="24"/>
          <w:szCs w:val="24"/>
        </w:rPr>
        <w:t>VARCHAR(100)</w:t>
      </w:r>
    </w:p>
    <w:p w14:paraId="7F310503" w14:textId="77777777" w:rsidR="00A51AE4" w:rsidRPr="00A51AE4" w:rsidRDefault="00A51AE4" w:rsidP="000671DD">
      <w:pPr>
        <w:pStyle w:val="NormalWeb"/>
        <w:numPr>
          <w:ilvl w:val="1"/>
          <w:numId w:val="40"/>
        </w:numPr>
      </w:pPr>
      <w:r w:rsidRPr="00A51AE4">
        <w:rPr>
          <w:rStyle w:val="CdigoHTML"/>
          <w:rFonts w:ascii="Times New Roman" w:eastAsiaTheme="majorEastAsia" w:hAnsi="Times New Roman" w:cs="Times New Roman"/>
          <w:sz w:val="24"/>
          <w:szCs w:val="24"/>
        </w:rPr>
        <w:t>Portada</w:t>
      </w:r>
      <w:r w:rsidRPr="00A51AE4">
        <w:t xml:space="preserve">, </w:t>
      </w:r>
      <w:r w:rsidRPr="00A51AE4">
        <w:rPr>
          <w:rStyle w:val="CdigoHTML"/>
          <w:rFonts w:ascii="Times New Roman" w:eastAsiaTheme="majorEastAsia" w:hAnsi="Times New Roman" w:cs="Times New Roman"/>
          <w:sz w:val="24"/>
          <w:szCs w:val="24"/>
        </w:rPr>
        <w:t>Imagen</w:t>
      </w:r>
      <w:r w:rsidRPr="00A51AE4">
        <w:t xml:space="preserve">, </w:t>
      </w:r>
      <w:r w:rsidRPr="00A51AE4">
        <w:rPr>
          <w:rStyle w:val="CdigoHTML"/>
          <w:rFonts w:ascii="Times New Roman" w:eastAsiaTheme="majorEastAsia" w:hAnsi="Times New Roman" w:cs="Times New Roman"/>
          <w:sz w:val="24"/>
          <w:szCs w:val="24"/>
        </w:rPr>
        <w:t>ImagenArtista</w:t>
      </w:r>
      <w:r w:rsidRPr="00A51AE4">
        <w:t xml:space="preserve">, </w:t>
      </w:r>
      <w:r w:rsidRPr="00A51AE4">
        <w:rPr>
          <w:rStyle w:val="CdigoHTML"/>
          <w:rFonts w:ascii="Times New Roman" w:eastAsiaTheme="majorEastAsia" w:hAnsi="Times New Roman" w:cs="Times New Roman"/>
          <w:sz w:val="24"/>
          <w:szCs w:val="24"/>
        </w:rPr>
        <w:t>URL</w:t>
      </w:r>
      <w:r w:rsidRPr="00A51AE4">
        <w:t xml:space="preserve">, </w:t>
      </w:r>
      <w:r w:rsidRPr="00A51AE4">
        <w:rPr>
          <w:rStyle w:val="CdigoHTML"/>
          <w:rFonts w:ascii="Times New Roman" w:eastAsiaTheme="majorEastAsia" w:hAnsi="Times New Roman" w:cs="Times New Roman"/>
          <w:sz w:val="24"/>
          <w:szCs w:val="24"/>
        </w:rPr>
        <w:t>ImagenPlaylist</w:t>
      </w:r>
      <w:r w:rsidRPr="00A51AE4">
        <w:t xml:space="preserve"> → </w:t>
      </w:r>
      <w:r w:rsidRPr="00A51AE4">
        <w:rPr>
          <w:rStyle w:val="CdigoHTML"/>
          <w:rFonts w:ascii="Times New Roman" w:eastAsiaTheme="majorEastAsia" w:hAnsi="Times New Roman" w:cs="Times New Roman"/>
          <w:sz w:val="24"/>
          <w:szCs w:val="24"/>
        </w:rPr>
        <w:t>VARCHAR(255)</w:t>
      </w:r>
    </w:p>
    <w:p w14:paraId="169A38E8" w14:textId="77777777" w:rsidR="00A51AE4" w:rsidRPr="00A51AE4" w:rsidRDefault="00A51AE4" w:rsidP="00A51AE4">
      <w:pPr>
        <w:pStyle w:val="NormalWeb"/>
        <w:ind w:left="720"/>
      </w:pPr>
      <w:r w:rsidRPr="00A51AE4">
        <w:t>→ Se ha dimensionado en función del contenido esperado:</w:t>
      </w:r>
    </w:p>
    <w:p w14:paraId="3585D6A7" w14:textId="77777777" w:rsidR="00A51AE4" w:rsidRPr="00A51AE4" w:rsidRDefault="00A51AE4" w:rsidP="000671DD">
      <w:pPr>
        <w:pStyle w:val="NormalWeb"/>
        <w:numPr>
          <w:ilvl w:val="1"/>
          <w:numId w:val="40"/>
        </w:numPr>
      </w:pPr>
      <w:r w:rsidRPr="00A51AE4">
        <w:t>Los campos con imágenes y URLs permiten hasta 255 caracteres, en línea con rutas completas o direcciones web.</w:t>
      </w:r>
    </w:p>
    <w:p w14:paraId="6A888B40" w14:textId="77777777" w:rsidR="00A51AE4" w:rsidRPr="00A51AE4" w:rsidRDefault="00A51AE4" w:rsidP="000671DD">
      <w:pPr>
        <w:pStyle w:val="NormalWeb"/>
        <w:numPr>
          <w:ilvl w:val="1"/>
          <w:numId w:val="40"/>
        </w:numPr>
      </w:pPr>
      <w:r w:rsidRPr="00A51AE4">
        <w:t>Los campos como nombre de usuario o nombre de artista tienen una longitud más contenida para optimizar espacio y rendimiento.</w:t>
      </w:r>
    </w:p>
    <w:p w14:paraId="706CAD0B" w14:textId="0F5021D4" w:rsidR="00A51AE4" w:rsidRPr="00A51AE4" w:rsidRDefault="00A51AE4" w:rsidP="00A51AE4">
      <w:pPr>
        <w:rPr>
          <w:rFonts w:cs="Times New Roman"/>
          <w:szCs w:val="24"/>
        </w:rPr>
      </w:pPr>
      <w:r w:rsidRPr="00A51AE4">
        <w:rPr>
          <w:rStyle w:val="Textoennegrita"/>
          <w:rFonts w:cs="Times New Roman"/>
          <w:b w:val="0"/>
          <w:bCs w:val="0"/>
          <w:szCs w:val="24"/>
        </w:rPr>
        <w:t>Tipos de datos de fecha y hora:</w:t>
      </w:r>
    </w:p>
    <w:p w14:paraId="61F3E045" w14:textId="73E8C9DC" w:rsidR="00A51AE4" w:rsidRPr="00A51AE4" w:rsidRDefault="00A51AE4" w:rsidP="000671DD">
      <w:pPr>
        <w:pStyle w:val="NormalWeb"/>
        <w:numPr>
          <w:ilvl w:val="0"/>
          <w:numId w:val="41"/>
        </w:numPr>
      </w:pPr>
      <w:r w:rsidRPr="00A51AE4">
        <w:rPr>
          <w:rStyle w:val="CdigoHTML"/>
          <w:rFonts w:ascii="Times New Roman" w:eastAsiaTheme="majorEastAsia" w:hAnsi="Times New Roman" w:cs="Times New Roman"/>
          <w:b/>
          <w:bCs/>
          <w:sz w:val="24"/>
          <w:szCs w:val="24"/>
        </w:rPr>
        <w:t>TIMESTAMP</w:t>
      </w:r>
      <w:r w:rsidRPr="00A51AE4">
        <w:t>:</w:t>
      </w:r>
      <w:r>
        <w:t xml:space="preserve"> </w:t>
      </w:r>
      <w:r w:rsidRPr="00A51AE4">
        <w:t xml:space="preserve">Usado en campos como </w:t>
      </w:r>
      <w:r w:rsidRPr="00A51AE4">
        <w:rPr>
          <w:rStyle w:val="CdigoHTML"/>
          <w:rFonts w:ascii="Times New Roman" w:eastAsiaTheme="majorEastAsia" w:hAnsi="Times New Roman" w:cs="Times New Roman"/>
          <w:sz w:val="24"/>
          <w:szCs w:val="24"/>
        </w:rPr>
        <w:t>FechaReproduccion</w:t>
      </w:r>
      <w:r w:rsidRPr="00A51AE4">
        <w:t xml:space="preserve"> y </w:t>
      </w:r>
      <w:r w:rsidRPr="00A51AE4">
        <w:rPr>
          <w:rStyle w:val="CdigoHTML"/>
          <w:rFonts w:ascii="Times New Roman" w:eastAsiaTheme="majorEastAsia" w:hAnsi="Times New Roman" w:cs="Times New Roman"/>
          <w:sz w:val="24"/>
          <w:szCs w:val="24"/>
        </w:rPr>
        <w:t>FechaActualizacion</w:t>
      </w:r>
      <w:r w:rsidRPr="00A51AE4">
        <w:t xml:space="preserve">, </w:t>
      </w:r>
      <w:r>
        <w:t>e</w:t>
      </w:r>
      <w:r w:rsidRPr="00A51AE4">
        <w:t>s más ligero, dinámico y se ajusta automáticamente a la hora local del servidor</w:t>
      </w:r>
      <w:r>
        <w:t>.</w:t>
      </w:r>
    </w:p>
    <w:p w14:paraId="7B9F0308" w14:textId="618A9A52" w:rsidR="00A51AE4" w:rsidRDefault="00A51AE4" w:rsidP="00A51AE4">
      <w:pPr>
        <w:pStyle w:val="NormalWeb"/>
      </w:pPr>
      <w:r w:rsidRPr="00A51AE4">
        <w:t xml:space="preserve">Se ha mantenido una </w:t>
      </w:r>
      <w:r w:rsidRPr="00A51AE4">
        <w:rPr>
          <w:rStyle w:val="Textoennegrita"/>
        </w:rPr>
        <w:t>coherencia clara</w:t>
      </w:r>
      <w:r w:rsidRPr="00A51AE4">
        <w:t xml:space="preserve"> entre los tipos de datos elegidos y el propósito de cada campo. Los tamaños de los </w:t>
      </w:r>
      <w:r w:rsidRPr="00A51AE4">
        <w:rPr>
          <w:rStyle w:val="CdigoHTML"/>
          <w:rFonts w:ascii="Times New Roman" w:eastAsiaTheme="majorEastAsia" w:hAnsi="Times New Roman" w:cs="Times New Roman"/>
          <w:sz w:val="24"/>
          <w:szCs w:val="24"/>
        </w:rPr>
        <w:t>VARCHAR</w:t>
      </w:r>
      <w:r w:rsidRPr="00A51AE4">
        <w:t xml:space="preserve"> se han ajustado con criterio para equilibrar eficiencia y funcionalidad, y se ha normalizado el uso de </w:t>
      </w:r>
      <w:r w:rsidRPr="00A51AE4">
        <w:rPr>
          <w:rStyle w:val="CdigoHTML"/>
          <w:rFonts w:ascii="Times New Roman" w:eastAsiaTheme="majorEastAsia" w:hAnsi="Times New Roman" w:cs="Times New Roman"/>
          <w:sz w:val="24"/>
          <w:szCs w:val="24"/>
        </w:rPr>
        <w:t>INT</w:t>
      </w:r>
      <w:r w:rsidRPr="00A51AE4">
        <w:t xml:space="preserve"> para todas las relaciones entre tablas</w:t>
      </w:r>
      <w:r>
        <w:t>. Así</w:t>
      </w:r>
      <w:r w:rsidRPr="00A51AE4">
        <w:t xml:space="preserve"> </w:t>
      </w:r>
      <w:r w:rsidR="009C5382">
        <w:t>además</w:t>
      </w:r>
      <w:r>
        <w:t xml:space="preserve"> de </w:t>
      </w:r>
      <w:r w:rsidRPr="00A51AE4">
        <w:t>cumpl</w:t>
      </w:r>
      <w:r>
        <w:t>ir</w:t>
      </w:r>
      <w:r w:rsidRPr="00A51AE4">
        <w:t xml:space="preserve"> con su propósito funcional, está optimizada para escalar y mantenerse fácilmente.</w:t>
      </w:r>
    </w:p>
    <w:p w14:paraId="6B8482ED" w14:textId="77777777" w:rsidR="005B35BB" w:rsidRPr="00FD391B" w:rsidRDefault="005B35BB" w:rsidP="005B35BB">
      <w:pPr>
        <w:pStyle w:val="NormalWeb"/>
        <w:rPr>
          <w:rFonts w:ascii="Arial" w:hAnsi="Arial" w:cs="Arial"/>
          <w:b/>
          <w:bCs/>
        </w:rPr>
      </w:pPr>
      <w:r w:rsidRPr="00FD391B">
        <w:rPr>
          <w:rFonts w:ascii="Arial" w:hAnsi="Arial" w:cs="Arial"/>
          <w:b/>
          <w:bCs/>
        </w:rPr>
        <w:t>3.2.2.1.6. Scripts de creación de tablas e inserciones iniciales</w:t>
      </w:r>
    </w:p>
    <w:p w14:paraId="7B07F5B8" w14:textId="1140A8CA" w:rsidR="005B35BB" w:rsidRPr="005B35BB" w:rsidRDefault="005B35BB" w:rsidP="005B35BB">
      <w:pPr>
        <w:pStyle w:val="NormalWeb"/>
      </w:pPr>
      <w:r w:rsidRPr="005B35BB">
        <w:t xml:space="preserve">Los scripts necesarios para la creación de las tablas y la inserción inicial de datos han sido implementados directamente en el archivo index.php del servidor. </w:t>
      </w:r>
      <w:r>
        <w:t>Esto</w:t>
      </w:r>
      <w:r w:rsidRPr="005B35BB">
        <w:t xml:space="preserve"> permite que al iniciar por primera vez la aplicación, se cree la estructura de base de datos automáticamente, incluyendo un usuario administrador por defecto.</w:t>
      </w:r>
    </w:p>
    <w:p w14:paraId="7B6A8AAD" w14:textId="77777777" w:rsidR="005B35BB" w:rsidRPr="005B35BB" w:rsidRDefault="005B35BB" w:rsidP="005B35BB">
      <w:pPr>
        <w:pStyle w:val="NormalWeb"/>
      </w:pPr>
      <w:r w:rsidRPr="005B35BB">
        <w:t>La creación de las siguientes tablas se encuentra en el código de dicho archivo:</w:t>
      </w:r>
    </w:p>
    <w:p w14:paraId="41571259" w14:textId="77777777" w:rsidR="005B35BB" w:rsidRPr="005B35BB" w:rsidRDefault="005B35BB" w:rsidP="000671DD">
      <w:pPr>
        <w:pStyle w:val="NormalWeb"/>
        <w:numPr>
          <w:ilvl w:val="0"/>
          <w:numId w:val="42"/>
        </w:numPr>
      </w:pPr>
      <w:r w:rsidRPr="005B35BB">
        <w:t>Usuarios</w:t>
      </w:r>
    </w:p>
    <w:p w14:paraId="4467B1C7" w14:textId="77777777" w:rsidR="005B35BB" w:rsidRPr="005B35BB" w:rsidRDefault="005B35BB" w:rsidP="000671DD">
      <w:pPr>
        <w:pStyle w:val="NormalWeb"/>
        <w:numPr>
          <w:ilvl w:val="0"/>
          <w:numId w:val="42"/>
        </w:numPr>
      </w:pPr>
      <w:r w:rsidRPr="005B35BB">
        <w:t>HistorialUltimaReproduccion</w:t>
      </w:r>
    </w:p>
    <w:p w14:paraId="591C0A24" w14:textId="77777777" w:rsidR="005B35BB" w:rsidRPr="005B35BB" w:rsidRDefault="005B35BB" w:rsidP="000671DD">
      <w:pPr>
        <w:pStyle w:val="NormalWeb"/>
        <w:numPr>
          <w:ilvl w:val="0"/>
          <w:numId w:val="42"/>
        </w:numPr>
      </w:pPr>
      <w:r w:rsidRPr="005B35BB">
        <w:t>Favoritos</w:t>
      </w:r>
    </w:p>
    <w:p w14:paraId="23BDE1AB" w14:textId="77777777" w:rsidR="005B35BB" w:rsidRPr="005B35BB" w:rsidRDefault="005B35BB" w:rsidP="000671DD">
      <w:pPr>
        <w:pStyle w:val="NormalWeb"/>
        <w:numPr>
          <w:ilvl w:val="0"/>
          <w:numId w:val="42"/>
        </w:numPr>
      </w:pPr>
      <w:r w:rsidRPr="005B35BB">
        <w:t>Playlists</w:t>
      </w:r>
    </w:p>
    <w:p w14:paraId="468727C0" w14:textId="77777777" w:rsidR="005B35BB" w:rsidRPr="005B35BB" w:rsidRDefault="005B35BB" w:rsidP="000671DD">
      <w:pPr>
        <w:pStyle w:val="NormalWeb"/>
        <w:numPr>
          <w:ilvl w:val="0"/>
          <w:numId w:val="42"/>
        </w:numPr>
      </w:pPr>
      <w:r w:rsidRPr="005B35BB">
        <w:t>Playlist_Canciones</w:t>
      </w:r>
    </w:p>
    <w:p w14:paraId="67465A37" w14:textId="77777777" w:rsidR="005B35BB" w:rsidRPr="005B35BB" w:rsidRDefault="005B35BB" w:rsidP="005B35BB">
      <w:pPr>
        <w:pStyle w:val="NormalWeb"/>
      </w:pPr>
      <w:r w:rsidRPr="005B35BB">
        <w:lastRenderedPageBreak/>
        <w:t xml:space="preserve">También se incluye la </w:t>
      </w:r>
      <w:r w:rsidRPr="005B35BB">
        <w:rPr>
          <w:b/>
          <w:bCs/>
        </w:rPr>
        <w:t>inserción inicial del usuario administrador</w:t>
      </w:r>
      <w:r w:rsidRPr="005B35BB">
        <w:t xml:space="preserve"> con correo admnstradr@gmail.com.</w:t>
      </w:r>
    </w:p>
    <w:p w14:paraId="78C0A7BF" w14:textId="0B321481" w:rsidR="005B35BB" w:rsidRPr="00A51AE4" w:rsidRDefault="005B35BB" w:rsidP="00A51AE4">
      <w:pPr>
        <w:pStyle w:val="NormalWeb"/>
      </w:pPr>
      <w:r w:rsidRPr="00FB1AC2">
        <w:t>Este sistema garantiza una instalación rápida y autónoma del entorno, sin necesidad de ejecutar manualmente los scripts SQL.</w:t>
      </w:r>
    </w:p>
    <w:p w14:paraId="4FA54695" w14:textId="77777777" w:rsidR="0074079C" w:rsidRPr="00FD391B" w:rsidRDefault="0074079C" w:rsidP="0074079C">
      <w:pPr>
        <w:pStyle w:val="NormalWeb"/>
        <w:rPr>
          <w:rFonts w:ascii="Arial" w:hAnsi="Arial" w:cs="Arial"/>
          <w:b/>
          <w:bCs/>
        </w:rPr>
      </w:pPr>
      <w:r w:rsidRPr="00FD391B">
        <w:rPr>
          <w:rFonts w:ascii="Arial" w:hAnsi="Arial" w:cs="Arial"/>
          <w:b/>
          <w:bCs/>
        </w:rPr>
        <w:t>3.2.2.2. Servidor</w:t>
      </w:r>
    </w:p>
    <w:p w14:paraId="129197ED" w14:textId="77777777" w:rsidR="0074079C" w:rsidRPr="00FD391B" w:rsidRDefault="0074079C" w:rsidP="0074079C">
      <w:pPr>
        <w:pStyle w:val="NormalWeb"/>
        <w:rPr>
          <w:rFonts w:ascii="Arial" w:hAnsi="Arial" w:cs="Arial"/>
          <w:b/>
          <w:bCs/>
        </w:rPr>
      </w:pPr>
      <w:r w:rsidRPr="00FD391B">
        <w:rPr>
          <w:rFonts w:ascii="Arial" w:hAnsi="Arial" w:cs="Arial"/>
          <w:b/>
          <w:bCs/>
        </w:rPr>
        <w:t>3.2.2.2.1. Lista de funciones en PHP</w:t>
      </w:r>
    </w:p>
    <w:p w14:paraId="5D7BC47F" w14:textId="09AD8A5A" w:rsidR="0074079C" w:rsidRPr="0074079C" w:rsidRDefault="0074079C" w:rsidP="0074079C">
      <w:pPr>
        <w:pStyle w:val="NormalWeb"/>
      </w:pPr>
      <w:r w:rsidRPr="0074079C">
        <w:t>En el servidor se han desarrollado múltiples funciones y scripts en PHP que gestionan la lógica de la aplicación. A continuación, se presenta una relación organizada de los archivos PHP utilizados, junto con una descripción detallada de las funciones que realiza cada uno:</w:t>
      </w:r>
    </w:p>
    <w:p w14:paraId="702E1C91" w14:textId="77777777" w:rsidR="0074079C" w:rsidRPr="0074079C" w:rsidRDefault="0074079C" w:rsidP="0074079C">
      <w:pPr>
        <w:pStyle w:val="NormalWeb"/>
      </w:pPr>
      <w:r w:rsidRPr="0074079C">
        <w:t>1. index.php</w:t>
      </w:r>
    </w:p>
    <w:p w14:paraId="340ADE1D" w14:textId="77777777" w:rsidR="0074079C" w:rsidRPr="0074079C" w:rsidRDefault="0074079C" w:rsidP="000671DD">
      <w:pPr>
        <w:pStyle w:val="NormalWeb"/>
        <w:numPr>
          <w:ilvl w:val="0"/>
          <w:numId w:val="43"/>
        </w:numPr>
      </w:pPr>
      <w:r w:rsidRPr="0074079C">
        <w:t>Comprueba si existe la base de datos y, si no, la crea automáticamente.</w:t>
      </w:r>
    </w:p>
    <w:p w14:paraId="1FF7C6B2" w14:textId="77777777" w:rsidR="0074079C" w:rsidRPr="0074079C" w:rsidRDefault="0074079C" w:rsidP="000671DD">
      <w:pPr>
        <w:pStyle w:val="NormalWeb"/>
        <w:numPr>
          <w:ilvl w:val="0"/>
          <w:numId w:val="43"/>
        </w:numPr>
      </w:pPr>
      <w:r w:rsidRPr="0074079C">
        <w:t>Crea las tablas necesarias (Usuarios, HistorialUltimaReproduccion, etc.).</w:t>
      </w:r>
    </w:p>
    <w:p w14:paraId="7F8E4B10" w14:textId="77777777" w:rsidR="0074079C" w:rsidRPr="0074079C" w:rsidRDefault="0074079C" w:rsidP="000671DD">
      <w:pPr>
        <w:pStyle w:val="NormalWeb"/>
        <w:numPr>
          <w:ilvl w:val="0"/>
          <w:numId w:val="43"/>
        </w:numPr>
      </w:pPr>
      <w:r w:rsidRPr="0074079C">
        <w:t>Inserta el usuario administrador por defecto.</w:t>
      </w:r>
    </w:p>
    <w:p w14:paraId="10E2B20E" w14:textId="77777777" w:rsidR="0074079C" w:rsidRPr="0074079C" w:rsidRDefault="0074079C" w:rsidP="000671DD">
      <w:pPr>
        <w:pStyle w:val="NormalWeb"/>
        <w:numPr>
          <w:ilvl w:val="0"/>
          <w:numId w:val="43"/>
        </w:numPr>
      </w:pPr>
      <w:r w:rsidRPr="0074079C">
        <w:t>Valida el login del usuario (verifica email y contraseña).</w:t>
      </w:r>
    </w:p>
    <w:p w14:paraId="1176E9DD" w14:textId="7B69F177" w:rsidR="0074079C" w:rsidRPr="0074079C" w:rsidRDefault="0074079C" w:rsidP="000671DD">
      <w:pPr>
        <w:pStyle w:val="NormalWeb"/>
        <w:numPr>
          <w:ilvl w:val="0"/>
          <w:numId w:val="43"/>
        </w:numPr>
      </w:pPr>
      <w:r w:rsidRPr="0074079C">
        <w:t>Inicia la sesión y redirige a inicio.php.</w:t>
      </w:r>
    </w:p>
    <w:p w14:paraId="19F681DA" w14:textId="77777777" w:rsidR="0074079C" w:rsidRPr="0074079C" w:rsidRDefault="0074079C" w:rsidP="0074079C">
      <w:pPr>
        <w:pStyle w:val="NormalWeb"/>
      </w:pPr>
      <w:r w:rsidRPr="0074079C">
        <w:t>2. registro_usuario.php</w:t>
      </w:r>
    </w:p>
    <w:p w14:paraId="20E05560" w14:textId="77777777" w:rsidR="0074079C" w:rsidRPr="0074079C" w:rsidRDefault="0074079C" w:rsidP="000671DD">
      <w:pPr>
        <w:pStyle w:val="NormalWeb"/>
        <w:numPr>
          <w:ilvl w:val="0"/>
          <w:numId w:val="44"/>
        </w:numPr>
      </w:pPr>
      <w:r w:rsidRPr="0074079C">
        <w:t>Verifica si el correo ya está registrado.</w:t>
      </w:r>
    </w:p>
    <w:p w14:paraId="5937FACC" w14:textId="77777777" w:rsidR="0074079C" w:rsidRPr="0074079C" w:rsidRDefault="0074079C" w:rsidP="000671DD">
      <w:pPr>
        <w:pStyle w:val="NormalWeb"/>
        <w:numPr>
          <w:ilvl w:val="0"/>
          <w:numId w:val="44"/>
        </w:numPr>
      </w:pPr>
      <w:r w:rsidRPr="0074079C">
        <w:t>Si no existe, inserta el nuevo usuario en la tabla Usuarios.</w:t>
      </w:r>
    </w:p>
    <w:p w14:paraId="539D436B" w14:textId="77777777" w:rsidR="0074079C" w:rsidRPr="0074079C" w:rsidRDefault="0074079C" w:rsidP="000671DD">
      <w:pPr>
        <w:pStyle w:val="NormalWeb"/>
        <w:numPr>
          <w:ilvl w:val="0"/>
          <w:numId w:val="44"/>
        </w:numPr>
      </w:pPr>
      <w:r w:rsidRPr="0074079C">
        <w:t>Utiliza password_hash para almacenar contraseñas de forma segura.</w:t>
      </w:r>
    </w:p>
    <w:p w14:paraId="7C67C9AF" w14:textId="276BF80B" w:rsidR="0074079C" w:rsidRPr="0074079C" w:rsidRDefault="0074079C" w:rsidP="000671DD">
      <w:pPr>
        <w:pStyle w:val="NormalWeb"/>
        <w:numPr>
          <w:ilvl w:val="0"/>
          <w:numId w:val="44"/>
        </w:numPr>
      </w:pPr>
      <w:r w:rsidRPr="0074079C">
        <w:t>Muestra mensajes visuales de éxito o error según el resultado del registro.</w:t>
      </w:r>
    </w:p>
    <w:p w14:paraId="34B12826" w14:textId="77777777" w:rsidR="0074079C" w:rsidRPr="0074079C" w:rsidRDefault="0074079C" w:rsidP="0074079C">
      <w:pPr>
        <w:pStyle w:val="NormalWeb"/>
      </w:pPr>
      <w:r w:rsidRPr="0074079C">
        <w:t>3. inicio.php</w:t>
      </w:r>
    </w:p>
    <w:p w14:paraId="0B5E111A" w14:textId="77777777" w:rsidR="0074079C" w:rsidRPr="0074079C" w:rsidRDefault="0074079C" w:rsidP="000671DD">
      <w:pPr>
        <w:pStyle w:val="NormalWeb"/>
        <w:numPr>
          <w:ilvl w:val="0"/>
          <w:numId w:val="45"/>
        </w:numPr>
      </w:pPr>
      <w:r w:rsidRPr="0074079C">
        <w:t>Comprueba si hay sesión activa.</w:t>
      </w:r>
    </w:p>
    <w:p w14:paraId="32C2B703" w14:textId="77777777" w:rsidR="0074079C" w:rsidRPr="0074079C" w:rsidRDefault="0074079C" w:rsidP="000671DD">
      <w:pPr>
        <w:pStyle w:val="NormalWeb"/>
        <w:numPr>
          <w:ilvl w:val="0"/>
          <w:numId w:val="45"/>
        </w:numPr>
      </w:pPr>
      <w:r w:rsidRPr="0074079C">
        <w:t>Carga la última canción reproducida del usuario desde HistorialUltimaReproduccion.</w:t>
      </w:r>
    </w:p>
    <w:p w14:paraId="72F3BA24" w14:textId="77777777" w:rsidR="0074079C" w:rsidRPr="0074079C" w:rsidRDefault="0074079C" w:rsidP="000671DD">
      <w:pPr>
        <w:pStyle w:val="NormalWeb"/>
        <w:numPr>
          <w:ilvl w:val="0"/>
          <w:numId w:val="45"/>
        </w:numPr>
      </w:pPr>
      <w:r w:rsidRPr="0074079C">
        <w:t>Muestra un reproductor embebido con la canción (Spotify embed).</w:t>
      </w:r>
    </w:p>
    <w:p w14:paraId="1FCD2103" w14:textId="5CEE4994" w:rsidR="0074079C" w:rsidRPr="0074079C" w:rsidRDefault="0074079C" w:rsidP="000671DD">
      <w:pPr>
        <w:pStyle w:val="NormalWeb"/>
        <w:numPr>
          <w:ilvl w:val="0"/>
          <w:numId w:val="45"/>
        </w:numPr>
      </w:pPr>
      <w:r w:rsidRPr="0074079C">
        <w:t>Evita el acceso mediante botón “atrás” tras cerrar sesión, gracias a cabeceras de no caché.</w:t>
      </w:r>
    </w:p>
    <w:p w14:paraId="1B782DAF" w14:textId="77777777" w:rsidR="0074079C" w:rsidRPr="0074079C" w:rsidRDefault="0074079C" w:rsidP="0074079C">
      <w:pPr>
        <w:pStyle w:val="NormalWeb"/>
      </w:pPr>
      <w:r w:rsidRPr="0074079C">
        <w:t>4. logout.php</w:t>
      </w:r>
    </w:p>
    <w:p w14:paraId="6C7D51E3" w14:textId="77777777" w:rsidR="0074079C" w:rsidRPr="0074079C" w:rsidRDefault="0074079C" w:rsidP="000671DD">
      <w:pPr>
        <w:pStyle w:val="NormalWeb"/>
        <w:numPr>
          <w:ilvl w:val="0"/>
          <w:numId w:val="46"/>
        </w:numPr>
      </w:pPr>
      <w:r w:rsidRPr="0074079C">
        <w:t>Destruye la sesión del usuario.</w:t>
      </w:r>
    </w:p>
    <w:p w14:paraId="151080CF" w14:textId="07CC6121" w:rsidR="0074079C" w:rsidRDefault="0074079C" w:rsidP="000671DD">
      <w:pPr>
        <w:pStyle w:val="NormalWeb"/>
        <w:numPr>
          <w:ilvl w:val="0"/>
          <w:numId w:val="46"/>
        </w:numPr>
      </w:pPr>
      <w:r w:rsidRPr="0074079C">
        <w:t>Redirige a index.php.</w:t>
      </w:r>
    </w:p>
    <w:p w14:paraId="731D49C0" w14:textId="77777777" w:rsidR="0074079C" w:rsidRPr="0074079C" w:rsidRDefault="0074079C" w:rsidP="0074079C">
      <w:pPr>
        <w:pStyle w:val="NormalWeb"/>
      </w:pPr>
    </w:p>
    <w:p w14:paraId="352A41E4" w14:textId="77777777" w:rsidR="0074079C" w:rsidRPr="0074079C" w:rsidRDefault="0074079C" w:rsidP="0074079C">
      <w:pPr>
        <w:pStyle w:val="NormalWeb"/>
      </w:pPr>
      <w:r w:rsidRPr="0074079C">
        <w:lastRenderedPageBreak/>
        <w:t>5. form_perfil.php</w:t>
      </w:r>
    </w:p>
    <w:p w14:paraId="312EA69D" w14:textId="77777777" w:rsidR="0074079C" w:rsidRPr="0074079C" w:rsidRDefault="0074079C" w:rsidP="000671DD">
      <w:pPr>
        <w:pStyle w:val="NormalWeb"/>
        <w:numPr>
          <w:ilvl w:val="0"/>
          <w:numId w:val="47"/>
        </w:numPr>
      </w:pPr>
      <w:r w:rsidRPr="0074079C">
        <w:t>Muestra el perfil del usuario actualmente logueado.</w:t>
      </w:r>
    </w:p>
    <w:p w14:paraId="65BAA641" w14:textId="77777777" w:rsidR="0074079C" w:rsidRPr="0074079C" w:rsidRDefault="0074079C" w:rsidP="000671DD">
      <w:pPr>
        <w:pStyle w:val="NormalWeb"/>
        <w:numPr>
          <w:ilvl w:val="0"/>
          <w:numId w:val="47"/>
        </w:numPr>
      </w:pPr>
      <w:r w:rsidRPr="0074079C">
        <w:t>Permite modificar nombre, usuario visible, correo y foto de perfil.</w:t>
      </w:r>
    </w:p>
    <w:p w14:paraId="5801A952" w14:textId="672C5EBE" w:rsidR="0074079C" w:rsidRPr="0074079C" w:rsidRDefault="0074079C" w:rsidP="000671DD">
      <w:pPr>
        <w:pStyle w:val="NormalWeb"/>
        <w:numPr>
          <w:ilvl w:val="0"/>
          <w:numId w:val="47"/>
        </w:numPr>
      </w:pPr>
      <w:r w:rsidRPr="0074079C">
        <w:t>Envía los datos modificados a guardar_perfil.php.</w:t>
      </w:r>
    </w:p>
    <w:p w14:paraId="52C99EA8" w14:textId="77777777" w:rsidR="0074079C" w:rsidRPr="0074079C" w:rsidRDefault="0074079C" w:rsidP="0074079C">
      <w:pPr>
        <w:pStyle w:val="NormalWeb"/>
      </w:pPr>
      <w:r w:rsidRPr="0074079C">
        <w:t>6. guardar_perfil.php</w:t>
      </w:r>
    </w:p>
    <w:p w14:paraId="1BD87424" w14:textId="77777777" w:rsidR="0074079C" w:rsidRPr="0074079C" w:rsidRDefault="0074079C" w:rsidP="000671DD">
      <w:pPr>
        <w:pStyle w:val="NormalWeb"/>
        <w:numPr>
          <w:ilvl w:val="0"/>
          <w:numId w:val="48"/>
        </w:numPr>
      </w:pPr>
      <w:r w:rsidRPr="0074079C">
        <w:t>Recoge los datos modificados del formulario de perfil.</w:t>
      </w:r>
    </w:p>
    <w:p w14:paraId="59EC4C23" w14:textId="77777777" w:rsidR="0074079C" w:rsidRPr="0074079C" w:rsidRDefault="0074079C" w:rsidP="000671DD">
      <w:pPr>
        <w:pStyle w:val="NormalWeb"/>
        <w:numPr>
          <w:ilvl w:val="0"/>
          <w:numId w:val="48"/>
        </w:numPr>
      </w:pPr>
      <w:r w:rsidRPr="0074079C">
        <w:t>Actualiza la información del usuario en la base de datos.</w:t>
      </w:r>
    </w:p>
    <w:p w14:paraId="662CF79F" w14:textId="61570904" w:rsidR="0074079C" w:rsidRPr="0074079C" w:rsidRDefault="0074079C" w:rsidP="000671DD">
      <w:pPr>
        <w:pStyle w:val="NormalWeb"/>
        <w:numPr>
          <w:ilvl w:val="0"/>
          <w:numId w:val="48"/>
        </w:numPr>
      </w:pPr>
      <w:r w:rsidRPr="0074079C">
        <w:t>Guarda la nueva imagen si se ha subido y reemplaza la anterior.</w:t>
      </w:r>
    </w:p>
    <w:p w14:paraId="6624848C" w14:textId="77777777" w:rsidR="0074079C" w:rsidRPr="0074079C" w:rsidRDefault="0074079C" w:rsidP="0074079C">
      <w:pPr>
        <w:pStyle w:val="NormalWeb"/>
      </w:pPr>
      <w:r w:rsidRPr="0074079C">
        <w:t>7. buscar.php</w:t>
      </w:r>
    </w:p>
    <w:p w14:paraId="21FDDD61" w14:textId="77777777" w:rsidR="0074079C" w:rsidRPr="0074079C" w:rsidRDefault="0074079C" w:rsidP="000671DD">
      <w:pPr>
        <w:pStyle w:val="NormalWeb"/>
        <w:numPr>
          <w:ilvl w:val="0"/>
          <w:numId w:val="49"/>
        </w:numPr>
      </w:pPr>
      <w:r w:rsidRPr="0074079C">
        <w:t>Contiene el contenedor de búsqueda y resultados dinámicos.</w:t>
      </w:r>
    </w:p>
    <w:p w14:paraId="2322A902" w14:textId="77777777" w:rsidR="0074079C" w:rsidRPr="0074079C" w:rsidRDefault="0074079C" w:rsidP="000671DD">
      <w:pPr>
        <w:pStyle w:val="NormalWeb"/>
        <w:numPr>
          <w:ilvl w:val="0"/>
          <w:numId w:val="49"/>
        </w:numPr>
      </w:pPr>
      <w:r w:rsidRPr="0074079C">
        <w:t>Se conecta con js/buscar.js para usar la API de Spotify.</w:t>
      </w:r>
    </w:p>
    <w:p w14:paraId="22BD7710" w14:textId="3AEB76CB" w:rsidR="0074079C" w:rsidRPr="0074079C" w:rsidRDefault="0074079C" w:rsidP="000671DD">
      <w:pPr>
        <w:pStyle w:val="NormalWeb"/>
        <w:numPr>
          <w:ilvl w:val="0"/>
          <w:numId w:val="49"/>
        </w:numPr>
      </w:pPr>
      <w:r w:rsidRPr="0074079C">
        <w:t>Muestra botones para añadir canciones a favoritos o playlists.</w:t>
      </w:r>
    </w:p>
    <w:p w14:paraId="598D5FAD" w14:textId="77777777" w:rsidR="0074079C" w:rsidRPr="0074079C" w:rsidRDefault="0074079C" w:rsidP="0074079C">
      <w:pPr>
        <w:pStyle w:val="NormalWeb"/>
      </w:pPr>
      <w:r w:rsidRPr="0074079C">
        <w:t>8. añadir_favoritos.php</w:t>
      </w:r>
    </w:p>
    <w:p w14:paraId="1F9C58E6" w14:textId="77777777" w:rsidR="0074079C" w:rsidRPr="0074079C" w:rsidRDefault="0074079C" w:rsidP="000671DD">
      <w:pPr>
        <w:pStyle w:val="NormalWeb"/>
        <w:numPr>
          <w:ilvl w:val="0"/>
          <w:numId w:val="50"/>
        </w:numPr>
      </w:pPr>
      <w:r w:rsidRPr="0074079C">
        <w:t>Inserta una canción en la tabla Favoritos.</w:t>
      </w:r>
    </w:p>
    <w:p w14:paraId="4C0B3C5B" w14:textId="77777777" w:rsidR="0074079C" w:rsidRPr="0074079C" w:rsidRDefault="0074079C" w:rsidP="000671DD">
      <w:pPr>
        <w:pStyle w:val="NormalWeb"/>
        <w:numPr>
          <w:ilvl w:val="0"/>
          <w:numId w:val="50"/>
        </w:numPr>
      </w:pPr>
      <w:r w:rsidRPr="0074079C">
        <w:t>Recoge los datos enviados por POST (titulo, artista, portada, url).</w:t>
      </w:r>
    </w:p>
    <w:p w14:paraId="275FC533" w14:textId="3396BD93" w:rsidR="0074079C" w:rsidRPr="0074079C" w:rsidRDefault="0074079C" w:rsidP="000671DD">
      <w:pPr>
        <w:pStyle w:val="NormalWeb"/>
        <w:numPr>
          <w:ilvl w:val="0"/>
          <w:numId w:val="50"/>
        </w:numPr>
      </w:pPr>
      <w:r w:rsidRPr="0074079C">
        <w:t>Evita duplicados mediante consulta previa.</w:t>
      </w:r>
    </w:p>
    <w:p w14:paraId="201D0F4B" w14:textId="77777777" w:rsidR="0074079C" w:rsidRPr="0074079C" w:rsidRDefault="0074079C" w:rsidP="0074079C">
      <w:pPr>
        <w:pStyle w:val="NormalWeb"/>
      </w:pPr>
      <w:r w:rsidRPr="0074079C">
        <w:t>9. guardar_historial.php</w:t>
      </w:r>
    </w:p>
    <w:p w14:paraId="15E07AF4" w14:textId="77777777" w:rsidR="0074079C" w:rsidRPr="0074079C" w:rsidRDefault="0074079C" w:rsidP="000671DD">
      <w:pPr>
        <w:pStyle w:val="NormalWeb"/>
        <w:numPr>
          <w:ilvl w:val="0"/>
          <w:numId w:val="51"/>
        </w:numPr>
      </w:pPr>
      <w:r w:rsidRPr="0074079C">
        <w:t>Guarda la última canción reproducida del usuario.</w:t>
      </w:r>
    </w:p>
    <w:p w14:paraId="5FD999C9" w14:textId="77777777" w:rsidR="0074079C" w:rsidRPr="0074079C" w:rsidRDefault="0074079C" w:rsidP="000671DD">
      <w:pPr>
        <w:pStyle w:val="NormalWeb"/>
        <w:numPr>
          <w:ilvl w:val="0"/>
          <w:numId w:val="51"/>
        </w:numPr>
      </w:pPr>
      <w:r w:rsidRPr="0074079C">
        <w:t>Actualiza la tabla HistorialUltimaReproduccion.</w:t>
      </w:r>
    </w:p>
    <w:p w14:paraId="6D5BD512" w14:textId="3C80D173" w:rsidR="0074079C" w:rsidRPr="0074079C" w:rsidRDefault="0074079C" w:rsidP="000671DD">
      <w:pPr>
        <w:pStyle w:val="NormalWeb"/>
        <w:numPr>
          <w:ilvl w:val="0"/>
          <w:numId w:val="51"/>
        </w:numPr>
      </w:pPr>
      <w:r w:rsidRPr="0074079C">
        <w:t>Sobrescribe la anterior para mantener solo la última.</w:t>
      </w:r>
    </w:p>
    <w:p w14:paraId="7709F41E" w14:textId="77777777" w:rsidR="0074079C" w:rsidRPr="0074079C" w:rsidRDefault="0074079C" w:rsidP="0074079C">
      <w:pPr>
        <w:pStyle w:val="NormalWeb"/>
      </w:pPr>
      <w:r w:rsidRPr="0074079C">
        <w:t>10. playlist.php</w:t>
      </w:r>
    </w:p>
    <w:p w14:paraId="53E72858" w14:textId="77777777" w:rsidR="0074079C" w:rsidRPr="0074079C" w:rsidRDefault="0074079C" w:rsidP="000671DD">
      <w:pPr>
        <w:pStyle w:val="NormalWeb"/>
        <w:numPr>
          <w:ilvl w:val="0"/>
          <w:numId w:val="52"/>
        </w:numPr>
      </w:pPr>
      <w:r w:rsidRPr="0074079C">
        <w:t>Muestra todas las playlists del usuario con opción de crear nuevas.</w:t>
      </w:r>
    </w:p>
    <w:p w14:paraId="34E32282" w14:textId="0633E37B" w:rsidR="0074079C" w:rsidRPr="0074079C" w:rsidRDefault="0074079C" w:rsidP="000671DD">
      <w:pPr>
        <w:pStyle w:val="NormalWeb"/>
        <w:numPr>
          <w:ilvl w:val="0"/>
          <w:numId w:val="52"/>
        </w:numPr>
      </w:pPr>
      <w:r w:rsidRPr="0074079C">
        <w:t>Llama a crear_playlist.php cuando se desea añadir una nueva.</w:t>
      </w:r>
    </w:p>
    <w:p w14:paraId="08AF9332" w14:textId="77777777" w:rsidR="0074079C" w:rsidRPr="0074079C" w:rsidRDefault="0074079C" w:rsidP="0074079C">
      <w:pPr>
        <w:pStyle w:val="NormalWeb"/>
      </w:pPr>
      <w:r w:rsidRPr="0074079C">
        <w:t>11. crear_playlist.php</w:t>
      </w:r>
    </w:p>
    <w:p w14:paraId="52AEA0F5" w14:textId="77777777" w:rsidR="0074079C" w:rsidRPr="0074079C" w:rsidRDefault="0074079C" w:rsidP="000671DD">
      <w:pPr>
        <w:pStyle w:val="NormalWeb"/>
        <w:numPr>
          <w:ilvl w:val="0"/>
          <w:numId w:val="53"/>
        </w:numPr>
      </w:pPr>
      <w:r w:rsidRPr="0074079C">
        <w:t>Inserta una nueva playlist en la base de datos asociada al usuario.</w:t>
      </w:r>
    </w:p>
    <w:p w14:paraId="0E7F6382" w14:textId="317662D9" w:rsidR="0074079C" w:rsidRPr="0074079C" w:rsidRDefault="0074079C" w:rsidP="000671DD">
      <w:pPr>
        <w:pStyle w:val="NormalWeb"/>
        <w:numPr>
          <w:ilvl w:val="0"/>
          <w:numId w:val="53"/>
        </w:numPr>
      </w:pPr>
      <w:r w:rsidRPr="0074079C">
        <w:t>Define si la playlist es pública o privada.</w:t>
      </w:r>
    </w:p>
    <w:p w14:paraId="48191D4F" w14:textId="77777777" w:rsidR="0074079C" w:rsidRPr="0074079C" w:rsidRDefault="0074079C" w:rsidP="0074079C">
      <w:pPr>
        <w:pStyle w:val="NormalWeb"/>
      </w:pPr>
      <w:r w:rsidRPr="0074079C">
        <w:t>12. ver_playlist.php</w:t>
      </w:r>
    </w:p>
    <w:p w14:paraId="06864A8D" w14:textId="77777777" w:rsidR="0074079C" w:rsidRPr="0074079C" w:rsidRDefault="0074079C" w:rsidP="000671DD">
      <w:pPr>
        <w:pStyle w:val="NormalWeb"/>
        <w:numPr>
          <w:ilvl w:val="0"/>
          <w:numId w:val="54"/>
        </w:numPr>
      </w:pPr>
      <w:r w:rsidRPr="0074079C">
        <w:t>Muestra las canciones dentro de una playlist específica.</w:t>
      </w:r>
    </w:p>
    <w:p w14:paraId="76188167" w14:textId="323E4899" w:rsidR="0074079C" w:rsidRDefault="0074079C" w:rsidP="000671DD">
      <w:pPr>
        <w:pStyle w:val="NormalWeb"/>
        <w:numPr>
          <w:ilvl w:val="0"/>
          <w:numId w:val="54"/>
        </w:numPr>
      </w:pPr>
      <w:r w:rsidRPr="0074079C">
        <w:t>Permite eliminarlas de forma individual mediante eliminar_de_playlist.php.</w:t>
      </w:r>
    </w:p>
    <w:p w14:paraId="6A7E8D62" w14:textId="77777777" w:rsidR="0074079C" w:rsidRPr="0074079C" w:rsidRDefault="0074079C" w:rsidP="0074079C">
      <w:pPr>
        <w:pStyle w:val="NormalWeb"/>
        <w:ind w:left="360"/>
      </w:pPr>
    </w:p>
    <w:p w14:paraId="25294953" w14:textId="77777777" w:rsidR="0074079C" w:rsidRPr="0074079C" w:rsidRDefault="0074079C" w:rsidP="0074079C">
      <w:pPr>
        <w:pStyle w:val="NormalWeb"/>
      </w:pPr>
      <w:r w:rsidRPr="0074079C">
        <w:lastRenderedPageBreak/>
        <w:t>13. eliminar_de_playlist.php</w:t>
      </w:r>
    </w:p>
    <w:p w14:paraId="525CC565" w14:textId="741083FF" w:rsidR="0074079C" w:rsidRPr="0074079C" w:rsidRDefault="0074079C" w:rsidP="000671DD">
      <w:pPr>
        <w:pStyle w:val="NormalWeb"/>
        <w:numPr>
          <w:ilvl w:val="0"/>
          <w:numId w:val="55"/>
        </w:numPr>
      </w:pPr>
      <w:r w:rsidRPr="0074079C">
        <w:t>Elimina una canción concreta de la tabla Playlist_Canciones.</w:t>
      </w:r>
    </w:p>
    <w:p w14:paraId="4C0D93AD" w14:textId="77777777" w:rsidR="0074079C" w:rsidRPr="0074079C" w:rsidRDefault="0074079C" w:rsidP="0074079C">
      <w:pPr>
        <w:pStyle w:val="NormalWeb"/>
      </w:pPr>
      <w:r w:rsidRPr="0074079C">
        <w:t>14. añadir_a_playlist.php</w:t>
      </w:r>
    </w:p>
    <w:p w14:paraId="3FE72179" w14:textId="77777777" w:rsidR="0074079C" w:rsidRPr="0074079C" w:rsidRDefault="0074079C" w:rsidP="000671DD">
      <w:pPr>
        <w:pStyle w:val="NormalWeb"/>
        <w:numPr>
          <w:ilvl w:val="0"/>
          <w:numId w:val="56"/>
        </w:numPr>
      </w:pPr>
      <w:r w:rsidRPr="0074079C">
        <w:t>Inserta una canción en la playlist seleccionada.</w:t>
      </w:r>
    </w:p>
    <w:p w14:paraId="7E8CEFE1" w14:textId="00FED07E" w:rsidR="0074079C" w:rsidRPr="0074079C" w:rsidRDefault="0074079C" w:rsidP="000671DD">
      <w:pPr>
        <w:pStyle w:val="NormalWeb"/>
        <w:numPr>
          <w:ilvl w:val="0"/>
          <w:numId w:val="56"/>
        </w:numPr>
      </w:pPr>
      <w:r w:rsidRPr="0074079C">
        <w:t>Redirige de nuevo a buscar.php manteniendo la búsqueda original (query).</w:t>
      </w:r>
    </w:p>
    <w:p w14:paraId="7FDB8EFC" w14:textId="77777777" w:rsidR="0074079C" w:rsidRPr="0074079C" w:rsidRDefault="0074079C" w:rsidP="0074079C">
      <w:pPr>
        <w:pStyle w:val="NormalWeb"/>
      </w:pPr>
      <w:r w:rsidRPr="0074079C">
        <w:t>15. include/CredencialesBD.php</w:t>
      </w:r>
    </w:p>
    <w:p w14:paraId="7074C723" w14:textId="5BEBF14B" w:rsidR="0074079C" w:rsidRPr="0074079C" w:rsidRDefault="0074079C" w:rsidP="000671DD">
      <w:pPr>
        <w:pStyle w:val="NormalWeb"/>
        <w:numPr>
          <w:ilvl w:val="0"/>
          <w:numId w:val="57"/>
        </w:numPr>
      </w:pPr>
      <w:r w:rsidRPr="0074079C">
        <w:t>Contiene las credenciales de acceso a la base de datos y correo SMTP.</w:t>
      </w:r>
    </w:p>
    <w:p w14:paraId="4B086F04" w14:textId="77777777" w:rsidR="0074079C" w:rsidRPr="0074079C" w:rsidRDefault="0074079C" w:rsidP="0074079C">
      <w:pPr>
        <w:pStyle w:val="NormalWeb"/>
      </w:pPr>
      <w:r w:rsidRPr="0074079C">
        <w:t>16. include/token_spotify.php</w:t>
      </w:r>
    </w:p>
    <w:p w14:paraId="1D97DC79" w14:textId="77777777" w:rsidR="0074079C" w:rsidRPr="0074079C" w:rsidRDefault="0074079C" w:rsidP="000671DD">
      <w:pPr>
        <w:pStyle w:val="NormalWeb"/>
        <w:numPr>
          <w:ilvl w:val="0"/>
          <w:numId w:val="58"/>
        </w:numPr>
      </w:pPr>
      <w:r w:rsidRPr="0074079C">
        <w:t>Solicita y devuelve un access_token desde la API de Spotify.</w:t>
      </w:r>
    </w:p>
    <w:p w14:paraId="09C40C67" w14:textId="0765D15D" w:rsidR="0074079C" w:rsidRPr="0074079C" w:rsidRDefault="0074079C" w:rsidP="000671DD">
      <w:pPr>
        <w:pStyle w:val="NormalWeb"/>
        <w:numPr>
          <w:ilvl w:val="0"/>
          <w:numId w:val="58"/>
        </w:numPr>
      </w:pPr>
      <w:r w:rsidRPr="0074079C">
        <w:t>Utilizado por el JavaScript cliente (buscar.js) para hacer búsquedas.</w:t>
      </w:r>
    </w:p>
    <w:p w14:paraId="411C6F16" w14:textId="77777777" w:rsidR="0074079C" w:rsidRPr="0074079C" w:rsidRDefault="0074079C" w:rsidP="0074079C">
      <w:pPr>
        <w:pStyle w:val="NormalWeb"/>
      </w:pPr>
      <w:r w:rsidRPr="0074079C">
        <w:t>17. artistas_favoritos.php</w:t>
      </w:r>
    </w:p>
    <w:p w14:paraId="7ADE6426" w14:textId="77777777" w:rsidR="0074079C" w:rsidRPr="0074079C" w:rsidRDefault="0074079C" w:rsidP="000671DD">
      <w:pPr>
        <w:pStyle w:val="NormalWeb"/>
        <w:numPr>
          <w:ilvl w:val="0"/>
          <w:numId w:val="59"/>
        </w:numPr>
      </w:pPr>
      <w:r w:rsidRPr="0074079C">
        <w:t>Se llegó a implementar, pero actualmente no se utiliza.</w:t>
      </w:r>
    </w:p>
    <w:p w14:paraId="67CAEDF2" w14:textId="6377100B" w:rsidR="0030277B" w:rsidRDefault="0074079C" w:rsidP="000671DD">
      <w:pPr>
        <w:pStyle w:val="NormalWeb"/>
        <w:numPr>
          <w:ilvl w:val="0"/>
          <w:numId w:val="59"/>
        </w:numPr>
      </w:pPr>
      <w:r w:rsidRPr="0074079C">
        <w:t>Muestra artistas favoritos, pero no se vincula directamente con funciones activas.</w:t>
      </w:r>
    </w:p>
    <w:p w14:paraId="7DD3CA48" w14:textId="77777777" w:rsidR="0030277B" w:rsidRPr="00FD391B" w:rsidRDefault="0030277B" w:rsidP="0030277B">
      <w:pPr>
        <w:pStyle w:val="NormalWeb"/>
        <w:rPr>
          <w:rFonts w:ascii="Arial" w:hAnsi="Arial" w:cs="Arial"/>
          <w:b/>
          <w:bCs/>
        </w:rPr>
      </w:pPr>
      <w:r w:rsidRPr="00FD391B">
        <w:rPr>
          <w:rFonts w:ascii="Arial" w:hAnsi="Arial" w:cs="Arial"/>
          <w:b/>
          <w:bCs/>
        </w:rPr>
        <w:t>3.2.2.3.1. Diseño de la interfaz</w:t>
      </w:r>
    </w:p>
    <w:p w14:paraId="41042577" w14:textId="4DEBF97A" w:rsidR="0030277B" w:rsidRDefault="0030277B" w:rsidP="0030277B">
      <w:pPr>
        <w:pStyle w:val="NormalWeb"/>
      </w:pPr>
      <w:r>
        <w:t>El diseño de la interfaz ha sido creado para ofrecer al usuario una experiencia fluida, intuitiva y estéticamente atractiva, inspirada en los principios del diseño moderno y minimalista. Se ha buscado un equilibrio entre funcionalidad y apariencia, sin descuidar la coherencia.</w:t>
      </w:r>
    </w:p>
    <w:p w14:paraId="3A341F0A" w14:textId="77777777" w:rsidR="0030277B" w:rsidRDefault="0030277B" w:rsidP="0030277B">
      <w:pPr>
        <w:pStyle w:val="NormalWeb"/>
      </w:pPr>
      <w:r>
        <w:t>La paleta de colores elegida toma como referencia los tonos utilizados por la marca BMW —una fusión elegante entre el azul eléctrico, blanco puro y negro carbón— que transmite profesionalidad, dinamismo y modernidad. Estos colores acompañan al usuario durante toda la navegación, dotando a la interfaz de una identidad visual fuerte y memorable.</w:t>
      </w:r>
    </w:p>
    <w:p w14:paraId="7C9790A1" w14:textId="77777777" w:rsidR="0030277B" w:rsidRDefault="0030277B" w:rsidP="0030277B">
      <w:pPr>
        <w:pStyle w:val="NormalWeb"/>
      </w:pPr>
    </w:p>
    <w:p w14:paraId="5D947410" w14:textId="77777777" w:rsidR="0030277B" w:rsidRDefault="0030277B" w:rsidP="0030277B">
      <w:pPr>
        <w:pStyle w:val="NormalWeb"/>
      </w:pPr>
      <w:r>
        <w:t>Estructura visual coherente</w:t>
      </w:r>
    </w:p>
    <w:p w14:paraId="23356228" w14:textId="1DF20000" w:rsidR="0030277B" w:rsidRDefault="0030277B" w:rsidP="0030277B">
      <w:pPr>
        <w:pStyle w:val="NormalWeb"/>
      </w:pPr>
      <w:r>
        <w:t>Todas las páginas comparten una estructura bien definida: cabecera superior con el logotipo y menú de navegación, cuerpo principal con secciones diferenciadas y un pie de página simple y funcional. Esta organización clara permite al usuario localizar cualquier función sin esfuerzo, fomentando una navegación intuitiva.</w:t>
      </w:r>
    </w:p>
    <w:p w14:paraId="520351ED" w14:textId="77777777" w:rsidR="0030277B" w:rsidRDefault="0030277B" w:rsidP="0030277B">
      <w:pPr>
        <w:pStyle w:val="NormalWeb"/>
      </w:pPr>
    </w:p>
    <w:p w14:paraId="646AD02E" w14:textId="77777777" w:rsidR="0030277B" w:rsidRDefault="0030277B" w:rsidP="0030277B">
      <w:pPr>
        <w:pStyle w:val="NormalWeb"/>
      </w:pPr>
      <w:r>
        <w:lastRenderedPageBreak/>
        <w:t>Distribución y jerarquía visual</w:t>
      </w:r>
    </w:p>
    <w:p w14:paraId="45D207A8" w14:textId="382D1F96" w:rsidR="0030277B" w:rsidRDefault="0030277B" w:rsidP="0030277B">
      <w:pPr>
        <w:pStyle w:val="NormalWeb"/>
      </w:pPr>
      <w:r>
        <w:t>Los elementos están colocados siguiendo criterios de jerarquía visual. Los títulos y subtítulos marcan las secciones de forma clara, mientras que los botones y controles de acción destacan mediante contrastes de color y tamaño. Las imágenes de portada de canciones, artistas o playlists ayudan a enriquecer visualmente la interfaz, manteniendo el atractivo sin recargarla</w:t>
      </w:r>
    </w:p>
    <w:p w14:paraId="257CA08F" w14:textId="77777777" w:rsidR="0030277B" w:rsidRDefault="0030277B" w:rsidP="0030277B">
      <w:pPr>
        <w:pStyle w:val="NormalWeb"/>
      </w:pPr>
      <w:r>
        <w:t>Diseño responsive</w:t>
      </w:r>
    </w:p>
    <w:p w14:paraId="5A9ECA88" w14:textId="3621A08C" w:rsidR="0030277B" w:rsidRDefault="0030277B" w:rsidP="0030277B">
      <w:pPr>
        <w:pStyle w:val="NormalWeb"/>
      </w:pPr>
      <w:r>
        <w:t>QNK Music ha sido diseñado pensando en distintos tamaños de pantalla. Aunque el foco principal ha sido su visualización en ordenadores de escritorio, se ha procurado que los elementos se adapten bien a pantallas medianas, manteniendo su funcionalidad y legibilidad.</w:t>
      </w:r>
    </w:p>
    <w:p w14:paraId="18CCB4B3" w14:textId="77777777" w:rsidR="0030277B" w:rsidRDefault="0030277B" w:rsidP="0030277B">
      <w:pPr>
        <w:pStyle w:val="NormalWeb"/>
      </w:pPr>
      <w:r>
        <w:t>Estilo visual consistente</w:t>
      </w:r>
    </w:p>
    <w:p w14:paraId="3FABFE1E" w14:textId="4318F9A5" w:rsidR="0030277B" w:rsidRDefault="0030277B" w:rsidP="0030277B">
      <w:pPr>
        <w:pStyle w:val="NormalWeb"/>
      </w:pPr>
      <w:r>
        <w:t>Cada componente visual (botones, inputs, iconos) mantiene un estilo coherente en toda la aplicación. Esto se refuerza con el uso de clases CSS compartidas y una estructura de estilos modular, lo que facilita su mantenimiento y evolución en el futuro.</w:t>
      </w:r>
    </w:p>
    <w:p w14:paraId="4440954C" w14:textId="77777777" w:rsidR="0030277B" w:rsidRDefault="0030277B" w:rsidP="0030277B">
      <w:pPr>
        <w:pStyle w:val="NormalWeb"/>
      </w:pPr>
      <w:r>
        <w:t>Capturas representativas</w:t>
      </w:r>
    </w:p>
    <w:p w14:paraId="7CAC6903" w14:textId="77777777" w:rsidR="0030277B" w:rsidRDefault="0030277B" w:rsidP="0030277B">
      <w:pPr>
        <w:pStyle w:val="NormalWeb"/>
      </w:pPr>
      <w:r>
        <w:t>A lo largo de la memoria se han incluido capturas de cada una de las páginas principales de QNK Music (Inicio, Buscar, Playlist, Favoritos, Perfil, etc.). Estas imágenes no solo reflejan el diseño, sino también cómo se articulan visualmente las funcionalidades y cómo se integran en la experiencia del usuario.</w:t>
      </w:r>
    </w:p>
    <w:p w14:paraId="6E5B8F68" w14:textId="77777777" w:rsidR="00A143A3" w:rsidRPr="00FD391B" w:rsidRDefault="00A143A3" w:rsidP="00A143A3">
      <w:pPr>
        <w:spacing w:before="100" w:beforeAutospacing="1" w:after="100" w:afterAutospacing="1" w:line="240" w:lineRule="auto"/>
        <w:outlineLvl w:val="2"/>
        <w:rPr>
          <w:rFonts w:ascii="Arial" w:hAnsi="Arial" w:cs="Arial"/>
          <w:b/>
          <w:bCs/>
          <w:sz w:val="27"/>
          <w:szCs w:val="27"/>
          <w:lang w:eastAsia="es-ES"/>
        </w:rPr>
      </w:pPr>
      <w:r w:rsidRPr="00FD391B">
        <w:rPr>
          <w:rFonts w:ascii="Arial" w:hAnsi="Arial" w:cs="Arial"/>
          <w:b/>
          <w:bCs/>
          <w:sz w:val="27"/>
          <w:szCs w:val="27"/>
          <w:lang w:eastAsia="es-ES"/>
        </w:rPr>
        <w:t>3.2.2.3.2. Accesibilidad</w:t>
      </w:r>
    </w:p>
    <w:p w14:paraId="49997521" w14:textId="616E29C4" w:rsidR="00A143A3" w:rsidRPr="00A143A3" w:rsidRDefault="00A143A3" w:rsidP="00A143A3">
      <w:pPr>
        <w:spacing w:before="100" w:beforeAutospacing="1" w:after="100" w:afterAutospacing="1" w:line="240" w:lineRule="auto"/>
        <w:rPr>
          <w:rFonts w:cs="Times New Roman"/>
          <w:szCs w:val="24"/>
          <w:lang w:eastAsia="es-ES"/>
        </w:rPr>
      </w:pPr>
      <w:r w:rsidRPr="00A143A3">
        <w:rPr>
          <w:rFonts w:cs="Times New Roman"/>
          <w:szCs w:val="24"/>
          <w:lang w:eastAsia="es-ES"/>
        </w:rPr>
        <w:t>Para garantizar una experiencia inclusiva, la accesibilidad ha sido una prioridad en el desarroll</w:t>
      </w:r>
      <w:r>
        <w:rPr>
          <w:rFonts w:cs="Times New Roman"/>
          <w:szCs w:val="24"/>
          <w:lang w:eastAsia="es-ES"/>
        </w:rPr>
        <w:t>o</w:t>
      </w:r>
      <w:r w:rsidRPr="00A143A3">
        <w:rPr>
          <w:rFonts w:cs="Times New Roman"/>
          <w:szCs w:val="24"/>
          <w:lang w:eastAsia="es-ES"/>
        </w:rPr>
        <w:t xml:space="preserve">. Se han aplicado buenas prácticas recomendadas por la WCAG 2.1 (Web Content Accessibility Guidelines) y se ha utilizado la herramienta </w:t>
      </w:r>
      <w:r w:rsidRPr="00A143A3">
        <w:rPr>
          <w:rFonts w:cs="Times New Roman"/>
          <w:b/>
          <w:bCs/>
          <w:szCs w:val="24"/>
          <w:lang w:eastAsia="es-ES"/>
        </w:rPr>
        <w:t>WAVE (Web Accessibility Evaluation Tool)</w:t>
      </w:r>
      <w:r w:rsidRPr="00A143A3">
        <w:rPr>
          <w:rFonts w:cs="Times New Roman"/>
          <w:szCs w:val="24"/>
          <w:lang w:eastAsia="es-ES"/>
        </w:rPr>
        <w:t xml:space="preserve"> para auditar el sitio y detectar mejoras.</w:t>
      </w:r>
    </w:p>
    <w:p w14:paraId="1F2F3FA4" w14:textId="77777777" w:rsidR="00A143A3" w:rsidRPr="00A143A3" w:rsidRDefault="00A143A3" w:rsidP="00A143A3">
      <w:pPr>
        <w:spacing w:before="100" w:beforeAutospacing="1" w:after="100" w:afterAutospacing="1" w:line="240" w:lineRule="auto"/>
        <w:rPr>
          <w:rFonts w:cs="Times New Roman"/>
          <w:szCs w:val="24"/>
          <w:lang w:eastAsia="es-ES"/>
        </w:rPr>
      </w:pPr>
      <w:r w:rsidRPr="00A143A3">
        <w:rPr>
          <w:rFonts w:cs="Times New Roman"/>
          <w:szCs w:val="24"/>
          <w:lang w:eastAsia="es-ES"/>
        </w:rPr>
        <w:t>A través del análisis, se han identificado aspectos clave como:</w:t>
      </w:r>
    </w:p>
    <w:p w14:paraId="72A94972" w14:textId="77777777" w:rsidR="00A143A3" w:rsidRPr="00A143A3" w:rsidRDefault="00A143A3" w:rsidP="000671DD">
      <w:pPr>
        <w:numPr>
          <w:ilvl w:val="0"/>
          <w:numId w:val="60"/>
        </w:numPr>
        <w:spacing w:before="100" w:beforeAutospacing="1" w:after="100" w:afterAutospacing="1" w:line="240" w:lineRule="auto"/>
        <w:rPr>
          <w:rFonts w:cs="Times New Roman"/>
          <w:szCs w:val="24"/>
          <w:lang w:eastAsia="es-ES"/>
        </w:rPr>
      </w:pPr>
      <w:r w:rsidRPr="00A143A3">
        <w:rPr>
          <w:rFonts w:cs="Times New Roman"/>
          <w:szCs w:val="24"/>
          <w:lang w:eastAsia="es-ES"/>
        </w:rPr>
        <w:t xml:space="preserve">Presencia de etiquetas </w:t>
      </w:r>
      <w:r w:rsidRPr="00A143A3">
        <w:rPr>
          <w:rFonts w:ascii="Courier New" w:hAnsi="Courier New" w:cs="Courier New"/>
          <w:sz w:val="20"/>
          <w:szCs w:val="20"/>
          <w:lang w:eastAsia="es-ES"/>
        </w:rPr>
        <w:t>alt</w:t>
      </w:r>
      <w:r w:rsidRPr="00A143A3">
        <w:rPr>
          <w:rFonts w:cs="Times New Roman"/>
          <w:szCs w:val="24"/>
          <w:lang w:eastAsia="es-ES"/>
        </w:rPr>
        <w:t xml:space="preserve"> en todas las imágenes importantes.</w:t>
      </w:r>
    </w:p>
    <w:p w14:paraId="63739692" w14:textId="77777777" w:rsidR="00A143A3" w:rsidRPr="00A143A3" w:rsidRDefault="00A143A3" w:rsidP="000671DD">
      <w:pPr>
        <w:numPr>
          <w:ilvl w:val="0"/>
          <w:numId w:val="60"/>
        </w:numPr>
        <w:spacing w:before="100" w:beforeAutospacing="1" w:after="100" w:afterAutospacing="1" w:line="240" w:lineRule="auto"/>
        <w:rPr>
          <w:rFonts w:cs="Times New Roman"/>
          <w:szCs w:val="24"/>
          <w:lang w:eastAsia="es-ES"/>
        </w:rPr>
      </w:pPr>
      <w:r w:rsidRPr="00A143A3">
        <w:rPr>
          <w:rFonts w:cs="Times New Roman"/>
          <w:szCs w:val="24"/>
          <w:lang w:eastAsia="es-ES"/>
        </w:rPr>
        <w:t>Navegación por teclado compatible gracias al uso de elementos semánticos y orden lógico en el DOM.</w:t>
      </w:r>
    </w:p>
    <w:p w14:paraId="64643820" w14:textId="77777777" w:rsidR="00A143A3" w:rsidRPr="00A143A3" w:rsidRDefault="00A143A3" w:rsidP="000671DD">
      <w:pPr>
        <w:numPr>
          <w:ilvl w:val="0"/>
          <w:numId w:val="60"/>
        </w:numPr>
        <w:spacing w:before="100" w:beforeAutospacing="1" w:after="100" w:afterAutospacing="1" w:line="240" w:lineRule="auto"/>
        <w:rPr>
          <w:rFonts w:cs="Times New Roman"/>
          <w:szCs w:val="24"/>
          <w:lang w:eastAsia="es-ES"/>
        </w:rPr>
      </w:pPr>
      <w:r w:rsidRPr="00A143A3">
        <w:rPr>
          <w:rFonts w:cs="Times New Roman"/>
          <w:szCs w:val="24"/>
          <w:lang w:eastAsia="es-ES"/>
        </w:rPr>
        <w:t>Colores con contraste suficiente, verificado por la herramienta WAVE.</w:t>
      </w:r>
    </w:p>
    <w:p w14:paraId="73CA22B3" w14:textId="77777777" w:rsidR="00A143A3" w:rsidRPr="00A143A3" w:rsidRDefault="00A143A3" w:rsidP="000671DD">
      <w:pPr>
        <w:numPr>
          <w:ilvl w:val="0"/>
          <w:numId w:val="60"/>
        </w:numPr>
        <w:spacing w:before="100" w:beforeAutospacing="1" w:after="100" w:afterAutospacing="1" w:line="240" w:lineRule="auto"/>
        <w:rPr>
          <w:rFonts w:cs="Times New Roman"/>
          <w:szCs w:val="24"/>
          <w:lang w:eastAsia="es-ES"/>
        </w:rPr>
      </w:pPr>
      <w:r w:rsidRPr="00A143A3">
        <w:rPr>
          <w:rFonts w:cs="Times New Roman"/>
          <w:szCs w:val="24"/>
          <w:lang w:eastAsia="es-ES"/>
        </w:rPr>
        <w:t>Formularios accesibles, con etiquetas asociadas (</w:t>
      </w:r>
      <w:r w:rsidRPr="00A143A3">
        <w:rPr>
          <w:rFonts w:ascii="Courier New" w:hAnsi="Courier New" w:cs="Courier New"/>
          <w:sz w:val="20"/>
          <w:szCs w:val="20"/>
          <w:lang w:eastAsia="es-ES"/>
        </w:rPr>
        <w:t>label for</w:t>
      </w:r>
      <w:r w:rsidRPr="00A143A3">
        <w:rPr>
          <w:rFonts w:cs="Times New Roman"/>
          <w:szCs w:val="24"/>
          <w:lang w:eastAsia="es-ES"/>
        </w:rPr>
        <w:t>).</w:t>
      </w:r>
    </w:p>
    <w:p w14:paraId="2CA22FA1" w14:textId="77777777" w:rsidR="00A143A3" w:rsidRPr="00A143A3" w:rsidRDefault="00A143A3" w:rsidP="00A143A3">
      <w:pPr>
        <w:spacing w:before="100" w:beforeAutospacing="1" w:after="100" w:afterAutospacing="1" w:line="240" w:lineRule="auto"/>
        <w:rPr>
          <w:rFonts w:cs="Times New Roman"/>
          <w:szCs w:val="24"/>
          <w:lang w:eastAsia="es-ES"/>
        </w:rPr>
      </w:pPr>
      <w:r w:rsidRPr="00A143A3">
        <w:rPr>
          <w:rFonts w:cs="Times New Roman"/>
          <w:szCs w:val="24"/>
          <w:lang w:eastAsia="es-ES"/>
        </w:rPr>
        <w:t>En la siguiente imagen se muestra el resultado del test realizado sobre la página principal:</w:t>
      </w:r>
    </w:p>
    <w:p w14:paraId="4B63BB92" w14:textId="770181F9" w:rsidR="00A143A3" w:rsidRDefault="00A143A3" w:rsidP="00A143A3">
      <w:pPr>
        <w:spacing w:before="100" w:beforeAutospacing="1" w:after="100" w:afterAutospacing="1" w:line="240" w:lineRule="auto"/>
        <w:rPr>
          <w:rFonts w:cs="Times New Roman"/>
          <w:szCs w:val="24"/>
          <w:lang w:eastAsia="es-ES"/>
        </w:rPr>
      </w:pPr>
      <w:r w:rsidRPr="00A143A3">
        <w:rPr>
          <w:rFonts w:ascii="Segoe UI Emoji" w:hAnsi="Segoe UI Emoji" w:cs="Segoe UI Emoji"/>
          <w:noProof/>
          <w:szCs w:val="24"/>
          <w:lang w:eastAsia="es-ES"/>
        </w:rPr>
        <w:lastRenderedPageBreak/>
        <w:drawing>
          <wp:inline distT="0" distB="0" distL="0" distR="0" wp14:anchorId="0788871D" wp14:editId="2D783121">
            <wp:extent cx="5486400" cy="2482215"/>
            <wp:effectExtent l="0" t="0" r="0" b="0"/>
            <wp:docPr id="1970438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8014" name=""/>
                    <pic:cNvPicPr/>
                  </pic:nvPicPr>
                  <pic:blipFill>
                    <a:blip r:embed="rId14"/>
                    <a:stretch>
                      <a:fillRect/>
                    </a:stretch>
                  </pic:blipFill>
                  <pic:spPr>
                    <a:xfrm>
                      <a:off x="0" y="0"/>
                      <a:ext cx="5486400" cy="2482215"/>
                    </a:xfrm>
                    <a:prstGeom prst="rect">
                      <a:avLst/>
                    </a:prstGeom>
                  </pic:spPr>
                </pic:pic>
              </a:graphicData>
            </a:graphic>
          </wp:inline>
        </w:drawing>
      </w:r>
      <w:r w:rsidRPr="00A143A3">
        <w:rPr>
          <w:rFonts w:cs="Times New Roman"/>
          <w:szCs w:val="24"/>
          <w:lang w:eastAsia="es-ES"/>
        </w:rPr>
        <w:t>A pesar de cumplir con gran parte de las recomendaciones, se detectaron algunos puntos de mejora, como [X si lo hubiera], que han dejado anotados para futuras versiones.</w:t>
      </w:r>
    </w:p>
    <w:p w14:paraId="7B859DA7" w14:textId="77777777" w:rsidR="006B72C9" w:rsidRPr="00FD391B" w:rsidRDefault="006B72C9" w:rsidP="006B72C9">
      <w:pPr>
        <w:spacing w:before="100" w:beforeAutospacing="1" w:after="100" w:afterAutospacing="1" w:line="240" w:lineRule="auto"/>
        <w:rPr>
          <w:rFonts w:ascii="Arial" w:hAnsi="Arial" w:cs="Arial"/>
          <w:b/>
          <w:bCs/>
          <w:szCs w:val="24"/>
          <w:lang w:eastAsia="es-ES"/>
        </w:rPr>
      </w:pPr>
      <w:r w:rsidRPr="00FD391B">
        <w:rPr>
          <w:rFonts w:ascii="Arial" w:hAnsi="Arial" w:cs="Arial"/>
          <w:b/>
          <w:bCs/>
          <w:szCs w:val="24"/>
          <w:lang w:eastAsia="es-ES"/>
        </w:rPr>
        <w:t>3.2.2.3.3. Usabilidad</w:t>
      </w:r>
    </w:p>
    <w:p w14:paraId="5A22DA4A" w14:textId="033D807A"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 xml:space="preserve">La aplicación </w:t>
      </w:r>
      <w:r>
        <w:rPr>
          <w:rFonts w:cs="Times New Roman"/>
          <w:szCs w:val="24"/>
          <w:lang w:eastAsia="es-ES"/>
        </w:rPr>
        <w:t>se ha</w:t>
      </w:r>
      <w:r w:rsidRPr="006B72C9">
        <w:rPr>
          <w:rFonts w:cs="Times New Roman"/>
          <w:szCs w:val="24"/>
          <w:lang w:eastAsia="es-ES"/>
        </w:rPr>
        <w:t xml:space="preserve"> diseñad</w:t>
      </w:r>
      <w:r>
        <w:rPr>
          <w:rFonts w:cs="Times New Roman"/>
          <w:szCs w:val="24"/>
          <w:lang w:eastAsia="es-ES"/>
        </w:rPr>
        <w:t>o teniendo en cuenta</w:t>
      </w:r>
      <w:r w:rsidRPr="006B72C9">
        <w:rPr>
          <w:rFonts w:cs="Times New Roman"/>
          <w:szCs w:val="24"/>
          <w:lang w:eastAsia="es-ES"/>
        </w:rPr>
        <w:t xml:space="preserve"> la usabilidad, asegurando que cualquier usuario, con conocimientos básicos en navegación web, pueda interactuar con fluidez y satisfacción. Para evaluar este aspecto, se han tenido en cuenta los cinco pilares establecidos por el modelo WAMMI (Web Analysis and Measurement of Misusability):</w:t>
      </w:r>
    </w:p>
    <w:p w14:paraId="2A4D9C67" w14:textId="035DDCEE"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Atracción</w:t>
      </w:r>
    </w:p>
    <w:p w14:paraId="7E75DCE7" w14:textId="33A4BA4E" w:rsidR="006B72C9" w:rsidRPr="006B72C9" w:rsidRDefault="006B72C9" w:rsidP="006B72C9">
      <w:pPr>
        <w:spacing w:before="100" w:beforeAutospacing="1" w:after="100" w:afterAutospacing="1" w:line="240" w:lineRule="auto"/>
        <w:rPr>
          <w:rFonts w:cs="Times New Roman"/>
          <w:szCs w:val="24"/>
          <w:lang w:eastAsia="es-ES"/>
        </w:rPr>
      </w:pPr>
      <w:r>
        <w:rPr>
          <w:rFonts w:cs="Times New Roman"/>
          <w:szCs w:val="24"/>
          <w:lang w:eastAsia="es-ES"/>
        </w:rPr>
        <w:t>E</w:t>
      </w:r>
      <w:r w:rsidRPr="006B72C9">
        <w:rPr>
          <w:rFonts w:cs="Times New Roman"/>
          <w:szCs w:val="24"/>
          <w:lang w:eastAsia="es-ES"/>
        </w:rPr>
        <w:t>l sitio presenta una interfaz limpia, visualmente moderna y coherente con una línea de colores inspirada en la marca BMW (tonos oscuros con acentos azulados). Esto favorece una experiencia estética agradable que invita a la exploración. Las transiciones suaves y los iconos personalizados aportan dinamismo sin sobrecargar visualmente.</w:t>
      </w:r>
    </w:p>
    <w:p w14:paraId="0AA880AF" w14:textId="77777777" w:rsidR="006B72C9" w:rsidRPr="006B72C9" w:rsidRDefault="006B72C9" w:rsidP="006B72C9">
      <w:pPr>
        <w:spacing w:before="100" w:beforeAutospacing="1" w:after="100" w:afterAutospacing="1" w:line="240" w:lineRule="auto"/>
        <w:rPr>
          <w:rFonts w:cs="Times New Roman"/>
          <w:szCs w:val="24"/>
          <w:lang w:eastAsia="es-ES"/>
        </w:rPr>
      </w:pPr>
    </w:p>
    <w:p w14:paraId="7D5D694D" w14:textId="02D7AD6D"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Control</w:t>
      </w:r>
    </w:p>
    <w:p w14:paraId="039DA3DD" w14:textId="77777777"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Los usuarios tienen el control completo de sus acciones en todo momento. El sistema responde con claridad a cada interacción (por ejemplo, al añadir una canción a favoritos o a una playlist, se muestra un feedback inmediato). Los botones están bien ubicados, y las acciones se limitan a lo esencial, evitando confusión o sobrecarga de opciones.</w:t>
      </w:r>
    </w:p>
    <w:p w14:paraId="49494C88" w14:textId="77777777" w:rsidR="006B72C9" w:rsidRDefault="006B72C9" w:rsidP="006B72C9">
      <w:pPr>
        <w:spacing w:before="100" w:beforeAutospacing="1" w:after="100" w:afterAutospacing="1" w:line="240" w:lineRule="auto"/>
        <w:rPr>
          <w:rFonts w:cs="Times New Roman"/>
          <w:szCs w:val="24"/>
          <w:lang w:eastAsia="es-ES"/>
        </w:rPr>
      </w:pPr>
    </w:p>
    <w:p w14:paraId="43595D9D" w14:textId="77777777" w:rsidR="006B72C9" w:rsidRDefault="006B72C9" w:rsidP="006B72C9">
      <w:pPr>
        <w:spacing w:before="100" w:beforeAutospacing="1" w:after="100" w:afterAutospacing="1" w:line="240" w:lineRule="auto"/>
        <w:rPr>
          <w:rFonts w:cs="Times New Roman"/>
          <w:szCs w:val="24"/>
          <w:lang w:eastAsia="es-ES"/>
        </w:rPr>
      </w:pPr>
    </w:p>
    <w:p w14:paraId="1E1609EB" w14:textId="77777777" w:rsidR="006B72C9" w:rsidRDefault="006B72C9" w:rsidP="006B72C9">
      <w:pPr>
        <w:spacing w:before="100" w:beforeAutospacing="1" w:after="100" w:afterAutospacing="1" w:line="240" w:lineRule="auto"/>
        <w:rPr>
          <w:rFonts w:cs="Times New Roman"/>
          <w:szCs w:val="24"/>
          <w:lang w:eastAsia="es-ES"/>
        </w:rPr>
      </w:pPr>
    </w:p>
    <w:p w14:paraId="0E419A14" w14:textId="56693B55" w:rsid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lastRenderedPageBreak/>
        <w:t>Eficiencia</w:t>
      </w:r>
    </w:p>
    <w:p w14:paraId="253080DD" w14:textId="4F33B8B3"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El flujo de uso es intuitivo y directo. Desde el login, el usuario accede rápidamente a las funciones principales: buscar canciones, escuchar, gestionar playlists o editar su perfil. No se requieren pasos innecesarios para completar tareas comunes. La aplicación está optimizada para ofrecer resultados en tiempo real (búsqueda AJAX, reproducción instantánea), reduciendo tiempos de espera y aumentando la productividad del usuario.</w:t>
      </w:r>
    </w:p>
    <w:p w14:paraId="4C40B6CB" w14:textId="33070C39"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Facilidad de aprendizaje</w:t>
      </w:r>
    </w:p>
    <w:p w14:paraId="69B15C51" w14:textId="77777777"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Gracias a su estructura clara, la curva de aprendizaje es mínima. Las funcionalidades están distribuidas de forma lógica: la barra superior dirige al usuario a cada sección clave (inicio, buscar, perfil), y cada acción está etiquetada de forma intuitiva. Incluso usuarios que acceden por primera vez pueden navegar y realizar acciones sin ayuda adicional.</w:t>
      </w:r>
    </w:p>
    <w:p w14:paraId="3ADD5C41" w14:textId="306CA38D"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 xml:space="preserve"> Ayuda y soporte</w:t>
      </w:r>
    </w:p>
    <w:p w14:paraId="5928F9DC" w14:textId="77777777" w:rsidR="006B72C9" w:rsidRPr="006B72C9" w:rsidRDefault="006B72C9" w:rsidP="006B72C9">
      <w:pPr>
        <w:spacing w:before="100" w:beforeAutospacing="1" w:after="100" w:afterAutospacing="1" w:line="240" w:lineRule="auto"/>
        <w:rPr>
          <w:rFonts w:cs="Times New Roman"/>
          <w:szCs w:val="24"/>
          <w:lang w:eastAsia="es-ES"/>
        </w:rPr>
      </w:pPr>
      <w:r w:rsidRPr="006B72C9">
        <w:rPr>
          <w:rFonts w:cs="Times New Roman"/>
          <w:szCs w:val="24"/>
          <w:lang w:eastAsia="es-ES"/>
        </w:rPr>
        <w:t>Aunque la aplicación no cuenta con un sistema de ayuda interactivo, la propia simplicidad de su diseño y los mensajes contextuales (como alertas de errores, mensajes de éxito o placeholders informativos) permiten al usuario entender fácilmente qué debe hacer en cada momento. En caso de errores, se muestra un mensaje claro indicando el problema.</w:t>
      </w:r>
    </w:p>
    <w:p w14:paraId="13850A75" w14:textId="77777777" w:rsidR="00943522" w:rsidRPr="00FD391B" w:rsidRDefault="00943522" w:rsidP="00943522">
      <w:pPr>
        <w:spacing w:before="100" w:beforeAutospacing="1" w:after="100" w:afterAutospacing="1" w:line="240" w:lineRule="auto"/>
        <w:outlineLvl w:val="2"/>
        <w:rPr>
          <w:rFonts w:ascii="Arial" w:hAnsi="Arial" w:cs="Arial"/>
          <w:b/>
          <w:bCs/>
          <w:sz w:val="27"/>
          <w:szCs w:val="27"/>
          <w:lang w:eastAsia="es-ES"/>
        </w:rPr>
      </w:pPr>
      <w:r w:rsidRPr="00FD391B">
        <w:rPr>
          <w:rFonts w:ascii="Arial" w:hAnsi="Arial" w:cs="Arial"/>
          <w:b/>
          <w:bCs/>
          <w:sz w:val="27"/>
          <w:szCs w:val="27"/>
          <w:lang w:eastAsia="es-ES"/>
        </w:rPr>
        <w:t>3.2.2.3.4. Desarrollo web entorno cliente</w:t>
      </w:r>
    </w:p>
    <w:p w14:paraId="357DE311" w14:textId="40BBBA1E"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En este apartado se detallan las técnicas y tecnologías utilizadas en la parte cliente, destacando cómo se han abordado las principales funcionalidades que interactúan con el usuario a través del navegador.</w:t>
      </w:r>
    </w:p>
    <w:p w14:paraId="76BD95B6" w14:textId="0F1BB866"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b/>
          <w:bCs/>
          <w:szCs w:val="24"/>
          <w:lang w:eastAsia="es-ES"/>
        </w:rPr>
        <w:t>a. Formularios y su validación</w:t>
      </w:r>
    </w:p>
    <w:p w14:paraId="6225593B" w14:textId="09B1C64C"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Los formularios implementados</w:t>
      </w:r>
      <w:r>
        <w:rPr>
          <w:rFonts w:cs="Times New Roman"/>
          <w:szCs w:val="24"/>
          <w:lang w:eastAsia="es-ES"/>
        </w:rPr>
        <w:t xml:space="preserve"> de </w:t>
      </w:r>
      <w:r w:rsidRPr="00943522">
        <w:rPr>
          <w:rFonts w:cs="Times New Roman"/>
          <w:szCs w:val="24"/>
          <w:lang w:eastAsia="es-ES"/>
        </w:rPr>
        <w:t xml:space="preserve">registro, login y edición de perfil— incluyen validación tanto </w:t>
      </w:r>
      <w:r w:rsidRPr="00943522">
        <w:rPr>
          <w:rFonts w:cs="Times New Roman"/>
          <w:b/>
          <w:bCs/>
          <w:szCs w:val="24"/>
          <w:lang w:eastAsia="es-ES"/>
        </w:rPr>
        <w:t>HTML5</w:t>
      </w:r>
      <w:r w:rsidRPr="00943522">
        <w:rPr>
          <w:rFonts w:cs="Times New Roman"/>
          <w:szCs w:val="24"/>
          <w:lang w:eastAsia="es-ES"/>
        </w:rPr>
        <w:t xml:space="preserve"> como </w:t>
      </w:r>
      <w:r w:rsidRPr="00943522">
        <w:rPr>
          <w:rFonts w:cs="Times New Roman"/>
          <w:b/>
          <w:bCs/>
          <w:szCs w:val="24"/>
          <w:lang w:eastAsia="es-ES"/>
        </w:rPr>
        <w:t>JavaScript</w:t>
      </w:r>
      <w:r w:rsidRPr="00943522">
        <w:rPr>
          <w:rFonts w:cs="Times New Roman"/>
          <w:szCs w:val="24"/>
          <w:lang w:eastAsia="es-ES"/>
        </w:rPr>
        <w:t xml:space="preserve"> para garantizar que los datos introducidos sean correctos antes de ser enviados al servidor. Además, los campos obligatorios muestran mensajes personalizados si se dejan vacíos o se introducen datos incorrectos.</w:t>
      </w:r>
    </w:p>
    <w:p w14:paraId="3CFC080D" w14:textId="77777777" w:rsidR="00943522" w:rsidRPr="00943522" w:rsidRDefault="00943522" w:rsidP="00943522">
      <w:pPr>
        <w:spacing w:beforeAutospacing="1" w:after="100" w:afterAutospacing="1" w:line="240" w:lineRule="auto"/>
        <w:rPr>
          <w:rFonts w:cs="Times New Roman"/>
          <w:szCs w:val="24"/>
          <w:lang w:eastAsia="es-ES"/>
        </w:rPr>
      </w:pPr>
      <w:r w:rsidRPr="00943522">
        <w:rPr>
          <w:rFonts w:cs="Times New Roman"/>
          <w:szCs w:val="24"/>
          <w:lang w:eastAsia="es-ES"/>
        </w:rPr>
        <w:t>Ejemplo: el campo "Correo" en el formulario de registro utiliza el atributo type="email" y una validación adicional para comprobar si el formato del correo es correcto antes de enviarse.</w:t>
      </w:r>
    </w:p>
    <w:p w14:paraId="7C71D3F8" w14:textId="75118A85" w:rsidR="00943522" w:rsidRPr="00943522" w:rsidRDefault="00943522" w:rsidP="00943522">
      <w:pPr>
        <w:spacing w:beforeAutospacing="1" w:after="100" w:afterAutospacing="1" w:line="240" w:lineRule="auto"/>
        <w:rPr>
          <w:rFonts w:cs="Times New Roman"/>
          <w:szCs w:val="24"/>
          <w:lang w:eastAsia="es-ES"/>
        </w:rPr>
      </w:pPr>
      <w:r w:rsidRPr="00943522">
        <w:rPr>
          <w:rFonts w:cs="Times New Roman"/>
          <w:b/>
          <w:bCs/>
          <w:szCs w:val="24"/>
          <w:lang w:eastAsia="es-ES"/>
        </w:rPr>
        <w:t>b. Manejo y gestión de eventos: teclado, ratón y estados de la ventana</w:t>
      </w:r>
    </w:p>
    <w:p w14:paraId="35DDCD7A" w14:textId="77777777"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 xml:space="preserve">La aplicación emplea eventos </w:t>
      </w:r>
      <w:r w:rsidRPr="00943522">
        <w:rPr>
          <w:rFonts w:cs="Times New Roman"/>
          <w:b/>
          <w:bCs/>
          <w:szCs w:val="24"/>
          <w:lang w:eastAsia="es-ES"/>
        </w:rPr>
        <w:t>click</w:t>
      </w:r>
      <w:r w:rsidRPr="00943522">
        <w:rPr>
          <w:rFonts w:cs="Times New Roman"/>
          <w:szCs w:val="24"/>
          <w:lang w:eastAsia="es-ES"/>
        </w:rPr>
        <w:t xml:space="preserve">, </w:t>
      </w:r>
      <w:r w:rsidRPr="00943522">
        <w:rPr>
          <w:rFonts w:cs="Times New Roman"/>
          <w:b/>
          <w:bCs/>
          <w:szCs w:val="24"/>
          <w:lang w:eastAsia="es-ES"/>
        </w:rPr>
        <w:t>input</w:t>
      </w:r>
      <w:r w:rsidRPr="00943522">
        <w:rPr>
          <w:rFonts w:cs="Times New Roman"/>
          <w:szCs w:val="24"/>
          <w:lang w:eastAsia="es-ES"/>
        </w:rPr>
        <w:t xml:space="preserve">, y </w:t>
      </w:r>
      <w:r w:rsidRPr="00943522">
        <w:rPr>
          <w:rFonts w:cs="Times New Roman"/>
          <w:b/>
          <w:bCs/>
          <w:szCs w:val="24"/>
          <w:lang w:eastAsia="es-ES"/>
        </w:rPr>
        <w:t>DOMContentLoaded</w:t>
      </w:r>
      <w:r w:rsidRPr="00943522">
        <w:rPr>
          <w:rFonts w:cs="Times New Roman"/>
          <w:szCs w:val="24"/>
          <w:lang w:eastAsia="es-ES"/>
        </w:rPr>
        <w:t xml:space="preserve"> para responder a acciones del usuario, como buscar canciones mientras se escribe o reproducir una canción al hacer clic. También se usan eventos para botones de mostrar/ocultar contraseña y para evitar acciones duplicadas en scroll infinito.</w:t>
      </w:r>
    </w:p>
    <w:p w14:paraId="192088E1" w14:textId="77777777" w:rsidR="00943522" w:rsidRPr="00943522" w:rsidRDefault="00943522" w:rsidP="00943522">
      <w:pPr>
        <w:spacing w:beforeAutospacing="1" w:after="100" w:afterAutospacing="1" w:line="240" w:lineRule="auto"/>
        <w:rPr>
          <w:rFonts w:cs="Times New Roman"/>
          <w:szCs w:val="24"/>
          <w:lang w:eastAsia="es-ES"/>
        </w:rPr>
      </w:pPr>
      <w:r w:rsidRPr="00943522">
        <w:rPr>
          <w:rFonts w:cs="Times New Roman"/>
          <w:szCs w:val="24"/>
          <w:lang w:eastAsia="es-ES"/>
        </w:rPr>
        <w:lastRenderedPageBreak/>
        <w:t>Ejemplo: al pulsar sobre una canción en los resultados de búsqueda, se reproduce automáticamente en el reproductor embebido de Spotify.</w:t>
      </w:r>
    </w:p>
    <w:p w14:paraId="1875B7BF" w14:textId="322CE77E" w:rsidR="00943522" w:rsidRPr="00943522" w:rsidRDefault="00943522" w:rsidP="00943522">
      <w:pPr>
        <w:spacing w:after="0" w:line="240" w:lineRule="auto"/>
        <w:rPr>
          <w:rFonts w:cs="Times New Roman"/>
          <w:szCs w:val="24"/>
          <w:lang w:eastAsia="es-ES"/>
        </w:rPr>
      </w:pPr>
      <w:r w:rsidRPr="00943522">
        <w:rPr>
          <w:rFonts w:cs="Times New Roman"/>
          <w:b/>
          <w:bCs/>
          <w:szCs w:val="24"/>
          <w:lang w:eastAsia="es-ES"/>
        </w:rPr>
        <w:t>Gestión y almacenamiento de datos e información en el cliente</w:t>
      </w:r>
    </w:p>
    <w:p w14:paraId="65EBAA73" w14:textId="77777777"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 xml:space="preserve">La sesión del usuario se mantiene mediante variables de sesión PHP, pero en la parte cliente se conserva el término de búsqueda usando la </w:t>
      </w:r>
      <w:r w:rsidRPr="00943522">
        <w:rPr>
          <w:rFonts w:cs="Times New Roman"/>
          <w:b/>
          <w:bCs/>
          <w:szCs w:val="24"/>
          <w:lang w:eastAsia="es-ES"/>
        </w:rPr>
        <w:t>URL (query string)</w:t>
      </w:r>
      <w:r w:rsidRPr="00943522">
        <w:rPr>
          <w:rFonts w:cs="Times New Roman"/>
          <w:szCs w:val="24"/>
          <w:lang w:eastAsia="es-ES"/>
        </w:rPr>
        <w:t xml:space="preserve"> para que, tras añadir una canción a una playlist, al volver a la búsqueda, esta se restaure automáticamente.</w:t>
      </w:r>
    </w:p>
    <w:p w14:paraId="6FE3F0DD" w14:textId="64212094"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b/>
          <w:bCs/>
          <w:szCs w:val="24"/>
          <w:lang w:eastAsia="es-ES"/>
        </w:rPr>
        <w:t>Modificación del DOM</w:t>
      </w:r>
    </w:p>
    <w:p w14:paraId="169C396F" w14:textId="0411077D"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 xml:space="preserve">Mediante </w:t>
      </w:r>
      <w:r w:rsidRPr="00943522">
        <w:rPr>
          <w:rFonts w:cs="Times New Roman"/>
          <w:b/>
          <w:bCs/>
          <w:szCs w:val="24"/>
          <w:lang w:eastAsia="es-ES"/>
        </w:rPr>
        <w:t>JavaScript</w:t>
      </w:r>
      <w:r w:rsidRPr="00943522">
        <w:rPr>
          <w:rFonts w:cs="Times New Roman"/>
          <w:szCs w:val="24"/>
          <w:lang w:eastAsia="es-ES"/>
        </w:rPr>
        <w:t>, se modifica el DOM para actualizar dinámicamente los resultados de búsqueda, añadir nuevos elementos (como canciones), o generar el reproductor Spotify en tiempo real sin recargar la página.</w:t>
      </w:r>
    </w:p>
    <w:p w14:paraId="54CD8155" w14:textId="77777777" w:rsidR="00943522" w:rsidRPr="00943522" w:rsidRDefault="00943522" w:rsidP="00943522">
      <w:pPr>
        <w:spacing w:beforeAutospacing="1" w:after="100" w:afterAutospacing="1" w:line="240" w:lineRule="auto"/>
        <w:rPr>
          <w:rFonts w:cs="Times New Roman"/>
          <w:szCs w:val="24"/>
          <w:lang w:eastAsia="es-ES"/>
        </w:rPr>
      </w:pPr>
      <w:r w:rsidRPr="00943522">
        <w:rPr>
          <w:rFonts w:cs="Times New Roman"/>
          <w:szCs w:val="24"/>
          <w:lang w:eastAsia="es-ES"/>
        </w:rPr>
        <w:t>Ejemplo: el contenedor de resultados se limpia y vuelve a rellenarse cada vez que el usuario escribe una nueva consulta.</w:t>
      </w:r>
    </w:p>
    <w:p w14:paraId="2F5C36D9" w14:textId="48B14C6B" w:rsidR="00943522" w:rsidRPr="00943522" w:rsidRDefault="00943522" w:rsidP="00943522">
      <w:pPr>
        <w:spacing w:beforeAutospacing="1" w:after="100" w:afterAutospacing="1" w:line="240" w:lineRule="auto"/>
        <w:rPr>
          <w:rFonts w:cs="Times New Roman"/>
          <w:szCs w:val="24"/>
          <w:lang w:eastAsia="es-ES"/>
        </w:rPr>
      </w:pPr>
      <w:r w:rsidRPr="00943522">
        <w:rPr>
          <w:rFonts w:cs="Times New Roman"/>
          <w:b/>
          <w:bCs/>
          <w:szCs w:val="24"/>
          <w:lang w:eastAsia="es-ES"/>
        </w:rPr>
        <w:t>Animaciones, efectos, cambios dinámicos para dinamizar la parte visible al cliente</w:t>
      </w:r>
    </w:p>
    <w:p w14:paraId="749FDC40" w14:textId="77777777"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Aunque se ha evitado recargar visualmente la interfaz, se han añadido pequeñas transiciones CSS y animaciones suaves en el hover de botones, imágenes y resultados. Esto ayuda a mejorar la experiencia del usuario sin comprometer el rendimiento.</w:t>
      </w:r>
    </w:p>
    <w:p w14:paraId="7943D971" w14:textId="4D23E1F2"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b/>
          <w:bCs/>
          <w:szCs w:val="24"/>
          <w:lang w:eastAsia="es-ES"/>
        </w:rPr>
        <w:t>Comunicación AJAX</w:t>
      </w:r>
    </w:p>
    <w:p w14:paraId="3AF9CF91" w14:textId="77777777" w:rsidR="00943522" w:rsidRPr="00943522" w:rsidRDefault="00943522" w:rsidP="00943522">
      <w:pPr>
        <w:spacing w:before="100" w:beforeAutospacing="1" w:after="100" w:afterAutospacing="1" w:line="240" w:lineRule="auto"/>
        <w:rPr>
          <w:rFonts w:cs="Times New Roman"/>
          <w:szCs w:val="24"/>
          <w:lang w:eastAsia="es-ES"/>
        </w:rPr>
      </w:pPr>
      <w:r w:rsidRPr="00943522">
        <w:rPr>
          <w:rFonts w:cs="Times New Roman"/>
          <w:szCs w:val="24"/>
          <w:lang w:eastAsia="es-ES"/>
        </w:rPr>
        <w:t xml:space="preserve">Se ha utilizado </w:t>
      </w:r>
      <w:r w:rsidRPr="00943522">
        <w:rPr>
          <w:rFonts w:cs="Times New Roman"/>
          <w:b/>
          <w:bCs/>
          <w:szCs w:val="24"/>
          <w:lang w:eastAsia="es-ES"/>
        </w:rPr>
        <w:t>fetch()</w:t>
      </w:r>
      <w:r w:rsidRPr="00943522">
        <w:rPr>
          <w:rFonts w:cs="Times New Roman"/>
          <w:szCs w:val="24"/>
          <w:lang w:eastAsia="es-ES"/>
        </w:rPr>
        <w:t xml:space="preserve"> para realizar peticiones asíncronas al servidor, por ejemplo, al añadir una canción a favoritos, guardar historial de reproducción o cargar más resultados de búsqueda sin recargar la página.</w:t>
      </w:r>
    </w:p>
    <w:p w14:paraId="46E0D624" w14:textId="1A2A05A7" w:rsidR="00943522" w:rsidRPr="00943522" w:rsidRDefault="00943522" w:rsidP="00943522">
      <w:pPr>
        <w:spacing w:beforeAutospacing="1" w:after="100" w:afterAutospacing="1" w:line="240" w:lineRule="auto"/>
        <w:rPr>
          <w:rFonts w:cs="Times New Roman"/>
          <w:szCs w:val="24"/>
          <w:lang w:eastAsia="es-ES"/>
        </w:rPr>
      </w:pPr>
      <w:r w:rsidRPr="00943522">
        <w:rPr>
          <w:rFonts w:cs="Times New Roman"/>
          <w:szCs w:val="24"/>
          <w:lang w:eastAsia="es-ES"/>
        </w:rPr>
        <w:t xml:space="preserve">Ejemplo: cuando se pulsa </w:t>
      </w:r>
      <w:r w:rsidRPr="00943522">
        <w:rPr>
          <w:rFonts w:ascii="Segoe UI Emoji" w:hAnsi="Segoe UI Emoji" w:cs="Segoe UI Emoji"/>
          <w:szCs w:val="24"/>
          <w:lang w:eastAsia="es-ES"/>
        </w:rPr>
        <w:t>❤️</w:t>
      </w:r>
      <w:r w:rsidRPr="00943522">
        <w:rPr>
          <w:rFonts w:cs="Times New Roman"/>
          <w:szCs w:val="24"/>
          <w:lang w:eastAsia="es-ES"/>
        </w:rPr>
        <w:t xml:space="preserve"> en una canción, se ejecuta una petición POST a añadir_favoritos.php enviando los datos codificados.</w:t>
      </w:r>
    </w:p>
    <w:p w14:paraId="3A83FB45" w14:textId="77777777" w:rsidR="00943522" w:rsidRPr="00943522" w:rsidRDefault="00943522" w:rsidP="00943522">
      <w:pPr>
        <w:spacing w:before="100" w:beforeAutospacing="1" w:after="100" w:afterAutospacing="1" w:line="240" w:lineRule="auto"/>
        <w:outlineLvl w:val="3"/>
        <w:rPr>
          <w:rFonts w:cs="Times New Roman"/>
          <w:b/>
          <w:bCs/>
          <w:szCs w:val="24"/>
          <w:lang w:eastAsia="es-ES"/>
        </w:rPr>
      </w:pPr>
      <w:r w:rsidRPr="00943522">
        <w:rPr>
          <w:rFonts w:cs="Times New Roman"/>
          <w:b/>
          <w:bCs/>
          <w:szCs w:val="24"/>
          <w:lang w:eastAsia="es-ES"/>
        </w:rPr>
        <w:t>g. Comunicación asíncrona con el servidor</w:t>
      </w:r>
    </w:p>
    <w:p w14:paraId="641A83B5" w14:textId="77777777" w:rsidR="005E54EC" w:rsidRDefault="00943522" w:rsidP="005E54EC">
      <w:pPr>
        <w:spacing w:before="100" w:beforeAutospacing="1" w:after="100" w:afterAutospacing="1" w:line="240" w:lineRule="auto"/>
        <w:rPr>
          <w:rFonts w:cs="Times New Roman"/>
          <w:szCs w:val="24"/>
          <w:lang w:eastAsia="es-ES"/>
        </w:rPr>
      </w:pPr>
      <w:r w:rsidRPr="00943522">
        <w:rPr>
          <w:rFonts w:cs="Times New Roman"/>
          <w:szCs w:val="24"/>
          <w:lang w:eastAsia="es-ES"/>
        </w:rPr>
        <w:t>Toda la lógica de interacción con la API de Spotify y con el backend se realiza de forma asíncrona, evitando bloqueos en la interfaz y permitiendo que el usuario siga interactuando con la página sin esperas innecesarias</w:t>
      </w:r>
    </w:p>
    <w:p w14:paraId="54A4B529" w14:textId="77777777" w:rsidR="005E54EC" w:rsidRDefault="005E54EC" w:rsidP="005E54EC">
      <w:pPr>
        <w:spacing w:before="100" w:beforeAutospacing="1" w:after="100" w:afterAutospacing="1" w:line="240" w:lineRule="auto"/>
        <w:rPr>
          <w:rFonts w:cs="Times New Roman"/>
          <w:szCs w:val="24"/>
          <w:lang w:eastAsia="es-ES"/>
        </w:rPr>
      </w:pPr>
    </w:p>
    <w:p w14:paraId="5CD31FAD" w14:textId="77777777" w:rsidR="005E54EC" w:rsidRDefault="005E54EC" w:rsidP="005E54EC">
      <w:pPr>
        <w:spacing w:before="100" w:beforeAutospacing="1" w:after="100" w:afterAutospacing="1" w:line="240" w:lineRule="auto"/>
        <w:rPr>
          <w:rFonts w:cs="Times New Roman"/>
          <w:szCs w:val="24"/>
          <w:lang w:eastAsia="es-ES"/>
        </w:rPr>
      </w:pPr>
    </w:p>
    <w:p w14:paraId="19C8FC4D" w14:textId="77777777" w:rsidR="005E54EC" w:rsidRDefault="005E54EC" w:rsidP="005E54EC">
      <w:pPr>
        <w:spacing w:before="100" w:beforeAutospacing="1" w:after="100" w:afterAutospacing="1" w:line="240" w:lineRule="auto"/>
        <w:rPr>
          <w:rFonts w:cs="Times New Roman"/>
          <w:szCs w:val="24"/>
          <w:lang w:eastAsia="es-ES"/>
        </w:rPr>
      </w:pPr>
    </w:p>
    <w:p w14:paraId="5466386D" w14:textId="2A730664" w:rsidR="005E54EC" w:rsidRPr="00FD391B" w:rsidRDefault="005E54EC" w:rsidP="005E54EC">
      <w:pPr>
        <w:spacing w:before="100" w:beforeAutospacing="1" w:after="100" w:afterAutospacing="1" w:line="240" w:lineRule="auto"/>
        <w:rPr>
          <w:rFonts w:ascii="Arial" w:hAnsi="Arial" w:cs="Arial"/>
          <w:szCs w:val="24"/>
          <w:lang w:eastAsia="es-ES"/>
        </w:rPr>
      </w:pPr>
      <w:r w:rsidRPr="00FD391B">
        <w:rPr>
          <w:rFonts w:ascii="Arial" w:hAnsi="Arial" w:cs="Arial"/>
          <w:b/>
          <w:bCs/>
          <w:sz w:val="27"/>
          <w:szCs w:val="27"/>
          <w:lang w:eastAsia="es-ES"/>
        </w:rPr>
        <w:lastRenderedPageBreak/>
        <w:t>3.2.3.1. Despliegue utilizando un hosting</w:t>
      </w:r>
    </w:p>
    <w:p w14:paraId="0B0AFCAC" w14:textId="5935BBA8" w:rsidR="005E54EC" w:rsidRDefault="005E54EC" w:rsidP="005E54EC">
      <w:pPr>
        <w:spacing w:before="100" w:beforeAutospacing="1" w:after="100" w:afterAutospacing="1" w:line="240" w:lineRule="auto"/>
        <w:rPr>
          <w:rFonts w:cs="Times New Roman"/>
          <w:szCs w:val="24"/>
          <w:lang w:eastAsia="es-ES"/>
        </w:rPr>
      </w:pPr>
      <w:r w:rsidRPr="005E54EC">
        <w:rPr>
          <w:rFonts w:cs="Times New Roman"/>
          <w:szCs w:val="24"/>
          <w:lang w:eastAsia="es-ES"/>
        </w:rPr>
        <w:t xml:space="preserve">El despliegue se ha realizado utilizando el servicio de hosting proporcionado por </w:t>
      </w:r>
      <w:r w:rsidRPr="005E54EC">
        <w:rPr>
          <w:rFonts w:cs="Times New Roman"/>
          <w:b/>
          <w:bCs/>
          <w:szCs w:val="24"/>
          <w:lang w:eastAsia="es-ES"/>
        </w:rPr>
        <w:t>Hostinger</w:t>
      </w:r>
      <w:r w:rsidRPr="005E54EC">
        <w:rPr>
          <w:rFonts w:cs="Times New Roman"/>
          <w:szCs w:val="24"/>
          <w:lang w:eastAsia="es-ES"/>
        </w:rPr>
        <w:t>, un proveedor confiable con soporte para PHP y bases de datos MySQL. Este paso ha sido crucial para hacer que la aplicación sea accesible desde cualquier dispositivo con conexión a Internet, simulando así un entorno real de producción.</w:t>
      </w:r>
    </w:p>
    <w:p w14:paraId="4CBBEBD3" w14:textId="336028D3" w:rsidR="005E54EC" w:rsidRPr="005E54EC" w:rsidRDefault="005E54EC" w:rsidP="005E54EC">
      <w:pPr>
        <w:spacing w:before="100" w:beforeAutospacing="1" w:after="100" w:afterAutospacing="1" w:line="240" w:lineRule="auto"/>
        <w:rPr>
          <w:rFonts w:cs="Times New Roman"/>
          <w:szCs w:val="24"/>
          <w:lang w:eastAsia="es-ES"/>
        </w:rPr>
      </w:pPr>
      <w:r w:rsidRPr="005E54EC">
        <w:rPr>
          <w:rFonts w:cs="Times New Roman"/>
          <w:b/>
          <w:bCs/>
          <w:szCs w:val="24"/>
          <w:lang w:eastAsia="es-ES"/>
        </w:rPr>
        <w:t>Pasos seguidos para el despliegue:</w:t>
      </w:r>
    </w:p>
    <w:p w14:paraId="6052E547" w14:textId="77777777" w:rsidR="005E54EC" w:rsidRPr="005E54EC" w:rsidRDefault="005E54EC" w:rsidP="000671DD">
      <w:pPr>
        <w:numPr>
          <w:ilvl w:val="0"/>
          <w:numId w:val="61"/>
        </w:numPr>
        <w:spacing w:before="100" w:beforeAutospacing="1" w:after="100" w:afterAutospacing="1" w:line="240" w:lineRule="auto"/>
        <w:rPr>
          <w:rFonts w:cs="Times New Roman"/>
          <w:szCs w:val="24"/>
          <w:lang w:eastAsia="es-ES"/>
        </w:rPr>
      </w:pPr>
      <w:r w:rsidRPr="005E54EC">
        <w:rPr>
          <w:rFonts w:cs="Times New Roman"/>
          <w:b/>
          <w:bCs/>
          <w:szCs w:val="24"/>
          <w:lang w:eastAsia="es-ES"/>
        </w:rPr>
        <w:t>Contratación del hosting con dominio gratuito temporal.</w:t>
      </w:r>
    </w:p>
    <w:p w14:paraId="6732B6A6"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Dominio usado: hostingersite.com</w:t>
      </w:r>
    </w:p>
    <w:p w14:paraId="1F95E0B0"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Panel de control: hPanel (propio de Hostinger)</w:t>
      </w:r>
    </w:p>
    <w:p w14:paraId="53D9865F" w14:textId="77777777" w:rsidR="005E54EC" w:rsidRPr="005E54EC" w:rsidRDefault="005E54EC" w:rsidP="000671DD">
      <w:pPr>
        <w:numPr>
          <w:ilvl w:val="0"/>
          <w:numId w:val="61"/>
        </w:numPr>
        <w:spacing w:before="100" w:beforeAutospacing="1" w:after="100" w:afterAutospacing="1" w:line="240" w:lineRule="auto"/>
        <w:rPr>
          <w:rFonts w:cs="Times New Roman"/>
          <w:szCs w:val="24"/>
          <w:lang w:eastAsia="es-ES"/>
        </w:rPr>
      </w:pPr>
      <w:r w:rsidRPr="005E54EC">
        <w:rPr>
          <w:rFonts w:cs="Times New Roman"/>
          <w:b/>
          <w:bCs/>
          <w:szCs w:val="24"/>
          <w:lang w:eastAsia="es-ES"/>
        </w:rPr>
        <w:t>Configuración del entorno:</w:t>
      </w:r>
    </w:p>
    <w:p w14:paraId="5B04BA75"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Se creó la base de datos MySQL u968449334_reproductor.</w:t>
      </w:r>
    </w:p>
    <w:p w14:paraId="5F721370"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Se configuraron las credenciales y rutas en include/CredencialesBD.php.</w:t>
      </w:r>
    </w:p>
    <w:p w14:paraId="36608FF9" w14:textId="77777777" w:rsidR="005E54EC" w:rsidRPr="005E54EC" w:rsidRDefault="005E54EC" w:rsidP="000671DD">
      <w:pPr>
        <w:numPr>
          <w:ilvl w:val="0"/>
          <w:numId w:val="61"/>
        </w:numPr>
        <w:spacing w:before="100" w:beforeAutospacing="1" w:after="100" w:afterAutospacing="1" w:line="240" w:lineRule="auto"/>
        <w:rPr>
          <w:rFonts w:cs="Times New Roman"/>
          <w:szCs w:val="24"/>
          <w:lang w:eastAsia="es-ES"/>
        </w:rPr>
      </w:pPr>
      <w:r w:rsidRPr="005E54EC">
        <w:rPr>
          <w:rFonts w:cs="Times New Roman"/>
          <w:b/>
          <w:bCs/>
          <w:szCs w:val="24"/>
          <w:lang w:eastAsia="es-ES"/>
        </w:rPr>
        <w:t>Subida de archivos:</w:t>
      </w:r>
    </w:p>
    <w:p w14:paraId="31800698"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Se comprimió la carpeta public_html y se subió vía FTP.</w:t>
      </w:r>
    </w:p>
    <w:p w14:paraId="1789C578"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Se descomprimió directamente desde el panel de archivos de Hostinger.</w:t>
      </w:r>
    </w:p>
    <w:p w14:paraId="1B6954AD" w14:textId="77777777" w:rsidR="005E54EC" w:rsidRPr="005E54EC" w:rsidRDefault="005E54EC" w:rsidP="000671DD">
      <w:pPr>
        <w:numPr>
          <w:ilvl w:val="0"/>
          <w:numId w:val="61"/>
        </w:numPr>
        <w:spacing w:before="100" w:beforeAutospacing="1" w:after="100" w:afterAutospacing="1" w:line="240" w:lineRule="auto"/>
        <w:rPr>
          <w:rFonts w:cs="Times New Roman"/>
          <w:szCs w:val="24"/>
          <w:lang w:eastAsia="es-ES"/>
        </w:rPr>
      </w:pPr>
      <w:r w:rsidRPr="005E54EC">
        <w:rPr>
          <w:rFonts w:cs="Times New Roman"/>
          <w:b/>
          <w:bCs/>
          <w:szCs w:val="24"/>
          <w:lang w:eastAsia="es-ES"/>
        </w:rPr>
        <w:t>Pruebas post-despliegue:</w:t>
      </w:r>
    </w:p>
    <w:p w14:paraId="32E240A6"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Se probaron todas las funcionalidades: login, registro, historial, búsqueda, playlists, favoritos, perfil.</w:t>
      </w:r>
    </w:p>
    <w:p w14:paraId="4C2698BB" w14:textId="77777777" w:rsidR="005E54EC" w:rsidRPr="005E54EC" w:rsidRDefault="005E54EC" w:rsidP="000671DD">
      <w:pPr>
        <w:numPr>
          <w:ilvl w:val="1"/>
          <w:numId w:val="61"/>
        </w:numPr>
        <w:spacing w:before="100" w:beforeAutospacing="1" w:after="100" w:afterAutospacing="1" w:line="240" w:lineRule="auto"/>
        <w:rPr>
          <w:rFonts w:cs="Times New Roman"/>
          <w:szCs w:val="24"/>
          <w:lang w:eastAsia="es-ES"/>
        </w:rPr>
      </w:pPr>
      <w:r w:rsidRPr="005E54EC">
        <w:rPr>
          <w:rFonts w:cs="Times New Roman"/>
          <w:szCs w:val="24"/>
          <w:lang w:eastAsia="es-ES"/>
        </w:rPr>
        <w:t>Se verificó que la comunicación con la API de Spotify y el almacenamiento en base de datos funcionaran correctamente.</w:t>
      </w:r>
    </w:p>
    <w:p w14:paraId="4B19B3B6" w14:textId="7FBE1E23" w:rsidR="005E54EC" w:rsidRPr="005E54EC" w:rsidRDefault="005E54EC" w:rsidP="005E54EC">
      <w:pPr>
        <w:spacing w:before="100" w:beforeAutospacing="1" w:after="100" w:afterAutospacing="1" w:line="240" w:lineRule="auto"/>
        <w:rPr>
          <w:rFonts w:cs="Times New Roman"/>
          <w:szCs w:val="24"/>
          <w:lang w:eastAsia="es-ES"/>
        </w:rPr>
      </w:pPr>
      <w:r w:rsidRPr="005E54EC">
        <w:rPr>
          <w:rFonts w:cs="Times New Roman"/>
          <w:b/>
          <w:bCs/>
          <w:szCs w:val="24"/>
          <w:lang w:eastAsia="es-ES"/>
        </w:rPr>
        <w:t>Observaciones:</w:t>
      </w:r>
    </w:p>
    <w:p w14:paraId="341035DE" w14:textId="77777777" w:rsidR="005E54EC" w:rsidRPr="005E54EC" w:rsidRDefault="005E54EC" w:rsidP="000671DD">
      <w:pPr>
        <w:numPr>
          <w:ilvl w:val="0"/>
          <w:numId w:val="62"/>
        </w:numPr>
        <w:spacing w:before="100" w:beforeAutospacing="1" w:after="100" w:afterAutospacing="1" w:line="240" w:lineRule="auto"/>
        <w:rPr>
          <w:rFonts w:cs="Times New Roman"/>
          <w:szCs w:val="24"/>
          <w:lang w:eastAsia="es-ES"/>
        </w:rPr>
      </w:pPr>
      <w:r w:rsidRPr="005E54EC">
        <w:rPr>
          <w:rFonts w:cs="Times New Roman"/>
          <w:szCs w:val="24"/>
          <w:lang w:eastAsia="es-ES"/>
        </w:rPr>
        <w:t>La aplicación funciona correctamente desde el hosting, y se ha adaptado para evitar problemas típicos como:</w:t>
      </w:r>
    </w:p>
    <w:p w14:paraId="6CEF5CF0" w14:textId="77777777" w:rsidR="005E54EC" w:rsidRPr="005E54EC" w:rsidRDefault="005E54EC" w:rsidP="000671DD">
      <w:pPr>
        <w:numPr>
          <w:ilvl w:val="1"/>
          <w:numId w:val="62"/>
        </w:numPr>
        <w:spacing w:before="100" w:beforeAutospacing="1" w:after="100" w:afterAutospacing="1" w:line="240" w:lineRule="auto"/>
        <w:rPr>
          <w:rFonts w:cs="Times New Roman"/>
          <w:szCs w:val="24"/>
          <w:lang w:eastAsia="es-ES"/>
        </w:rPr>
      </w:pPr>
      <w:r w:rsidRPr="005E54EC">
        <w:rPr>
          <w:rFonts w:cs="Times New Roman"/>
          <w:szCs w:val="24"/>
          <w:lang w:eastAsia="es-ES"/>
        </w:rPr>
        <w:t>Acceso al botón atrás después de cerrar sesión.</w:t>
      </w:r>
    </w:p>
    <w:p w14:paraId="35CD547B" w14:textId="77777777" w:rsidR="005E54EC" w:rsidRPr="005E54EC" w:rsidRDefault="005E54EC" w:rsidP="000671DD">
      <w:pPr>
        <w:numPr>
          <w:ilvl w:val="1"/>
          <w:numId w:val="62"/>
        </w:numPr>
        <w:spacing w:before="100" w:beforeAutospacing="1" w:after="100" w:afterAutospacing="1" w:line="240" w:lineRule="auto"/>
        <w:rPr>
          <w:rFonts w:cs="Times New Roman"/>
          <w:szCs w:val="24"/>
          <w:lang w:eastAsia="es-ES"/>
        </w:rPr>
      </w:pPr>
      <w:r w:rsidRPr="005E54EC">
        <w:rPr>
          <w:rFonts w:cs="Times New Roman"/>
          <w:szCs w:val="24"/>
          <w:lang w:eastAsia="es-ES"/>
        </w:rPr>
        <w:t>Errores por rutas relativas o permisos.</w:t>
      </w:r>
    </w:p>
    <w:p w14:paraId="7973DD3B" w14:textId="7FECD799" w:rsidR="005E54EC" w:rsidRDefault="005E54EC" w:rsidP="000671DD">
      <w:pPr>
        <w:numPr>
          <w:ilvl w:val="1"/>
          <w:numId w:val="62"/>
        </w:numPr>
        <w:spacing w:before="100" w:beforeAutospacing="1" w:after="100" w:afterAutospacing="1" w:line="240" w:lineRule="auto"/>
        <w:rPr>
          <w:rFonts w:cs="Times New Roman"/>
          <w:szCs w:val="24"/>
          <w:lang w:eastAsia="es-ES"/>
        </w:rPr>
      </w:pPr>
      <w:r w:rsidRPr="005E54EC">
        <w:rPr>
          <w:rFonts w:cs="Times New Roman"/>
          <w:szCs w:val="24"/>
          <w:lang w:eastAsia="es-ES"/>
        </w:rPr>
        <w:t>Codificación de caracteres (UTF-8 y compatibilidad en el servidor).</w:t>
      </w:r>
    </w:p>
    <w:p w14:paraId="28E9BD38" w14:textId="5F5F7A64" w:rsidR="005E54EC" w:rsidRPr="005E54EC" w:rsidRDefault="005E54EC" w:rsidP="005E54EC">
      <w:pPr>
        <w:spacing w:before="100" w:beforeAutospacing="1" w:after="100" w:afterAutospacing="1" w:line="240" w:lineRule="auto"/>
        <w:rPr>
          <w:rFonts w:cs="Times New Roman"/>
          <w:b/>
          <w:bCs/>
          <w:szCs w:val="24"/>
          <w:lang w:eastAsia="es-ES"/>
        </w:rPr>
      </w:pPr>
      <w:r w:rsidRPr="005E54EC">
        <w:rPr>
          <w:rFonts w:cs="Times New Roman"/>
          <w:b/>
          <w:bCs/>
          <w:szCs w:val="24"/>
          <w:lang w:eastAsia="es-ES"/>
        </w:rPr>
        <w:t>Resultado</w:t>
      </w:r>
    </w:p>
    <w:p w14:paraId="00E4FB0B" w14:textId="6CE7338E" w:rsidR="005E54EC" w:rsidRDefault="005E54EC" w:rsidP="005E54EC">
      <w:pPr>
        <w:spacing w:before="100" w:beforeAutospacing="1" w:after="100" w:afterAutospacing="1" w:line="240" w:lineRule="auto"/>
        <w:rPr>
          <w:rFonts w:cs="Times New Roman"/>
          <w:szCs w:val="24"/>
          <w:lang w:eastAsia="es-ES"/>
        </w:rPr>
      </w:pPr>
      <w:r w:rsidRPr="005E54EC">
        <w:rPr>
          <w:rFonts w:cs="Times New Roman"/>
          <w:szCs w:val="24"/>
          <w:lang w:eastAsia="es-ES"/>
        </w:rPr>
        <w:t xml:space="preserve">La aplicación ya está </w:t>
      </w:r>
      <w:r w:rsidRPr="005E54EC">
        <w:rPr>
          <w:rFonts w:cs="Times New Roman"/>
          <w:b/>
          <w:bCs/>
          <w:szCs w:val="24"/>
          <w:lang w:eastAsia="es-ES"/>
        </w:rPr>
        <w:t>totalmente funcional en un entorno real</w:t>
      </w:r>
      <w:r w:rsidRPr="005E54EC">
        <w:rPr>
          <w:rFonts w:cs="Times New Roman"/>
          <w:szCs w:val="24"/>
          <w:lang w:eastAsia="es-ES"/>
        </w:rPr>
        <w:t>, siendo accesible para cualquier usuario con conexión. El despliegue en hosting ha permitido replicar con fidelidad el comportamiento esperado para una aplicación web en producción.</w:t>
      </w:r>
    </w:p>
    <w:p w14:paraId="54A63714" w14:textId="77777777" w:rsidR="008A4540" w:rsidRDefault="008A4540" w:rsidP="008A4540">
      <w:pPr>
        <w:spacing w:before="100" w:beforeAutospacing="1" w:after="100" w:afterAutospacing="1" w:line="240" w:lineRule="auto"/>
        <w:rPr>
          <w:rFonts w:cs="Times New Roman"/>
          <w:b/>
          <w:bCs/>
          <w:szCs w:val="24"/>
          <w:lang w:eastAsia="es-ES"/>
        </w:rPr>
      </w:pPr>
    </w:p>
    <w:p w14:paraId="7FBD6622" w14:textId="77777777" w:rsidR="008A4540" w:rsidRDefault="008A4540" w:rsidP="008A4540">
      <w:pPr>
        <w:spacing w:before="100" w:beforeAutospacing="1" w:after="100" w:afterAutospacing="1" w:line="240" w:lineRule="auto"/>
        <w:rPr>
          <w:rFonts w:cs="Times New Roman"/>
          <w:b/>
          <w:bCs/>
          <w:szCs w:val="24"/>
          <w:lang w:eastAsia="es-ES"/>
        </w:rPr>
      </w:pPr>
    </w:p>
    <w:p w14:paraId="597330E7" w14:textId="77777777" w:rsidR="008A4540" w:rsidRDefault="008A4540" w:rsidP="008A4540">
      <w:pPr>
        <w:spacing w:before="100" w:beforeAutospacing="1" w:after="100" w:afterAutospacing="1" w:line="240" w:lineRule="auto"/>
        <w:rPr>
          <w:rFonts w:cs="Times New Roman"/>
          <w:b/>
          <w:bCs/>
          <w:szCs w:val="24"/>
          <w:lang w:eastAsia="es-ES"/>
        </w:rPr>
      </w:pPr>
    </w:p>
    <w:p w14:paraId="1DA22743" w14:textId="77777777" w:rsidR="008A4540" w:rsidRDefault="008A4540" w:rsidP="008A4540">
      <w:pPr>
        <w:spacing w:before="100" w:beforeAutospacing="1" w:after="100" w:afterAutospacing="1" w:line="240" w:lineRule="auto"/>
        <w:rPr>
          <w:rFonts w:cs="Times New Roman"/>
          <w:b/>
          <w:bCs/>
          <w:szCs w:val="24"/>
          <w:lang w:eastAsia="es-ES"/>
        </w:rPr>
      </w:pPr>
    </w:p>
    <w:p w14:paraId="7029DAB3" w14:textId="3327EC54" w:rsidR="008A4540" w:rsidRPr="00FD391B" w:rsidRDefault="008A4540" w:rsidP="008A4540">
      <w:pPr>
        <w:spacing w:before="100" w:beforeAutospacing="1" w:after="100" w:afterAutospacing="1" w:line="240" w:lineRule="auto"/>
        <w:rPr>
          <w:rFonts w:ascii="Arial" w:hAnsi="Arial" w:cs="Arial"/>
          <w:b/>
          <w:bCs/>
          <w:szCs w:val="24"/>
          <w:lang w:eastAsia="es-ES"/>
        </w:rPr>
      </w:pPr>
      <w:r w:rsidRPr="00FD391B">
        <w:rPr>
          <w:rFonts w:ascii="Arial" w:hAnsi="Arial" w:cs="Arial"/>
          <w:b/>
          <w:bCs/>
          <w:szCs w:val="24"/>
          <w:lang w:eastAsia="es-ES"/>
        </w:rPr>
        <w:lastRenderedPageBreak/>
        <w:t>3.3. Seguimiento y control de incidencias</w:t>
      </w:r>
    </w:p>
    <w:p w14:paraId="10B7F2E0" w14:textId="77777777"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Durante el desarrollo de QNK Music se ha llevado un seguimiento continuo de errores, mejoras y ajustes funcionales, de diseño y experiencia de usuario. Aunque no se ha utilizado una herramienta formal de gestión de incidencias como Jira o Trello, sí se ha mantenido un registro manual, sistemático y constante a lo largo de todo el proceso.</w:t>
      </w:r>
    </w:p>
    <w:p w14:paraId="56D49FBA" w14:textId="353899BA"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Metodología aplicada</w:t>
      </w:r>
    </w:p>
    <w:p w14:paraId="4C3B939C" w14:textId="35C392D5"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Control directo en entorno de desarrollo: se han detectado y corregido incidencias a medida que surgían, con pruebas constantes en local.</w:t>
      </w:r>
    </w:p>
    <w:p w14:paraId="5A3BBB62" w14:textId="2AE4CE78"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Validación tras subida al hosting: se han detectado nuevos errores derivados del cambio de entorno (por ejemplo, rutas relativas o sesiones tras logout) y se han solucionado.</w:t>
      </w:r>
    </w:p>
    <w:p w14:paraId="02B6C9BA" w14:textId="26D1AA50"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Revisión por funcionalidades: cada módulo (registro, login, búsqueda, playlist, historial, etc.) ha sido probado individualmente y como parte del flujo completo de la aplicación.</w:t>
      </w:r>
    </w:p>
    <w:p w14:paraId="06CF3556" w14:textId="547F74EF"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Pruebas cruzadas entre navegadores, dispositivos y ventanas en incógnito.</w:t>
      </w:r>
    </w:p>
    <w:p w14:paraId="563DC7C2" w14:textId="3DD1432C" w:rsidR="008A4540" w:rsidRPr="008A4540" w:rsidRDefault="008A4540" w:rsidP="008A4540">
      <w:pPr>
        <w:spacing w:before="100" w:beforeAutospacing="1" w:after="100" w:afterAutospacing="1" w:line="240" w:lineRule="auto"/>
        <w:rPr>
          <w:rFonts w:cs="Times New Roman"/>
          <w:szCs w:val="24"/>
          <w:lang w:eastAsia="es-ES"/>
        </w:rPr>
      </w:pPr>
      <w:r w:rsidRPr="008A4540">
        <w:rPr>
          <w:rFonts w:cs="Times New Roman"/>
          <w:szCs w:val="24"/>
          <w:lang w:eastAsia="es-ES"/>
        </w:rPr>
        <w:t>Ejemplos de incidencias tratadas</w:t>
      </w:r>
    </w:p>
    <w:p w14:paraId="7E57A9A1" w14:textId="704D00AA" w:rsidR="008A4540" w:rsidRPr="008A4540" w:rsidRDefault="008A4540" w:rsidP="008A4540">
      <w:pPr>
        <w:rPr>
          <w:lang w:eastAsia="es-ES"/>
        </w:rPr>
      </w:pPr>
      <w:r w:rsidRPr="008A4540">
        <w:rPr>
          <w:lang w:eastAsia="es-ES"/>
        </w:rPr>
        <w:t>Tras cerrar sesión y pulsar atrás se podía volver al inicio</w:t>
      </w:r>
      <w:r>
        <w:rPr>
          <w:lang w:eastAsia="es-ES"/>
        </w:rPr>
        <w:t xml:space="preserve">. </w:t>
      </w:r>
      <w:r w:rsidRPr="008A4540">
        <w:rPr>
          <w:lang w:eastAsia="es-ES"/>
        </w:rPr>
        <w:t>Se añadieron cabeceras no-cache y control de sesión en inicio.php</w:t>
      </w:r>
    </w:p>
    <w:p w14:paraId="04137702" w14:textId="463F9BE6" w:rsidR="008A4540" w:rsidRPr="008A4540" w:rsidRDefault="008A4540" w:rsidP="008A4540">
      <w:pPr>
        <w:rPr>
          <w:lang w:eastAsia="es-ES"/>
        </w:rPr>
      </w:pPr>
      <w:r w:rsidRPr="008A4540">
        <w:rPr>
          <w:lang w:eastAsia="es-ES"/>
        </w:rPr>
        <w:t>No aparecía la última canción escuchada tras login</w:t>
      </w:r>
      <w:r>
        <w:rPr>
          <w:lang w:eastAsia="es-ES"/>
        </w:rPr>
        <w:t xml:space="preserve">. </w:t>
      </w:r>
      <w:r w:rsidRPr="008A4540">
        <w:rPr>
          <w:lang w:eastAsia="es-ES"/>
        </w:rPr>
        <w:t>Se revisó y corrigió la consulta a la tabla HistorialUltimaReproduccion</w:t>
      </w:r>
    </w:p>
    <w:p w14:paraId="79C94264" w14:textId="26AB76F8" w:rsidR="008A4540" w:rsidRPr="008A4540" w:rsidRDefault="008A4540" w:rsidP="008A4540">
      <w:pPr>
        <w:rPr>
          <w:lang w:eastAsia="es-ES"/>
        </w:rPr>
      </w:pPr>
      <w:r w:rsidRPr="008A4540">
        <w:rPr>
          <w:lang w:eastAsia="es-ES"/>
        </w:rPr>
        <w:t>Algunas canciones favoritas no reproducían correctamente</w:t>
      </w:r>
      <w:r>
        <w:rPr>
          <w:lang w:eastAsia="es-ES"/>
        </w:rPr>
        <w:t xml:space="preserve">. </w:t>
      </w:r>
      <w:r w:rsidRPr="008A4540">
        <w:rPr>
          <w:lang w:eastAsia="es-ES"/>
        </w:rPr>
        <w:t>Se validó que algunas URLs no contenían track/ y se manejaron excepciones</w:t>
      </w:r>
    </w:p>
    <w:p w14:paraId="3904FF26" w14:textId="4678C2B7" w:rsidR="008A4540" w:rsidRPr="008A4540" w:rsidRDefault="008A4540" w:rsidP="008A4540">
      <w:pPr>
        <w:rPr>
          <w:lang w:eastAsia="es-ES"/>
        </w:rPr>
      </w:pPr>
      <w:r w:rsidRPr="008A4540">
        <w:rPr>
          <w:lang w:eastAsia="es-ES"/>
        </w:rPr>
        <w:t>Al registrar usuario con email ya existente se colgaba la página</w:t>
      </w:r>
      <w:r>
        <w:rPr>
          <w:lang w:eastAsia="es-ES"/>
        </w:rPr>
        <w:t xml:space="preserve">. </w:t>
      </w:r>
      <w:r w:rsidRPr="008A4540">
        <w:rPr>
          <w:lang w:eastAsia="es-ES"/>
        </w:rPr>
        <w:t>Se implementó comprobación previa con mensaje de error adecuado</w:t>
      </w:r>
    </w:p>
    <w:p w14:paraId="0FBD225C" w14:textId="2E1AD1E3" w:rsidR="008A4540" w:rsidRPr="008A4540" w:rsidRDefault="008A4540" w:rsidP="008A4540">
      <w:pPr>
        <w:rPr>
          <w:lang w:eastAsia="es-ES"/>
        </w:rPr>
      </w:pPr>
      <w:r w:rsidRPr="008A4540">
        <w:rPr>
          <w:lang w:eastAsia="es-ES"/>
        </w:rPr>
        <w:t>Error 403 al acceder a archivos en producción</w:t>
      </w:r>
      <w:r>
        <w:rPr>
          <w:lang w:eastAsia="es-ES"/>
        </w:rPr>
        <w:t xml:space="preserve">. </w:t>
      </w:r>
      <w:r w:rsidRPr="008A4540">
        <w:rPr>
          <w:lang w:eastAsia="es-ES"/>
        </w:rPr>
        <w:t>Se ajustaron permisos y rutas al subir a hosting</w:t>
      </w:r>
    </w:p>
    <w:p w14:paraId="65DBD6D2" w14:textId="5FE457B7" w:rsidR="008A4540" w:rsidRPr="008A4540" w:rsidRDefault="008A4540" w:rsidP="008A4540">
      <w:pPr>
        <w:rPr>
          <w:lang w:eastAsia="es-ES"/>
        </w:rPr>
      </w:pPr>
      <w:r w:rsidRPr="008A4540">
        <w:rPr>
          <w:lang w:eastAsia="es-ES"/>
        </w:rPr>
        <w:t>Al añadir canción a playlist desde búsqueda no se mantenía la búsqueda</w:t>
      </w:r>
      <w:r>
        <w:rPr>
          <w:lang w:eastAsia="es-ES"/>
        </w:rPr>
        <w:t xml:space="preserve">. </w:t>
      </w:r>
      <w:r w:rsidRPr="008A4540">
        <w:rPr>
          <w:lang w:eastAsia="es-ES"/>
        </w:rPr>
        <w:t>Se añadió query a la URL de redirección</w:t>
      </w:r>
    </w:p>
    <w:p w14:paraId="3DCD275B" w14:textId="5E04BA58" w:rsidR="008A4540" w:rsidRDefault="008A4540" w:rsidP="008A4540">
      <w:pPr>
        <w:rPr>
          <w:lang w:eastAsia="es-ES"/>
        </w:rPr>
      </w:pPr>
      <w:r w:rsidRPr="008A4540">
        <w:rPr>
          <w:lang w:eastAsia="es-ES"/>
        </w:rPr>
        <w:t>Algunas páginas no mostraban reproductor en ciertas canciones</w:t>
      </w:r>
      <w:r>
        <w:rPr>
          <w:lang w:eastAsia="es-ES"/>
        </w:rPr>
        <w:t xml:space="preserve">. </w:t>
      </w:r>
      <w:r w:rsidRPr="008A4540">
        <w:rPr>
          <w:lang w:eastAsia="es-ES"/>
        </w:rPr>
        <w:t>Se normalizó la función reproducir() y su invocación desde JS</w:t>
      </w:r>
    </w:p>
    <w:p w14:paraId="62613B24" w14:textId="77777777" w:rsidR="00DF4D4B" w:rsidRDefault="00DF4D4B" w:rsidP="008A4540">
      <w:pPr>
        <w:rPr>
          <w:lang w:eastAsia="es-ES"/>
        </w:rPr>
      </w:pPr>
    </w:p>
    <w:p w14:paraId="3249BDC7" w14:textId="77777777" w:rsidR="00DF4D4B" w:rsidRPr="008A4540" w:rsidRDefault="00DF4D4B" w:rsidP="008A4540">
      <w:pPr>
        <w:rPr>
          <w:lang w:eastAsia="es-ES"/>
        </w:rPr>
      </w:pPr>
    </w:p>
    <w:p w14:paraId="45552310" w14:textId="77777777" w:rsidR="00DF4D4B" w:rsidRPr="00FD391B" w:rsidRDefault="00DF4D4B" w:rsidP="00DF4D4B">
      <w:pPr>
        <w:rPr>
          <w:rFonts w:ascii="Arial" w:hAnsi="Arial" w:cs="Arial"/>
          <w:b/>
          <w:bCs/>
          <w:szCs w:val="24"/>
        </w:rPr>
      </w:pPr>
      <w:r w:rsidRPr="00FD391B">
        <w:rPr>
          <w:rFonts w:ascii="Arial" w:hAnsi="Arial" w:cs="Arial"/>
          <w:b/>
          <w:bCs/>
          <w:szCs w:val="24"/>
        </w:rPr>
        <w:lastRenderedPageBreak/>
        <w:t>3.4. Indicadores de calidad de procesos</w:t>
      </w:r>
    </w:p>
    <w:p w14:paraId="6E2EE6EA" w14:textId="77777777" w:rsidR="00DF4D4B" w:rsidRPr="00DF4D4B" w:rsidRDefault="00DF4D4B" w:rsidP="00DF4D4B">
      <w:pPr>
        <w:rPr>
          <w:rFonts w:cs="Times New Roman"/>
          <w:szCs w:val="24"/>
        </w:rPr>
      </w:pPr>
      <w:r w:rsidRPr="00DF4D4B">
        <w:rPr>
          <w:rFonts w:cs="Times New Roman"/>
          <w:szCs w:val="24"/>
        </w:rPr>
        <w:t>En el desarrollo de QNK Music se han aplicado una serie de prácticas y criterios de calidad, tanto técnicos como funcionales, con el fin de asegurar un producto final sólido, accesible y usable. A continuación, se exponen los principales indicadores utilizados para evaluar la calidad del proceso de desarrollo:</w:t>
      </w:r>
    </w:p>
    <w:p w14:paraId="185D9180" w14:textId="77777777" w:rsidR="00DF4D4B" w:rsidRPr="00DF4D4B" w:rsidRDefault="00DF4D4B" w:rsidP="00DF4D4B">
      <w:pPr>
        <w:rPr>
          <w:rFonts w:cs="Times New Roman"/>
          <w:szCs w:val="24"/>
        </w:rPr>
      </w:pPr>
    </w:p>
    <w:p w14:paraId="58A3A3F4" w14:textId="73FF0009" w:rsidR="00DF4D4B" w:rsidRPr="00DF4D4B" w:rsidRDefault="00DF4D4B" w:rsidP="00DF4D4B">
      <w:pPr>
        <w:rPr>
          <w:rFonts w:cs="Times New Roman"/>
          <w:szCs w:val="24"/>
        </w:rPr>
      </w:pPr>
      <w:r w:rsidRPr="00DF4D4B">
        <w:rPr>
          <w:rFonts w:cs="Times New Roman"/>
          <w:szCs w:val="24"/>
        </w:rPr>
        <w:t>1. Cumplimiento de requisitos funcionales</w:t>
      </w:r>
    </w:p>
    <w:p w14:paraId="5A58328C" w14:textId="6C6D650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Todas las funcionalidades previstas han sido implementadas: login, registro, reproducción, búsqueda, gestión de favoritos, historial, playlists, perfil, edición, etc.</w:t>
      </w:r>
    </w:p>
    <w:p w14:paraId="588E2E1E" w14:textId="3BC9BFD8"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Se han añadido funcionalidades extra no previstas inicialmente, como el mantenimiento del término de búsqueda tras añadir una canción a playlist o la prevención de volver atrás tras cerrar sesión.</w:t>
      </w:r>
    </w:p>
    <w:p w14:paraId="568B49E8" w14:textId="08ACB94C" w:rsidR="00DF4D4B" w:rsidRPr="00DF4D4B" w:rsidRDefault="00DF4D4B" w:rsidP="00DF4D4B">
      <w:pPr>
        <w:rPr>
          <w:rFonts w:cs="Times New Roman"/>
          <w:szCs w:val="24"/>
        </w:rPr>
      </w:pPr>
      <w:r w:rsidRPr="00DF4D4B">
        <w:rPr>
          <w:rFonts w:cs="Times New Roman"/>
          <w:szCs w:val="24"/>
        </w:rPr>
        <w:t>Indicador:</w:t>
      </w:r>
    </w:p>
    <w:p w14:paraId="389F3062" w14:textId="3B558FE2" w:rsidR="00DF4D4B" w:rsidRPr="00DF4D4B" w:rsidRDefault="00DF4D4B" w:rsidP="00DF4D4B">
      <w:pPr>
        <w:rPr>
          <w:rFonts w:cs="Times New Roman"/>
          <w:szCs w:val="24"/>
        </w:rPr>
      </w:pPr>
      <w:r w:rsidRPr="00DF4D4B">
        <w:rPr>
          <w:rFonts w:cs="Times New Roman"/>
          <w:szCs w:val="24"/>
        </w:rPr>
        <w:t>Grado de cobertura de requisitos: 100% cumplido</w:t>
      </w:r>
    </w:p>
    <w:p w14:paraId="4E0FF70B" w14:textId="77777777" w:rsidR="00DF4D4B" w:rsidRPr="00DF4D4B" w:rsidRDefault="00DF4D4B" w:rsidP="00DF4D4B">
      <w:pPr>
        <w:rPr>
          <w:rFonts w:cs="Times New Roman"/>
          <w:szCs w:val="24"/>
        </w:rPr>
      </w:pPr>
    </w:p>
    <w:p w14:paraId="558539DC" w14:textId="59CC2B79" w:rsidR="00DF4D4B" w:rsidRPr="00DF4D4B" w:rsidRDefault="00DF4D4B" w:rsidP="00DF4D4B">
      <w:pPr>
        <w:rPr>
          <w:rFonts w:cs="Times New Roman"/>
          <w:szCs w:val="24"/>
        </w:rPr>
      </w:pPr>
      <w:r w:rsidRPr="00DF4D4B">
        <w:rPr>
          <w:rFonts w:cs="Times New Roman"/>
          <w:szCs w:val="24"/>
        </w:rPr>
        <w:t>2. Modularidad y estructuración del código</w:t>
      </w:r>
    </w:p>
    <w:p w14:paraId="51F65C51" w14:textId="441172C9"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Separación clara entre frontend (HTML/CSS/JS) y backend (PHP + MySQL).</w:t>
      </w:r>
    </w:p>
    <w:p w14:paraId="0C5A819E" w14:textId="10BD2A6E"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Código reutilizable: funciones compartidas, diseño DRY ("Don’t Repeat Yourself").</w:t>
      </w:r>
    </w:p>
    <w:p w14:paraId="1EC9A4E1" w14:textId="3EF3241C"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Nombrado coherente en variables, métodos y archivos.</w:t>
      </w:r>
    </w:p>
    <w:p w14:paraId="48C04A0B" w14:textId="45D19683" w:rsid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Estilos y scripts organizados por funcionalidad.</w:t>
      </w:r>
    </w:p>
    <w:p w14:paraId="5FC90C8B" w14:textId="77777777" w:rsidR="00DF4D4B" w:rsidRPr="00DF4D4B" w:rsidRDefault="00DF4D4B" w:rsidP="00DF4D4B">
      <w:pPr>
        <w:rPr>
          <w:rFonts w:cs="Times New Roman"/>
          <w:szCs w:val="24"/>
        </w:rPr>
      </w:pPr>
    </w:p>
    <w:p w14:paraId="63628F57" w14:textId="1487FFA7" w:rsidR="00DF4D4B" w:rsidRPr="00DF4D4B" w:rsidRDefault="00DF4D4B" w:rsidP="00DF4D4B">
      <w:pPr>
        <w:rPr>
          <w:rFonts w:cs="Times New Roman"/>
          <w:szCs w:val="24"/>
        </w:rPr>
      </w:pPr>
      <w:r w:rsidRPr="00DF4D4B">
        <w:rPr>
          <w:rFonts w:cs="Times New Roman"/>
          <w:szCs w:val="24"/>
        </w:rPr>
        <w:t>Indicador:</w:t>
      </w:r>
    </w:p>
    <w:p w14:paraId="5721F577" w14:textId="7777777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Calidad estructural del código: alta cohesión, bajo acoplamiento</w:t>
      </w:r>
    </w:p>
    <w:p w14:paraId="4CD2AF8B" w14:textId="77777777" w:rsidR="00DF4D4B" w:rsidRDefault="00DF4D4B" w:rsidP="00DF4D4B">
      <w:pPr>
        <w:rPr>
          <w:rFonts w:cs="Times New Roman"/>
          <w:szCs w:val="24"/>
        </w:rPr>
      </w:pPr>
    </w:p>
    <w:p w14:paraId="57A3EF2A" w14:textId="77777777" w:rsidR="00DF4D4B" w:rsidRDefault="00DF4D4B" w:rsidP="00DF4D4B">
      <w:pPr>
        <w:rPr>
          <w:rFonts w:cs="Times New Roman"/>
          <w:szCs w:val="24"/>
        </w:rPr>
      </w:pPr>
    </w:p>
    <w:p w14:paraId="73980720" w14:textId="77777777" w:rsidR="00DF4D4B" w:rsidRDefault="00DF4D4B" w:rsidP="00DF4D4B">
      <w:pPr>
        <w:rPr>
          <w:rFonts w:cs="Times New Roman"/>
          <w:szCs w:val="24"/>
        </w:rPr>
      </w:pPr>
    </w:p>
    <w:p w14:paraId="4DA410E2" w14:textId="77777777" w:rsidR="00DF4D4B" w:rsidRPr="00DF4D4B" w:rsidRDefault="00DF4D4B" w:rsidP="00DF4D4B">
      <w:pPr>
        <w:rPr>
          <w:rFonts w:cs="Times New Roman"/>
          <w:szCs w:val="24"/>
        </w:rPr>
      </w:pPr>
    </w:p>
    <w:p w14:paraId="49A5551E" w14:textId="6FA65DB6" w:rsidR="00DF4D4B" w:rsidRPr="00DF4D4B" w:rsidRDefault="00DF4D4B" w:rsidP="00DF4D4B">
      <w:pPr>
        <w:rPr>
          <w:rFonts w:cs="Times New Roman"/>
          <w:szCs w:val="24"/>
        </w:rPr>
      </w:pPr>
      <w:r w:rsidRPr="00DF4D4B">
        <w:rPr>
          <w:rFonts w:cs="Times New Roman"/>
          <w:szCs w:val="24"/>
        </w:rPr>
        <w:lastRenderedPageBreak/>
        <w:t>3. Usabilidad y experiencia de usuario (UX)</w:t>
      </w:r>
    </w:p>
    <w:p w14:paraId="4F988A88" w14:textId="5C660B0C"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Diseño limpio, visualmente atractivo, con coherencia de colores (inspirado en BMW).</w:t>
      </w:r>
    </w:p>
    <w:p w14:paraId="79265952" w14:textId="51C2B5FB"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Navegación clara e intuitiva entre secciones.</w:t>
      </w:r>
    </w:p>
    <w:p w14:paraId="09207293" w14:textId="35CC4A3B"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Validaciones tanto en cliente como servidor.</w:t>
      </w:r>
    </w:p>
    <w:p w14:paraId="4B5939EB" w14:textId="1504E45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Se han hecho pruebas reales con diferentes usuarios.</w:t>
      </w:r>
    </w:p>
    <w:p w14:paraId="2DB53179" w14:textId="7948906C" w:rsidR="00DF4D4B" w:rsidRPr="00DF4D4B" w:rsidRDefault="00DF4D4B" w:rsidP="00DF4D4B">
      <w:pPr>
        <w:rPr>
          <w:rFonts w:cs="Times New Roman"/>
          <w:szCs w:val="24"/>
        </w:rPr>
      </w:pPr>
      <w:r w:rsidRPr="00DF4D4B">
        <w:rPr>
          <w:rFonts w:cs="Times New Roman"/>
          <w:szCs w:val="24"/>
        </w:rPr>
        <w:t>Indicador:</w:t>
      </w:r>
    </w:p>
    <w:p w14:paraId="1B37A85B" w14:textId="7777777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Facilidad de uso y navegación: alta</w:t>
      </w:r>
    </w:p>
    <w:p w14:paraId="414263C8" w14:textId="77777777" w:rsidR="00DF4D4B" w:rsidRPr="00DF4D4B" w:rsidRDefault="00DF4D4B" w:rsidP="00DF4D4B">
      <w:pPr>
        <w:rPr>
          <w:rFonts w:cs="Times New Roman"/>
          <w:szCs w:val="24"/>
        </w:rPr>
      </w:pPr>
    </w:p>
    <w:p w14:paraId="2AFAB664" w14:textId="055124FE" w:rsidR="00DF4D4B" w:rsidRPr="00DF4D4B" w:rsidRDefault="00DF4D4B" w:rsidP="00DF4D4B">
      <w:pPr>
        <w:rPr>
          <w:rFonts w:cs="Times New Roman"/>
          <w:szCs w:val="24"/>
        </w:rPr>
      </w:pPr>
      <w:r w:rsidRPr="00DF4D4B">
        <w:rPr>
          <w:rFonts w:cs="Times New Roman"/>
          <w:szCs w:val="24"/>
        </w:rPr>
        <w:t>4. Rendimiento y estabilidad</w:t>
      </w:r>
    </w:p>
    <w:p w14:paraId="341D0A78" w14:textId="77B89CB1"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Búsquedas rápidas gracias al uso de offset y limit para paginación infinita.</w:t>
      </w:r>
    </w:p>
    <w:p w14:paraId="5B542107" w14:textId="00603042"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Token de Spotify gestionado eficientemente, evitando llamadas innecesarias.</w:t>
      </w:r>
    </w:p>
    <w:p w14:paraId="71F01EAA" w14:textId="0528147E"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Control de errores implementado para respuestas vacías o fallidas.</w:t>
      </w:r>
    </w:p>
    <w:p w14:paraId="4A3144BD" w14:textId="6DA6E84F"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Sin errores en consola JS ni PHP visibles durante el uso normal.</w:t>
      </w:r>
    </w:p>
    <w:p w14:paraId="6F6B9818" w14:textId="372B124D" w:rsidR="00DF4D4B" w:rsidRPr="00DF4D4B" w:rsidRDefault="00DF4D4B" w:rsidP="00DF4D4B">
      <w:pPr>
        <w:rPr>
          <w:rFonts w:cs="Times New Roman"/>
          <w:szCs w:val="24"/>
        </w:rPr>
      </w:pPr>
      <w:r w:rsidRPr="00DF4D4B">
        <w:rPr>
          <w:rFonts w:cs="Times New Roman"/>
          <w:szCs w:val="24"/>
        </w:rPr>
        <w:t>Indicador:</w:t>
      </w:r>
    </w:p>
    <w:p w14:paraId="0DB6CB9B" w14:textId="7777777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Estabilidad general de la aplicación: muy alta</w:t>
      </w:r>
    </w:p>
    <w:p w14:paraId="38ADA897" w14:textId="77777777" w:rsidR="00DF4D4B" w:rsidRPr="00DF4D4B" w:rsidRDefault="00DF4D4B" w:rsidP="00DF4D4B">
      <w:pPr>
        <w:rPr>
          <w:rFonts w:cs="Times New Roman"/>
          <w:szCs w:val="24"/>
        </w:rPr>
      </w:pPr>
    </w:p>
    <w:p w14:paraId="792973EE" w14:textId="0A69E161" w:rsidR="00DF4D4B" w:rsidRPr="00DF4D4B" w:rsidRDefault="00DF4D4B" w:rsidP="00DF4D4B">
      <w:pPr>
        <w:rPr>
          <w:rFonts w:cs="Times New Roman"/>
          <w:szCs w:val="24"/>
        </w:rPr>
      </w:pPr>
      <w:r w:rsidRPr="00DF4D4B">
        <w:rPr>
          <w:rFonts w:cs="Times New Roman"/>
          <w:szCs w:val="24"/>
        </w:rPr>
        <w:t xml:space="preserve"> 5. Accesibilidad y estándares</w:t>
      </w:r>
    </w:p>
    <w:p w14:paraId="3D88183F" w14:textId="1AF7EBB4"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Verificación WAVE: sin errores de accesibilidad graves.</w:t>
      </w:r>
    </w:p>
    <w:p w14:paraId="728E4E37" w14:textId="341A2B56"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Se ha cuidado la semántica HTML y el contraste visual.</w:t>
      </w:r>
    </w:p>
    <w:p w14:paraId="493464B8" w14:textId="6AFD5F00"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Imágenes con alt, navegación con teclado posible.</w:t>
      </w:r>
    </w:p>
    <w:p w14:paraId="7A08C4CD" w14:textId="7777777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Uso correcto de encabezados, etiquetas y jerarquía.</w:t>
      </w:r>
    </w:p>
    <w:p w14:paraId="3D72E422" w14:textId="77777777" w:rsidR="00DF4D4B" w:rsidRPr="00DF4D4B" w:rsidRDefault="00DF4D4B" w:rsidP="00DF4D4B">
      <w:pPr>
        <w:rPr>
          <w:rFonts w:cs="Times New Roman"/>
          <w:szCs w:val="24"/>
        </w:rPr>
      </w:pPr>
    </w:p>
    <w:p w14:paraId="531533B0" w14:textId="77777777" w:rsidR="00DF4D4B" w:rsidRDefault="00DF4D4B" w:rsidP="00DF4D4B">
      <w:pPr>
        <w:rPr>
          <w:rFonts w:cs="Times New Roman"/>
          <w:szCs w:val="24"/>
        </w:rPr>
      </w:pPr>
    </w:p>
    <w:p w14:paraId="7BA6C956" w14:textId="6FB021FF" w:rsidR="00DF4D4B" w:rsidRPr="00DF4D4B" w:rsidRDefault="00DF4D4B" w:rsidP="00DF4D4B">
      <w:pPr>
        <w:rPr>
          <w:rFonts w:cs="Times New Roman"/>
          <w:szCs w:val="24"/>
        </w:rPr>
      </w:pPr>
      <w:r w:rsidRPr="00DF4D4B">
        <w:rPr>
          <w:rFonts w:cs="Times New Roman"/>
          <w:szCs w:val="24"/>
        </w:rPr>
        <w:lastRenderedPageBreak/>
        <w:t>Indicador:</w:t>
      </w:r>
    </w:p>
    <w:p w14:paraId="7734B5C0" w14:textId="7777777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Nivel de accesibilidad: adecuado según herramientas estándar</w:t>
      </w:r>
    </w:p>
    <w:p w14:paraId="3C2D8B13" w14:textId="77777777" w:rsidR="00DF4D4B" w:rsidRPr="00DF4D4B" w:rsidRDefault="00DF4D4B" w:rsidP="00DF4D4B">
      <w:pPr>
        <w:rPr>
          <w:rFonts w:cs="Times New Roman"/>
          <w:szCs w:val="24"/>
        </w:rPr>
      </w:pPr>
    </w:p>
    <w:p w14:paraId="3A3D295A" w14:textId="5F20281F" w:rsidR="00DF4D4B" w:rsidRPr="00DF4D4B" w:rsidRDefault="00DF4D4B" w:rsidP="00DF4D4B">
      <w:pPr>
        <w:rPr>
          <w:rFonts w:cs="Times New Roman"/>
          <w:szCs w:val="24"/>
        </w:rPr>
      </w:pPr>
      <w:r w:rsidRPr="00DF4D4B">
        <w:rPr>
          <w:rFonts w:cs="Times New Roman"/>
          <w:szCs w:val="24"/>
        </w:rPr>
        <w:t>6. Pruebas funcionales realizadas</w:t>
      </w:r>
    </w:p>
    <w:p w14:paraId="518D8D4C" w14:textId="15327E43"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Cada módulo ha sido probado de forma aislada y conjunta.</w:t>
      </w:r>
    </w:p>
    <w:p w14:paraId="4BAF237D" w14:textId="4D227C2C"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Se han documentado errores y validado soluciones paso a paso.</w:t>
      </w:r>
    </w:p>
    <w:p w14:paraId="18F14462" w14:textId="77777777" w:rsidR="00DF4D4B" w:rsidRPr="00DF4D4B" w:rsidRDefault="00DF4D4B" w:rsidP="00DF4D4B">
      <w:pPr>
        <w:rPr>
          <w:rFonts w:cs="Times New Roman"/>
          <w:szCs w:val="24"/>
        </w:rPr>
      </w:pPr>
      <w:r w:rsidRPr="00DF4D4B">
        <w:rPr>
          <w:rFonts w:ascii="Segoe UI Emoji" w:hAnsi="Segoe UI Emoji" w:cs="Segoe UI Emoji"/>
          <w:szCs w:val="24"/>
        </w:rPr>
        <w:t>✅</w:t>
      </w:r>
      <w:r w:rsidRPr="00DF4D4B">
        <w:rPr>
          <w:rFonts w:cs="Times New Roman"/>
          <w:szCs w:val="24"/>
        </w:rPr>
        <w:t xml:space="preserve"> Se han realizado pruebas en incógnito, desde diferentes dispositivos y navegadores.</w:t>
      </w:r>
    </w:p>
    <w:p w14:paraId="7AD9327F" w14:textId="77777777" w:rsidR="00DF4D4B" w:rsidRPr="00DF4D4B" w:rsidRDefault="00DF4D4B" w:rsidP="00DF4D4B">
      <w:pPr>
        <w:rPr>
          <w:rFonts w:cs="Times New Roman"/>
          <w:szCs w:val="24"/>
        </w:rPr>
      </w:pPr>
    </w:p>
    <w:p w14:paraId="54E8D38F" w14:textId="6F6CD11C" w:rsidR="00DF4D4B" w:rsidRPr="00DF4D4B" w:rsidRDefault="00DF4D4B" w:rsidP="00DF4D4B">
      <w:pPr>
        <w:rPr>
          <w:rFonts w:cs="Times New Roman"/>
          <w:szCs w:val="24"/>
        </w:rPr>
      </w:pPr>
      <w:r w:rsidRPr="00DF4D4B">
        <w:rPr>
          <w:rFonts w:cs="Times New Roman"/>
          <w:szCs w:val="24"/>
        </w:rPr>
        <w:t>Indicador:</w:t>
      </w:r>
    </w:p>
    <w:p w14:paraId="22B3B142" w14:textId="68CBD9F8" w:rsidR="00486AC2" w:rsidRDefault="00DF4D4B" w:rsidP="00486AC2">
      <w:pPr>
        <w:rPr>
          <w:rFonts w:cs="Times New Roman"/>
          <w:szCs w:val="24"/>
        </w:rPr>
      </w:pPr>
      <w:r w:rsidRPr="00DF4D4B">
        <w:rPr>
          <w:rFonts w:ascii="Segoe UI Emoji" w:hAnsi="Segoe UI Emoji" w:cs="Segoe UI Emoji"/>
          <w:szCs w:val="24"/>
        </w:rPr>
        <w:t>✔️</w:t>
      </w:r>
      <w:r w:rsidRPr="00DF4D4B">
        <w:rPr>
          <w:rFonts w:cs="Times New Roman"/>
          <w:szCs w:val="24"/>
        </w:rPr>
        <w:t xml:space="preserve"> Cobertura de pruebas: completa, basada en funcionalidades</w:t>
      </w:r>
    </w:p>
    <w:p w14:paraId="6F75E179" w14:textId="023CC6A1" w:rsidR="007862BE" w:rsidRPr="007862BE" w:rsidRDefault="007862BE" w:rsidP="00486AC2">
      <w:pPr>
        <w:rPr>
          <w:rFonts w:ascii="Arial" w:hAnsi="Arial" w:cs="Arial"/>
          <w:b/>
          <w:sz w:val="28"/>
          <w:szCs w:val="28"/>
        </w:rPr>
      </w:pPr>
      <w:r w:rsidRPr="007862BE">
        <w:rPr>
          <w:rFonts w:ascii="Arial" w:hAnsi="Arial" w:cs="Arial"/>
          <w:b/>
          <w:sz w:val="28"/>
          <w:szCs w:val="28"/>
        </w:rPr>
        <w:t>4. Recursos Materiales</w:t>
      </w:r>
    </w:p>
    <w:p w14:paraId="5BF610C9" w14:textId="2C9D1ECF" w:rsidR="00486AC2" w:rsidRPr="007862BE" w:rsidRDefault="00486AC2" w:rsidP="00486AC2">
      <w:pPr>
        <w:rPr>
          <w:rFonts w:ascii="Arial" w:hAnsi="Arial" w:cs="Arial"/>
          <w:szCs w:val="24"/>
        </w:rPr>
      </w:pPr>
      <w:r w:rsidRPr="007862BE">
        <w:rPr>
          <w:rFonts w:ascii="Arial" w:hAnsi="Arial" w:cs="Arial"/>
          <w:b/>
          <w:bCs/>
          <w:szCs w:val="24"/>
          <w:lang w:eastAsia="es-ES"/>
        </w:rPr>
        <w:t>4.1. Inventario valorado de medios</w:t>
      </w:r>
    </w:p>
    <w:p w14:paraId="5497F939" w14:textId="04599C5D" w:rsidR="00486AC2" w:rsidRPr="00486AC2" w:rsidRDefault="00486AC2" w:rsidP="00486AC2">
      <w:pPr>
        <w:spacing w:before="100" w:beforeAutospacing="1" w:after="100" w:afterAutospacing="1" w:line="240" w:lineRule="auto"/>
        <w:rPr>
          <w:rFonts w:cs="Times New Roman"/>
          <w:szCs w:val="24"/>
          <w:lang w:eastAsia="es-ES"/>
        </w:rPr>
      </w:pPr>
      <w:r w:rsidRPr="00486AC2">
        <w:rPr>
          <w:rFonts w:cs="Times New Roman"/>
          <w:szCs w:val="24"/>
          <w:lang w:eastAsia="es-ES"/>
        </w:rPr>
        <w:t xml:space="preserve">A continuación, se desglosa el inventario completo de recursos físicos, digitales y de software utilizados durante el desarrollo y despliegue del proyecto </w:t>
      </w:r>
      <w:r w:rsidRPr="00486AC2">
        <w:rPr>
          <w:rFonts w:cs="Times New Roman"/>
          <w:b/>
          <w:bCs/>
          <w:szCs w:val="24"/>
          <w:lang w:eastAsia="es-ES"/>
        </w:rPr>
        <w:t>QNK Music</w:t>
      </w:r>
      <w:r w:rsidRPr="00486AC2">
        <w:rPr>
          <w:rFonts w:cs="Times New Roman"/>
          <w:szCs w:val="24"/>
          <w:lang w:eastAsia="es-ES"/>
        </w:rPr>
        <w:t>, con su correspondiente valoración económica. Se han seleccionado recursos realistas, accesibles y viables dentro del marco académico y profesional.</w:t>
      </w:r>
    </w:p>
    <w:p w14:paraId="1FE9CBC8" w14:textId="7EC7DDE1" w:rsidR="00486AC2" w:rsidRPr="00486AC2" w:rsidRDefault="00486AC2" w:rsidP="00486AC2">
      <w:pPr>
        <w:spacing w:before="100" w:beforeAutospacing="1" w:after="100" w:afterAutospacing="1" w:line="240" w:lineRule="auto"/>
        <w:rPr>
          <w:rFonts w:cs="Times New Roman"/>
          <w:szCs w:val="24"/>
          <w:lang w:eastAsia="es-ES"/>
        </w:rPr>
      </w:pPr>
      <w:r w:rsidRPr="00486AC2">
        <w:rPr>
          <w:rFonts w:cs="Times New Roman"/>
          <w:b/>
          <w:bCs/>
          <w:szCs w:val="24"/>
          <w:lang w:eastAsia="es-ES"/>
        </w:rPr>
        <w:t>Hardware utilizado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078"/>
        <w:gridCol w:w="1286"/>
        <w:gridCol w:w="2770"/>
      </w:tblGrid>
      <w:tr w:rsidR="00486AC2" w:rsidRPr="00486AC2" w14:paraId="77B242D8" w14:textId="77777777" w:rsidTr="00486AC2">
        <w:trPr>
          <w:tblHeader/>
          <w:tblCellSpacing w:w="15" w:type="dxa"/>
        </w:trPr>
        <w:tc>
          <w:tcPr>
            <w:tcW w:w="0" w:type="auto"/>
            <w:vAlign w:val="center"/>
            <w:hideMark/>
          </w:tcPr>
          <w:p w14:paraId="673B6E0D" w14:textId="77777777" w:rsidR="00486AC2" w:rsidRPr="00486AC2" w:rsidRDefault="00486AC2" w:rsidP="00486AC2">
            <w:pPr>
              <w:spacing w:after="0" w:line="240" w:lineRule="auto"/>
              <w:rPr>
                <w:rFonts w:cs="Times New Roman"/>
                <w:b/>
                <w:bCs/>
                <w:szCs w:val="24"/>
                <w:lang w:eastAsia="es-ES"/>
              </w:rPr>
            </w:pPr>
            <w:r w:rsidRPr="00486AC2">
              <w:rPr>
                <w:rFonts w:cs="Times New Roman"/>
                <w:b/>
                <w:bCs/>
                <w:szCs w:val="24"/>
                <w:lang w:eastAsia="es-ES"/>
              </w:rPr>
              <w:t>Recurso</w:t>
            </w:r>
          </w:p>
        </w:tc>
        <w:tc>
          <w:tcPr>
            <w:tcW w:w="0" w:type="auto"/>
            <w:vAlign w:val="center"/>
            <w:hideMark/>
          </w:tcPr>
          <w:p w14:paraId="6DF9E3FA"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Especificaciones/Modelo</w:t>
            </w:r>
          </w:p>
        </w:tc>
        <w:tc>
          <w:tcPr>
            <w:tcW w:w="0" w:type="auto"/>
            <w:vAlign w:val="center"/>
            <w:hideMark/>
          </w:tcPr>
          <w:p w14:paraId="26ABE64F"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Valor estimado (€)</w:t>
            </w:r>
          </w:p>
        </w:tc>
        <w:tc>
          <w:tcPr>
            <w:tcW w:w="0" w:type="auto"/>
            <w:vAlign w:val="center"/>
            <w:hideMark/>
          </w:tcPr>
          <w:p w14:paraId="2BAF1B2C"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Observaciones</w:t>
            </w:r>
          </w:p>
        </w:tc>
      </w:tr>
      <w:tr w:rsidR="00486AC2" w:rsidRPr="00486AC2" w14:paraId="5D7C4B05" w14:textId="77777777" w:rsidTr="00486AC2">
        <w:trPr>
          <w:tblCellSpacing w:w="15" w:type="dxa"/>
        </w:trPr>
        <w:tc>
          <w:tcPr>
            <w:tcW w:w="0" w:type="auto"/>
            <w:vAlign w:val="center"/>
            <w:hideMark/>
          </w:tcPr>
          <w:p w14:paraId="0CBB4CD6"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Ordenador personal</w:t>
            </w:r>
          </w:p>
        </w:tc>
        <w:tc>
          <w:tcPr>
            <w:tcW w:w="0" w:type="auto"/>
            <w:vAlign w:val="center"/>
            <w:hideMark/>
          </w:tcPr>
          <w:p w14:paraId="087F64AB" w14:textId="77777777" w:rsidR="00486AC2" w:rsidRPr="009C5382" w:rsidRDefault="00486AC2" w:rsidP="00486AC2">
            <w:pPr>
              <w:spacing w:after="0" w:line="240" w:lineRule="auto"/>
              <w:rPr>
                <w:rFonts w:cs="Times New Roman"/>
                <w:szCs w:val="24"/>
                <w:lang w:val="en-US" w:eastAsia="es-ES"/>
              </w:rPr>
            </w:pPr>
            <w:r w:rsidRPr="009C5382">
              <w:rPr>
                <w:rFonts w:cs="Times New Roman"/>
                <w:szCs w:val="24"/>
                <w:lang w:val="en-US" w:eastAsia="es-ES"/>
              </w:rPr>
              <w:t>Intel i7-7700K, 16 GB RAM, SSD 512 GB</w:t>
            </w:r>
          </w:p>
        </w:tc>
        <w:tc>
          <w:tcPr>
            <w:tcW w:w="0" w:type="auto"/>
            <w:vAlign w:val="center"/>
            <w:hideMark/>
          </w:tcPr>
          <w:p w14:paraId="1A45AD12"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800 €</w:t>
            </w:r>
          </w:p>
        </w:tc>
        <w:tc>
          <w:tcPr>
            <w:tcW w:w="0" w:type="auto"/>
            <w:vAlign w:val="center"/>
            <w:hideMark/>
          </w:tcPr>
          <w:p w14:paraId="7E0D40C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Ya disponible, se ha utilizado durante todo el desarrollo</w:t>
            </w:r>
          </w:p>
        </w:tc>
      </w:tr>
      <w:tr w:rsidR="00486AC2" w:rsidRPr="00486AC2" w14:paraId="42992215" w14:textId="77777777" w:rsidTr="00486AC2">
        <w:trPr>
          <w:tblCellSpacing w:w="15" w:type="dxa"/>
        </w:trPr>
        <w:tc>
          <w:tcPr>
            <w:tcW w:w="0" w:type="auto"/>
            <w:vAlign w:val="center"/>
            <w:hideMark/>
          </w:tcPr>
          <w:p w14:paraId="0456E88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Monitor externo</w:t>
            </w:r>
          </w:p>
        </w:tc>
        <w:tc>
          <w:tcPr>
            <w:tcW w:w="0" w:type="auto"/>
            <w:vAlign w:val="center"/>
            <w:hideMark/>
          </w:tcPr>
          <w:p w14:paraId="1523DB4A" w14:textId="77777777" w:rsidR="00486AC2" w:rsidRPr="009C5382" w:rsidRDefault="00486AC2" w:rsidP="00486AC2">
            <w:pPr>
              <w:spacing w:after="0" w:line="240" w:lineRule="auto"/>
              <w:rPr>
                <w:rFonts w:cs="Times New Roman"/>
                <w:szCs w:val="24"/>
                <w:lang w:val="en-US" w:eastAsia="es-ES"/>
              </w:rPr>
            </w:pPr>
            <w:r w:rsidRPr="009C5382">
              <w:rPr>
                <w:rFonts w:cs="Times New Roman"/>
                <w:szCs w:val="24"/>
                <w:lang w:val="en-US" w:eastAsia="es-ES"/>
              </w:rPr>
              <w:t>LG 24MK600M-B 24” Full HD</w:t>
            </w:r>
          </w:p>
        </w:tc>
        <w:tc>
          <w:tcPr>
            <w:tcW w:w="0" w:type="auto"/>
            <w:vAlign w:val="center"/>
            <w:hideMark/>
          </w:tcPr>
          <w:p w14:paraId="1BA0619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120 €</w:t>
            </w:r>
          </w:p>
        </w:tc>
        <w:tc>
          <w:tcPr>
            <w:tcW w:w="0" w:type="auto"/>
            <w:vAlign w:val="center"/>
            <w:hideMark/>
          </w:tcPr>
          <w:p w14:paraId="72CD21DD"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Mejora la productividad</w:t>
            </w:r>
          </w:p>
        </w:tc>
      </w:tr>
      <w:tr w:rsidR="00486AC2" w:rsidRPr="00486AC2" w14:paraId="4B080ADD" w14:textId="77777777" w:rsidTr="00486AC2">
        <w:trPr>
          <w:tblCellSpacing w:w="15" w:type="dxa"/>
        </w:trPr>
        <w:tc>
          <w:tcPr>
            <w:tcW w:w="0" w:type="auto"/>
            <w:vAlign w:val="center"/>
            <w:hideMark/>
          </w:tcPr>
          <w:p w14:paraId="07BD50C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Ratón + Teclado</w:t>
            </w:r>
          </w:p>
        </w:tc>
        <w:tc>
          <w:tcPr>
            <w:tcW w:w="0" w:type="auto"/>
            <w:vAlign w:val="center"/>
            <w:hideMark/>
          </w:tcPr>
          <w:p w14:paraId="04D0B145"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Logitech MK270 Wireless Combo</w:t>
            </w:r>
          </w:p>
        </w:tc>
        <w:tc>
          <w:tcPr>
            <w:tcW w:w="0" w:type="auto"/>
            <w:vAlign w:val="center"/>
            <w:hideMark/>
          </w:tcPr>
          <w:p w14:paraId="552D68C6"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35 €</w:t>
            </w:r>
          </w:p>
        </w:tc>
        <w:tc>
          <w:tcPr>
            <w:tcW w:w="0" w:type="auto"/>
            <w:vAlign w:val="center"/>
            <w:hideMark/>
          </w:tcPr>
          <w:p w14:paraId="4A19636C"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Conectividad inalámbrica</w:t>
            </w:r>
          </w:p>
        </w:tc>
      </w:tr>
      <w:tr w:rsidR="00486AC2" w:rsidRPr="00486AC2" w14:paraId="4D419D1F" w14:textId="77777777" w:rsidTr="00486AC2">
        <w:trPr>
          <w:tblCellSpacing w:w="15" w:type="dxa"/>
        </w:trPr>
        <w:tc>
          <w:tcPr>
            <w:tcW w:w="0" w:type="auto"/>
            <w:vAlign w:val="center"/>
            <w:hideMark/>
          </w:tcPr>
          <w:p w14:paraId="0E9597F4"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Auriculares</w:t>
            </w:r>
          </w:p>
        </w:tc>
        <w:tc>
          <w:tcPr>
            <w:tcW w:w="0" w:type="auto"/>
            <w:vAlign w:val="center"/>
            <w:hideMark/>
          </w:tcPr>
          <w:p w14:paraId="1BF3330D"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JBL Tune 510BT Bluetooth</w:t>
            </w:r>
          </w:p>
        </w:tc>
        <w:tc>
          <w:tcPr>
            <w:tcW w:w="0" w:type="auto"/>
            <w:vAlign w:val="center"/>
            <w:hideMark/>
          </w:tcPr>
          <w:p w14:paraId="5BFA312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45 €</w:t>
            </w:r>
          </w:p>
        </w:tc>
        <w:tc>
          <w:tcPr>
            <w:tcW w:w="0" w:type="auto"/>
            <w:vAlign w:val="center"/>
            <w:hideMark/>
          </w:tcPr>
          <w:p w14:paraId="283D2859"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Para pruebas de sonido y reproducción</w:t>
            </w:r>
          </w:p>
        </w:tc>
      </w:tr>
      <w:tr w:rsidR="00486AC2" w:rsidRPr="00486AC2" w14:paraId="68276C83" w14:textId="77777777" w:rsidTr="00486AC2">
        <w:trPr>
          <w:tblCellSpacing w:w="15" w:type="dxa"/>
        </w:trPr>
        <w:tc>
          <w:tcPr>
            <w:tcW w:w="0" w:type="auto"/>
            <w:vAlign w:val="center"/>
            <w:hideMark/>
          </w:tcPr>
          <w:p w14:paraId="69359057"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Smartphone personal</w:t>
            </w:r>
          </w:p>
        </w:tc>
        <w:tc>
          <w:tcPr>
            <w:tcW w:w="0" w:type="auto"/>
            <w:vAlign w:val="center"/>
            <w:hideMark/>
          </w:tcPr>
          <w:p w14:paraId="46EF50E4"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iPhone 12 Pro</w:t>
            </w:r>
          </w:p>
        </w:tc>
        <w:tc>
          <w:tcPr>
            <w:tcW w:w="0" w:type="auto"/>
            <w:vAlign w:val="center"/>
            <w:hideMark/>
          </w:tcPr>
          <w:p w14:paraId="65FF1B42"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950 €</w:t>
            </w:r>
          </w:p>
        </w:tc>
        <w:tc>
          <w:tcPr>
            <w:tcW w:w="0" w:type="auto"/>
            <w:vAlign w:val="center"/>
            <w:hideMark/>
          </w:tcPr>
          <w:p w14:paraId="06C5AA6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Usado para pruebas móviles (responsive)</w:t>
            </w:r>
          </w:p>
        </w:tc>
      </w:tr>
    </w:tbl>
    <w:p w14:paraId="10E40D1A" w14:textId="77777777" w:rsidR="00486AC2" w:rsidRDefault="00486AC2" w:rsidP="00486AC2">
      <w:pPr>
        <w:spacing w:before="100" w:beforeAutospacing="1" w:after="100" w:afterAutospacing="1" w:line="240" w:lineRule="auto"/>
        <w:rPr>
          <w:rFonts w:cs="Times New Roman"/>
          <w:b/>
          <w:bCs/>
          <w:szCs w:val="24"/>
          <w:lang w:eastAsia="es-ES"/>
        </w:rPr>
      </w:pPr>
      <w:r w:rsidRPr="00486AC2">
        <w:rPr>
          <w:rFonts w:cs="Times New Roman"/>
          <w:b/>
          <w:bCs/>
          <w:szCs w:val="24"/>
          <w:lang w:eastAsia="es-ES"/>
        </w:rPr>
        <w:lastRenderedPageBreak/>
        <w:t>Subtotal hardware:</w:t>
      </w:r>
      <w:r w:rsidRPr="00486AC2">
        <w:rPr>
          <w:rFonts w:cs="Times New Roman"/>
          <w:szCs w:val="24"/>
          <w:lang w:eastAsia="es-ES"/>
        </w:rPr>
        <w:t xml:space="preserve"> </w:t>
      </w:r>
      <w:r w:rsidRPr="00486AC2">
        <w:rPr>
          <w:rFonts w:cs="Times New Roman"/>
          <w:b/>
          <w:bCs/>
          <w:szCs w:val="24"/>
          <w:lang w:eastAsia="es-ES"/>
        </w:rPr>
        <w:t>1.950 €</w:t>
      </w:r>
    </w:p>
    <w:p w14:paraId="7810AB14" w14:textId="734A9FDE" w:rsidR="00486AC2" w:rsidRPr="00486AC2" w:rsidRDefault="00486AC2" w:rsidP="00486AC2">
      <w:pPr>
        <w:spacing w:before="100" w:beforeAutospacing="1" w:after="100" w:afterAutospacing="1" w:line="240" w:lineRule="auto"/>
        <w:rPr>
          <w:rFonts w:cs="Times New Roman"/>
          <w:szCs w:val="24"/>
          <w:lang w:eastAsia="es-ES"/>
        </w:rPr>
      </w:pPr>
      <w:r w:rsidRPr="00486AC2">
        <w:rPr>
          <w:rFonts w:cs="Times New Roman"/>
          <w:b/>
          <w:bCs/>
          <w:szCs w:val="24"/>
          <w:lang w:eastAsia="es-ES"/>
        </w:rPr>
        <w:t>Software y servicios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2430"/>
        <w:gridCol w:w="1345"/>
        <w:gridCol w:w="2515"/>
      </w:tblGrid>
      <w:tr w:rsidR="00486AC2" w:rsidRPr="00486AC2" w14:paraId="525BFEB7" w14:textId="77777777" w:rsidTr="00486AC2">
        <w:trPr>
          <w:tblHeader/>
          <w:tblCellSpacing w:w="15" w:type="dxa"/>
        </w:trPr>
        <w:tc>
          <w:tcPr>
            <w:tcW w:w="0" w:type="auto"/>
            <w:vAlign w:val="center"/>
            <w:hideMark/>
          </w:tcPr>
          <w:p w14:paraId="32800A8A"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Recurso</w:t>
            </w:r>
          </w:p>
        </w:tc>
        <w:tc>
          <w:tcPr>
            <w:tcW w:w="0" w:type="auto"/>
            <w:vAlign w:val="center"/>
            <w:hideMark/>
          </w:tcPr>
          <w:p w14:paraId="752115BD"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Tipo</w:t>
            </w:r>
          </w:p>
        </w:tc>
        <w:tc>
          <w:tcPr>
            <w:tcW w:w="0" w:type="auto"/>
            <w:vAlign w:val="center"/>
            <w:hideMark/>
          </w:tcPr>
          <w:p w14:paraId="114BEA0D"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Valor estimado (€)</w:t>
            </w:r>
          </w:p>
        </w:tc>
        <w:tc>
          <w:tcPr>
            <w:tcW w:w="0" w:type="auto"/>
            <w:vAlign w:val="center"/>
            <w:hideMark/>
          </w:tcPr>
          <w:p w14:paraId="285EA7E7"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Observaciones</w:t>
            </w:r>
          </w:p>
        </w:tc>
      </w:tr>
      <w:tr w:rsidR="00486AC2" w:rsidRPr="00486AC2" w14:paraId="1FE6E4C3" w14:textId="77777777" w:rsidTr="00486AC2">
        <w:trPr>
          <w:tblCellSpacing w:w="15" w:type="dxa"/>
        </w:trPr>
        <w:tc>
          <w:tcPr>
            <w:tcW w:w="0" w:type="auto"/>
            <w:vAlign w:val="center"/>
            <w:hideMark/>
          </w:tcPr>
          <w:p w14:paraId="2E479C5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Sistema operativo</w:t>
            </w:r>
          </w:p>
        </w:tc>
        <w:tc>
          <w:tcPr>
            <w:tcW w:w="0" w:type="auto"/>
            <w:vAlign w:val="center"/>
            <w:hideMark/>
          </w:tcPr>
          <w:p w14:paraId="0C461BC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Windows 10 Pro x64</w:t>
            </w:r>
          </w:p>
        </w:tc>
        <w:tc>
          <w:tcPr>
            <w:tcW w:w="0" w:type="auto"/>
            <w:vAlign w:val="center"/>
            <w:hideMark/>
          </w:tcPr>
          <w:p w14:paraId="78A4C7D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6494149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Licencia académica o preinstalada</w:t>
            </w:r>
          </w:p>
        </w:tc>
      </w:tr>
      <w:tr w:rsidR="00486AC2" w:rsidRPr="00486AC2" w14:paraId="42346628" w14:textId="77777777" w:rsidTr="00486AC2">
        <w:trPr>
          <w:tblCellSpacing w:w="15" w:type="dxa"/>
        </w:trPr>
        <w:tc>
          <w:tcPr>
            <w:tcW w:w="0" w:type="auto"/>
            <w:vAlign w:val="center"/>
            <w:hideMark/>
          </w:tcPr>
          <w:p w14:paraId="77E2C2A3"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XAMPP</w:t>
            </w:r>
          </w:p>
        </w:tc>
        <w:tc>
          <w:tcPr>
            <w:tcW w:w="0" w:type="auto"/>
            <w:vAlign w:val="center"/>
            <w:hideMark/>
          </w:tcPr>
          <w:p w14:paraId="5151D116"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Servidor local (Apache, PHP, MySQL)</w:t>
            </w:r>
          </w:p>
        </w:tc>
        <w:tc>
          <w:tcPr>
            <w:tcW w:w="0" w:type="auto"/>
            <w:vAlign w:val="center"/>
            <w:hideMark/>
          </w:tcPr>
          <w:p w14:paraId="4ACF2C2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08DDDB5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Gratuito</w:t>
            </w:r>
          </w:p>
        </w:tc>
      </w:tr>
      <w:tr w:rsidR="00486AC2" w:rsidRPr="00486AC2" w14:paraId="74353947" w14:textId="77777777" w:rsidTr="00486AC2">
        <w:trPr>
          <w:tblCellSpacing w:w="15" w:type="dxa"/>
        </w:trPr>
        <w:tc>
          <w:tcPr>
            <w:tcW w:w="0" w:type="auto"/>
            <w:vAlign w:val="center"/>
            <w:hideMark/>
          </w:tcPr>
          <w:p w14:paraId="6F3FE64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Visual Studio Code</w:t>
            </w:r>
          </w:p>
        </w:tc>
        <w:tc>
          <w:tcPr>
            <w:tcW w:w="0" w:type="auto"/>
            <w:vAlign w:val="center"/>
            <w:hideMark/>
          </w:tcPr>
          <w:p w14:paraId="0172BC51"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Editor de código</w:t>
            </w:r>
          </w:p>
        </w:tc>
        <w:tc>
          <w:tcPr>
            <w:tcW w:w="0" w:type="auto"/>
            <w:vAlign w:val="center"/>
            <w:hideMark/>
          </w:tcPr>
          <w:p w14:paraId="29AF26A6"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3F6A8320"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Gratuito</w:t>
            </w:r>
          </w:p>
        </w:tc>
      </w:tr>
      <w:tr w:rsidR="00486AC2" w:rsidRPr="00486AC2" w14:paraId="5FDD5ABB" w14:textId="77777777" w:rsidTr="00486AC2">
        <w:trPr>
          <w:tblCellSpacing w:w="15" w:type="dxa"/>
        </w:trPr>
        <w:tc>
          <w:tcPr>
            <w:tcW w:w="0" w:type="auto"/>
            <w:vAlign w:val="center"/>
            <w:hideMark/>
          </w:tcPr>
          <w:p w14:paraId="38E34870"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Git</w:t>
            </w:r>
          </w:p>
        </w:tc>
        <w:tc>
          <w:tcPr>
            <w:tcW w:w="0" w:type="auto"/>
            <w:vAlign w:val="center"/>
            <w:hideMark/>
          </w:tcPr>
          <w:p w14:paraId="025EBD0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Control de versiones</w:t>
            </w:r>
          </w:p>
        </w:tc>
        <w:tc>
          <w:tcPr>
            <w:tcW w:w="0" w:type="auto"/>
            <w:vAlign w:val="center"/>
            <w:hideMark/>
          </w:tcPr>
          <w:p w14:paraId="078705F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61FDC78D"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Gratuito, con GitHub</w:t>
            </w:r>
          </w:p>
        </w:tc>
      </w:tr>
      <w:tr w:rsidR="00486AC2" w:rsidRPr="00486AC2" w14:paraId="0E409ADF" w14:textId="77777777" w:rsidTr="00486AC2">
        <w:trPr>
          <w:tblCellSpacing w:w="15" w:type="dxa"/>
        </w:trPr>
        <w:tc>
          <w:tcPr>
            <w:tcW w:w="0" w:type="auto"/>
            <w:vAlign w:val="center"/>
            <w:hideMark/>
          </w:tcPr>
          <w:p w14:paraId="49EEA5C7"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Spotify API</w:t>
            </w:r>
          </w:p>
        </w:tc>
        <w:tc>
          <w:tcPr>
            <w:tcW w:w="0" w:type="auto"/>
            <w:vAlign w:val="center"/>
            <w:hideMark/>
          </w:tcPr>
          <w:p w14:paraId="635AA812"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API para datos musicales</w:t>
            </w:r>
          </w:p>
        </w:tc>
        <w:tc>
          <w:tcPr>
            <w:tcW w:w="0" w:type="auto"/>
            <w:vAlign w:val="center"/>
            <w:hideMark/>
          </w:tcPr>
          <w:p w14:paraId="27EEA025"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08826A9C"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Uso gratuito sin coste hasta ciertos límites</w:t>
            </w:r>
          </w:p>
        </w:tc>
      </w:tr>
      <w:tr w:rsidR="00486AC2" w:rsidRPr="00486AC2" w14:paraId="02695572" w14:textId="77777777" w:rsidTr="00486AC2">
        <w:trPr>
          <w:tblCellSpacing w:w="15" w:type="dxa"/>
        </w:trPr>
        <w:tc>
          <w:tcPr>
            <w:tcW w:w="0" w:type="auto"/>
            <w:vAlign w:val="center"/>
            <w:hideMark/>
          </w:tcPr>
          <w:p w14:paraId="5F821954"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Figma</w:t>
            </w:r>
          </w:p>
        </w:tc>
        <w:tc>
          <w:tcPr>
            <w:tcW w:w="0" w:type="auto"/>
            <w:vAlign w:val="center"/>
            <w:hideMark/>
          </w:tcPr>
          <w:p w14:paraId="1D128DD3"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Herramienta de diseño UI</w:t>
            </w:r>
          </w:p>
        </w:tc>
        <w:tc>
          <w:tcPr>
            <w:tcW w:w="0" w:type="auto"/>
            <w:vAlign w:val="center"/>
            <w:hideMark/>
          </w:tcPr>
          <w:p w14:paraId="6BD7971D"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48CD2DF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Plan gratuito utilizado</w:t>
            </w:r>
          </w:p>
        </w:tc>
      </w:tr>
      <w:tr w:rsidR="00486AC2" w:rsidRPr="00486AC2" w14:paraId="491A3BED" w14:textId="77777777" w:rsidTr="00486AC2">
        <w:trPr>
          <w:tblCellSpacing w:w="15" w:type="dxa"/>
        </w:trPr>
        <w:tc>
          <w:tcPr>
            <w:tcW w:w="0" w:type="auto"/>
            <w:vAlign w:val="center"/>
            <w:hideMark/>
          </w:tcPr>
          <w:p w14:paraId="1DFF9B6E"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Google Fonts / FontAwesome</w:t>
            </w:r>
          </w:p>
        </w:tc>
        <w:tc>
          <w:tcPr>
            <w:tcW w:w="0" w:type="auto"/>
            <w:vAlign w:val="center"/>
            <w:hideMark/>
          </w:tcPr>
          <w:p w14:paraId="71FA9A76"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Recursos de diseño web</w:t>
            </w:r>
          </w:p>
        </w:tc>
        <w:tc>
          <w:tcPr>
            <w:tcW w:w="0" w:type="auto"/>
            <w:vAlign w:val="center"/>
            <w:hideMark/>
          </w:tcPr>
          <w:p w14:paraId="360486F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66BBAE4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Gratuito, integrado en el proyecto</w:t>
            </w:r>
          </w:p>
        </w:tc>
      </w:tr>
      <w:tr w:rsidR="00486AC2" w:rsidRPr="00486AC2" w14:paraId="12CE80BF" w14:textId="77777777" w:rsidTr="00486AC2">
        <w:trPr>
          <w:tblCellSpacing w:w="15" w:type="dxa"/>
        </w:trPr>
        <w:tc>
          <w:tcPr>
            <w:tcW w:w="0" w:type="auto"/>
            <w:vAlign w:val="center"/>
            <w:hideMark/>
          </w:tcPr>
          <w:p w14:paraId="0E79D44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Canva</w:t>
            </w:r>
          </w:p>
        </w:tc>
        <w:tc>
          <w:tcPr>
            <w:tcW w:w="0" w:type="auto"/>
            <w:vAlign w:val="center"/>
            <w:hideMark/>
          </w:tcPr>
          <w:p w14:paraId="72D1982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Diseño de prototipos y gráficos</w:t>
            </w:r>
          </w:p>
        </w:tc>
        <w:tc>
          <w:tcPr>
            <w:tcW w:w="0" w:type="auto"/>
            <w:vAlign w:val="center"/>
            <w:hideMark/>
          </w:tcPr>
          <w:p w14:paraId="6DC82E9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33B0703C"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Plan gratuito</w:t>
            </w:r>
          </w:p>
        </w:tc>
      </w:tr>
      <w:tr w:rsidR="00486AC2" w:rsidRPr="00486AC2" w14:paraId="01352F85" w14:textId="77777777" w:rsidTr="00486AC2">
        <w:trPr>
          <w:tblCellSpacing w:w="15" w:type="dxa"/>
        </w:trPr>
        <w:tc>
          <w:tcPr>
            <w:tcW w:w="0" w:type="auto"/>
            <w:vAlign w:val="center"/>
            <w:hideMark/>
          </w:tcPr>
          <w:p w14:paraId="172DD5C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Navegadores (Chrome, Firefox, Safari)</w:t>
            </w:r>
          </w:p>
        </w:tc>
        <w:tc>
          <w:tcPr>
            <w:tcW w:w="0" w:type="auto"/>
            <w:vAlign w:val="center"/>
            <w:hideMark/>
          </w:tcPr>
          <w:p w14:paraId="546F54E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Pruebas multiplataforma</w:t>
            </w:r>
          </w:p>
        </w:tc>
        <w:tc>
          <w:tcPr>
            <w:tcW w:w="0" w:type="auto"/>
            <w:vAlign w:val="center"/>
            <w:hideMark/>
          </w:tcPr>
          <w:p w14:paraId="4E196721"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3F9639D3"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Preinstalados / gratuitos</w:t>
            </w:r>
          </w:p>
        </w:tc>
      </w:tr>
    </w:tbl>
    <w:p w14:paraId="46667FC1" w14:textId="77777777" w:rsidR="00486AC2" w:rsidRDefault="00486AC2" w:rsidP="00486AC2">
      <w:pPr>
        <w:spacing w:before="100" w:beforeAutospacing="1" w:after="100" w:afterAutospacing="1" w:line="240" w:lineRule="auto"/>
        <w:rPr>
          <w:rFonts w:cs="Times New Roman"/>
          <w:b/>
          <w:bCs/>
          <w:szCs w:val="24"/>
          <w:lang w:eastAsia="es-ES"/>
        </w:rPr>
      </w:pPr>
      <w:r w:rsidRPr="00486AC2">
        <w:rPr>
          <w:rFonts w:cs="Times New Roman"/>
          <w:b/>
          <w:bCs/>
          <w:szCs w:val="24"/>
          <w:lang w:eastAsia="es-ES"/>
        </w:rPr>
        <w:t>Subtotal software y servicios:</w:t>
      </w:r>
      <w:r w:rsidRPr="00486AC2">
        <w:rPr>
          <w:rFonts w:cs="Times New Roman"/>
          <w:szCs w:val="24"/>
          <w:lang w:eastAsia="es-ES"/>
        </w:rPr>
        <w:t xml:space="preserve"> </w:t>
      </w:r>
      <w:r w:rsidRPr="00486AC2">
        <w:rPr>
          <w:rFonts w:cs="Times New Roman"/>
          <w:b/>
          <w:bCs/>
          <w:szCs w:val="24"/>
          <w:lang w:eastAsia="es-ES"/>
        </w:rPr>
        <w:t>0 €</w:t>
      </w:r>
    </w:p>
    <w:p w14:paraId="4210D9C4" w14:textId="77777777" w:rsidR="00486AC2" w:rsidRDefault="00486AC2" w:rsidP="00486AC2">
      <w:pPr>
        <w:spacing w:before="100" w:beforeAutospacing="1" w:after="100" w:afterAutospacing="1" w:line="240" w:lineRule="auto"/>
        <w:rPr>
          <w:rFonts w:cs="Segoe UI Emoji"/>
          <w:b/>
          <w:bCs/>
          <w:szCs w:val="24"/>
          <w:lang w:eastAsia="es-ES"/>
        </w:rPr>
      </w:pPr>
    </w:p>
    <w:p w14:paraId="27A81014" w14:textId="75AEFDA1" w:rsidR="00486AC2" w:rsidRPr="00486AC2" w:rsidRDefault="00486AC2" w:rsidP="00486AC2">
      <w:pPr>
        <w:spacing w:before="100" w:beforeAutospacing="1" w:after="100" w:afterAutospacing="1" w:line="240" w:lineRule="auto"/>
        <w:rPr>
          <w:rFonts w:cs="Times New Roman"/>
          <w:szCs w:val="24"/>
          <w:lang w:eastAsia="es-ES"/>
        </w:rPr>
      </w:pPr>
      <w:r w:rsidRPr="00486AC2">
        <w:rPr>
          <w:rFonts w:cs="Times New Roman"/>
          <w:b/>
          <w:bCs/>
          <w:szCs w:val="24"/>
          <w:lang w:eastAsia="es-ES"/>
        </w:rPr>
        <w:t>Recursos en la nube y hosting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2519"/>
        <w:gridCol w:w="1327"/>
        <w:gridCol w:w="2267"/>
      </w:tblGrid>
      <w:tr w:rsidR="00486AC2" w:rsidRPr="00486AC2" w14:paraId="2F467690" w14:textId="77777777" w:rsidTr="00486AC2">
        <w:trPr>
          <w:tblHeader/>
          <w:tblCellSpacing w:w="15" w:type="dxa"/>
        </w:trPr>
        <w:tc>
          <w:tcPr>
            <w:tcW w:w="0" w:type="auto"/>
            <w:vAlign w:val="center"/>
            <w:hideMark/>
          </w:tcPr>
          <w:p w14:paraId="757D879C"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Recurso</w:t>
            </w:r>
          </w:p>
        </w:tc>
        <w:tc>
          <w:tcPr>
            <w:tcW w:w="0" w:type="auto"/>
            <w:vAlign w:val="center"/>
            <w:hideMark/>
          </w:tcPr>
          <w:p w14:paraId="6BC85C49"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Servicio / Plataforma</w:t>
            </w:r>
          </w:p>
        </w:tc>
        <w:tc>
          <w:tcPr>
            <w:tcW w:w="0" w:type="auto"/>
            <w:vAlign w:val="center"/>
            <w:hideMark/>
          </w:tcPr>
          <w:p w14:paraId="00895D07"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Valor estimado (€)</w:t>
            </w:r>
          </w:p>
        </w:tc>
        <w:tc>
          <w:tcPr>
            <w:tcW w:w="0" w:type="auto"/>
            <w:vAlign w:val="center"/>
            <w:hideMark/>
          </w:tcPr>
          <w:p w14:paraId="30C27670"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Observaciones</w:t>
            </w:r>
          </w:p>
        </w:tc>
      </w:tr>
      <w:tr w:rsidR="00486AC2" w:rsidRPr="00486AC2" w14:paraId="2FF341A1" w14:textId="77777777" w:rsidTr="00486AC2">
        <w:trPr>
          <w:tblCellSpacing w:w="15" w:type="dxa"/>
        </w:trPr>
        <w:tc>
          <w:tcPr>
            <w:tcW w:w="0" w:type="auto"/>
            <w:vAlign w:val="center"/>
            <w:hideMark/>
          </w:tcPr>
          <w:p w14:paraId="3D3F496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Hosting</w:t>
            </w:r>
          </w:p>
        </w:tc>
        <w:tc>
          <w:tcPr>
            <w:tcW w:w="0" w:type="auto"/>
            <w:vAlign w:val="center"/>
            <w:hideMark/>
          </w:tcPr>
          <w:p w14:paraId="3FF05A8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Hostinger Plan Premium</w:t>
            </w:r>
          </w:p>
        </w:tc>
        <w:tc>
          <w:tcPr>
            <w:tcW w:w="0" w:type="auto"/>
            <w:vAlign w:val="center"/>
            <w:hideMark/>
          </w:tcPr>
          <w:p w14:paraId="02CF0974"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34,80 €/año</w:t>
            </w:r>
          </w:p>
        </w:tc>
        <w:tc>
          <w:tcPr>
            <w:tcW w:w="0" w:type="auto"/>
            <w:vAlign w:val="center"/>
            <w:hideMark/>
          </w:tcPr>
          <w:p w14:paraId="5BAA5106"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Plan real contratado para despliegue</w:t>
            </w:r>
          </w:p>
        </w:tc>
      </w:tr>
      <w:tr w:rsidR="00486AC2" w:rsidRPr="00486AC2" w14:paraId="6DAE742F" w14:textId="77777777" w:rsidTr="00486AC2">
        <w:trPr>
          <w:tblCellSpacing w:w="15" w:type="dxa"/>
        </w:trPr>
        <w:tc>
          <w:tcPr>
            <w:tcW w:w="0" w:type="auto"/>
            <w:vAlign w:val="center"/>
            <w:hideMark/>
          </w:tcPr>
          <w:p w14:paraId="22297DEE"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Dominio</w:t>
            </w:r>
          </w:p>
        </w:tc>
        <w:tc>
          <w:tcPr>
            <w:tcW w:w="0" w:type="auto"/>
            <w:vAlign w:val="center"/>
            <w:hideMark/>
          </w:tcPr>
          <w:p w14:paraId="2CD0CF0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hostingersite.com (subdominio gratuito)</w:t>
            </w:r>
          </w:p>
        </w:tc>
        <w:tc>
          <w:tcPr>
            <w:tcW w:w="0" w:type="auto"/>
            <w:vAlign w:val="center"/>
            <w:hideMark/>
          </w:tcPr>
          <w:p w14:paraId="61A328E4"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4B649B81"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Incluido en el hosting</w:t>
            </w:r>
          </w:p>
        </w:tc>
      </w:tr>
      <w:tr w:rsidR="00486AC2" w:rsidRPr="00486AC2" w14:paraId="491FA3BB" w14:textId="77777777" w:rsidTr="00486AC2">
        <w:trPr>
          <w:tblCellSpacing w:w="15" w:type="dxa"/>
        </w:trPr>
        <w:tc>
          <w:tcPr>
            <w:tcW w:w="0" w:type="auto"/>
            <w:vAlign w:val="center"/>
            <w:hideMark/>
          </w:tcPr>
          <w:p w14:paraId="58AC247C"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Almacenamiento externo (Google Drive)</w:t>
            </w:r>
          </w:p>
        </w:tc>
        <w:tc>
          <w:tcPr>
            <w:tcW w:w="0" w:type="auto"/>
            <w:vAlign w:val="center"/>
            <w:hideMark/>
          </w:tcPr>
          <w:p w14:paraId="5F009B29"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Documentación y backups</w:t>
            </w:r>
          </w:p>
        </w:tc>
        <w:tc>
          <w:tcPr>
            <w:tcW w:w="0" w:type="auto"/>
            <w:vAlign w:val="center"/>
            <w:hideMark/>
          </w:tcPr>
          <w:p w14:paraId="354D663C"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c>
          <w:tcPr>
            <w:tcW w:w="0" w:type="auto"/>
            <w:vAlign w:val="center"/>
            <w:hideMark/>
          </w:tcPr>
          <w:p w14:paraId="7557ECAD"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Gratuito hasta 15GB</w:t>
            </w:r>
          </w:p>
        </w:tc>
      </w:tr>
    </w:tbl>
    <w:p w14:paraId="07F9E9FB" w14:textId="77777777" w:rsidR="00486AC2" w:rsidRDefault="00486AC2" w:rsidP="00486AC2">
      <w:pPr>
        <w:spacing w:before="100" w:beforeAutospacing="1" w:after="100" w:afterAutospacing="1" w:line="240" w:lineRule="auto"/>
        <w:rPr>
          <w:rFonts w:cs="Times New Roman"/>
          <w:b/>
          <w:bCs/>
          <w:szCs w:val="24"/>
          <w:lang w:eastAsia="es-ES"/>
        </w:rPr>
      </w:pPr>
      <w:r w:rsidRPr="00486AC2">
        <w:rPr>
          <w:rFonts w:cs="Times New Roman"/>
          <w:b/>
          <w:bCs/>
          <w:szCs w:val="24"/>
          <w:lang w:eastAsia="es-ES"/>
        </w:rPr>
        <w:t>Subtotal nube:</w:t>
      </w:r>
      <w:r w:rsidRPr="00486AC2">
        <w:rPr>
          <w:rFonts w:cs="Times New Roman"/>
          <w:szCs w:val="24"/>
          <w:lang w:eastAsia="es-ES"/>
        </w:rPr>
        <w:t xml:space="preserve"> </w:t>
      </w:r>
      <w:r w:rsidRPr="00486AC2">
        <w:rPr>
          <w:rFonts w:cs="Times New Roman"/>
          <w:b/>
          <w:bCs/>
          <w:szCs w:val="24"/>
          <w:lang w:eastAsia="es-ES"/>
        </w:rPr>
        <w:t>34,80 €</w:t>
      </w:r>
    </w:p>
    <w:p w14:paraId="10397E2E" w14:textId="77777777" w:rsidR="00486AC2" w:rsidRDefault="00486AC2" w:rsidP="00486AC2">
      <w:pPr>
        <w:spacing w:before="100" w:beforeAutospacing="1" w:after="100" w:afterAutospacing="1" w:line="240" w:lineRule="auto"/>
        <w:rPr>
          <w:rFonts w:cs="Times New Roman"/>
          <w:b/>
          <w:bCs/>
          <w:szCs w:val="24"/>
          <w:lang w:eastAsia="es-ES"/>
        </w:rPr>
      </w:pPr>
    </w:p>
    <w:p w14:paraId="0D6D2C46" w14:textId="77777777" w:rsidR="00486AC2" w:rsidRDefault="00486AC2" w:rsidP="00486AC2">
      <w:pPr>
        <w:spacing w:before="100" w:beforeAutospacing="1" w:after="100" w:afterAutospacing="1" w:line="240" w:lineRule="auto"/>
        <w:rPr>
          <w:rFonts w:cs="Times New Roman"/>
          <w:b/>
          <w:bCs/>
          <w:szCs w:val="24"/>
          <w:lang w:eastAsia="es-ES"/>
        </w:rPr>
      </w:pPr>
    </w:p>
    <w:p w14:paraId="5C206FC1" w14:textId="77777777" w:rsidR="00486AC2" w:rsidRDefault="00486AC2" w:rsidP="00486AC2">
      <w:pPr>
        <w:spacing w:before="100" w:beforeAutospacing="1" w:after="100" w:afterAutospacing="1" w:line="240" w:lineRule="auto"/>
        <w:rPr>
          <w:rFonts w:cs="Times New Roman"/>
          <w:b/>
          <w:bCs/>
          <w:szCs w:val="24"/>
          <w:lang w:eastAsia="es-ES"/>
        </w:rPr>
      </w:pPr>
    </w:p>
    <w:p w14:paraId="076A7276" w14:textId="636C1F2B" w:rsidR="00486AC2" w:rsidRPr="00486AC2" w:rsidRDefault="00486AC2" w:rsidP="00486AC2">
      <w:pPr>
        <w:spacing w:before="100" w:beforeAutospacing="1" w:after="100" w:afterAutospacing="1" w:line="240" w:lineRule="auto"/>
        <w:rPr>
          <w:rFonts w:cs="Times New Roman"/>
          <w:szCs w:val="24"/>
          <w:lang w:eastAsia="es-ES"/>
        </w:rPr>
      </w:pPr>
      <w:r w:rsidRPr="00486AC2">
        <w:rPr>
          <w:rFonts w:cs="Times New Roman"/>
          <w:b/>
          <w:bCs/>
          <w:szCs w:val="24"/>
          <w:lang w:eastAsia="es-ES"/>
        </w:rPr>
        <w:t>Material impreso / documentación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2509"/>
        <w:gridCol w:w="1605"/>
        <w:gridCol w:w="2121"/>
      </w:tblGrid>
      <w:tr w:rsidR="00486AC2" w:rsidRPr="00486AC2" w14:paraId="3EFC0932" w14:textId="77777777" w:rsidTr="00486AC2">
        <w:trPr>
          <w:tblHeader/>
          <w:tblCellSpacing w:w="15" w:type="dxa"/>
        </w:trPr>
        <w:tc>
          <w:tcPr>
            <w:tcW w:w="0" w:type="auto"/>
            <w:vAlign w:val="center"/>
            <w:hideMark/>
          </w:tcPr>
          <w:p w14:paraId="19B5D231"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Recurso</w:t>
            </w:r>
          </w:p>
        </w:tc>
        <w:tc>
          <w:tcPr>
            <w:tcW w:w="0" w:type="auto"/>
            <w:vAlign w:val="center"/>
            <w:hideMark/>
          </w:tcPr>
          <w:p w14:paraId="6F4D538D"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Descripción</w:t>
            </w:r>
          </w:p>
        </w:tc>
        <w:tc>
          <w:tcPr>
            <w:tcW w:w="0" w:type="auto"/>
            <w:vAlign w:val="center"/>
            <w:hideMark/>
          </w:tcPr>
          <w:p w14:paraId="048B3971"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Valor estimado (€)</w:t>
            </w:r>
          </w:p>
        </w:tc>
        <w:tc>
          <w:tcPr>
            <w:tcW w:w="0" w:type="auto"/>
            <w:vAlign w:val="center"/>
            <w:hideMark/>
          </w:tcPr>
          <w:p w14:paraId="6C276935"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Observaciones</w:t>
            </w:r>
          </w:p>
        </w:tc>
      </w:tr>
      <w:tr w:rsidR="00486AC2" w:rsidRPr="00486AC2" w14:paraId="444E179E" w14:textId="77777777" w:rsidTr="00486AC2">
        <w:trPr>
          <w:tblCellSpacing w:w="15" w:type="dxa"/>
        </w:trPr>
        <w:tc>
          <w:tcPr>
            <w:tcW w:w="0" w:type="auto"/>
            <w:vAlign w:val="center"/>
            <w:hideMark/>
          </w:tcPr>
          <w:p w14:paraId="65F98F37"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Impresión memoria proyecto</w:t>
            </w:r>
          </w:p>
        </w:tc>
        <w:tc>
          <w:tcPr>
            <w:tcW w:w="0" w:type="auto"/>
            <w:vAlign w:val="center"/>
            <w:hideMark/>
          </w:tcPr>
          <w:p w14:paraId="31F818D5"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120 páginas a color (0,10 €/pág.)</w:t>
            </w:r>
          </w:p>
        </w:tc>
        <w:tc>
          <w:tcPr>
            <w:tcW w:w="0" w:type="auto"/>
            <w:vAlign w:val="center"/>
            <w:hideMark/>
          </w:tcPr>
          <w:p w14:paraId="15DD73C8"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12 €</w:t>
            </w:r>
          </w:p>
        </w:tc>
        <w:tc>
          <w:tcPr>
            <w:tcW w:w="0" w:type="auto"/>
            <w:vAlign w:val="center"/>
            <w:hideMark/>
          </w:tcPr>
          <w:p w14:paraId="6BAF6F4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Para entrega física final</w:t>
            </w:r>
          </w:p>
        </w:tc>
      </w:tr>
      <w:tr w:rsidR="00486AC2" w:rsidRPr="00486AC2" w14:paraId="2B1BEE5B" w14:textId="77777777" w:rsidTr="00486AC2">
        <w:trPr>
          <w:tblCellSpacing w:w="15" w:type="dxa"/>
        </w:trPr>
        <w:tc>
          <w:tcPr>
            <w:tcW w:w="0" w:type="auto"/>
            <w:vAlign w:val="center"/>
            <w:hideMark/>
          </w:tcPr>
          <w:p w14:paraId="02ECF439"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Encuadernación</w:t>
            </w:r>
          </w:p>
        </w:tc>
        <w:tc>
          <w:tcPr>
            <w:tcW w:w="0" w:type="auto"/>
            <w:vAlign w:val="center"/>
            <w:hideMark/>
          </w:tcPr>
          <w:p w14:paraId="5761F0C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Tapa blanda, espiral</w:t>
            </w:r>
          </w:p>
        </w:tc>
        <w:tc>
          <w:tcPr>
            <w:tcW w:w="0" w:type="auto"/>
            <w:vAlign w:val="center"/>
            <w:hideMark/>
          </w:tcPr>
          <w:p w14:paraId="635F7D87"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5 €</w:t>
            </w:r>
          </w:p>
        </w:tc>
        <w:tc>
          <w:tcPr>
            <w:tcW w:w="0" w:type="auto"/>
            <w:vAlign w:val="center"/>
            <w:hideMark/>
          </w:tcPr>
          <w:p w14:paraId="615F9675"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Presentación profesional</w:t>
            </w:r>
          </w:p>
        </w:tc>
      </w:tr>
    </w:tbl>
    <w:p w14:paraId="4906D719" w14:textId="77777777" w:rsidR="00486AC2" w:rsidRDefault="00486AC2" w:rsidP="00486AC2">
      <w:pPr>
        <w:spacing w:before="100" w:beforeAutospacing="1" w:after="100" w:afterAutospacing="1" w:line="240" w:lineRule="auto"/>
        <w:rPr>
          <w:rFonts w:cs="Times New Roman"/>
          <w:b/>
          <w:bCs/>
          <w:szCs w:val="24"/>
          <w:lang w:eastAsia="es-ES"/>
        </w:rPr>
      </w:pPr>
      <w:r w:rsidRPr="00486AC2">
        <w:rPr>
          <w:rFonts w:cs="Times New Roman"/>
          <w:b/>
          <w:bCs/>
          <w:szCs w:val="24"/>
          <w:lang w:eastAsia="es-ES"/>
        </w:rPr>
        <w:t>Subtotal impresión:</w:t>
      </w:r>
      <w:r w:rsidRPr="00486AC2">
        <w:rPr>
          <w:rFonts w:cs="Times New Roman"/>
          <w:szCs w:val="24"/>
          <w:lang w:eastAsia="es-ES"/>
        </w:rPr>
        <w:t xml:space="preserve"> </w:t>
      </w:r>
      <w:r w:rsidRPr="00486AC2">
        <w:rPr>
          <w:rFonts w:cs="Times New Roman"/>
          <w:b/>
          <w:bCs/>
          <w:szCs w:val="24"/>
          <w:lang w:eastAsia="es-ES"/>
        </w:rPr>
        <w:t>17 €</w:t>
      </w:r>
    </w:p>
    <w:p w14:paraId="6643F33C" w14:textId="6DA23B4C" w:rsidR="00486AC2" w:rsidRPr="00486AC2" w:rsidRDefault="009C5382" w:rsidP="00486AC2">
      <w:pPr>
        <w:spacing w:before="100" w:beforeAutospacing="1" w:after="100" w:afterAutospacing="1" w:line="240" w:lineRule="auto"/>
        <w:rPr>
          <w:rFonts w:cs="Times New Roman"/>
          <w:szCs w:val="24"/>
          <w:lang w:eastAsia="es-ES"/>
        </w:rPr>
      </w:pPr>
      <w:r w:rsidRPr="00486AC2">
        <w:rPr>
          <w:rFonts w:cs="Times New Roman"/>
          <w:b/>
          <w:bCs/>
          <w:szCs w:val="24"/>
          <w:lang w:eastAsia="es-ES"/>
        </w:rPr>
        <w:t>TOTAL,</w:t>
      </w:r>
      <w:r w:rsidR="00486AC2" w:rsidRPr="00486AC2">
        <w:rPr>
          <w:rFonts w:cs="Times New Roman"/>
          <w:b/>
          <w:bCs/>
          <w:szCs w:val="24"/>
          <w:lang w:eastAsia="es-ES"/>
        </w:rPr>
        <w:t xml:space="preserve"> INVENTARIO VALORADO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1282"/>
      </w:tblGrid>
      <w:tr w:rsidR="00486AC2" w:rsidRPr="00486AC2" w14:paraId="1DB3CDBA" w14:textId="77777777" w:rsidTr="00486AC2">
        <w:trPr>
          <w:tblHeader/>
          <w:tblCellSpacing w:w="15" w:type="dxa"/>
        </w:trPr>
        <w:tc>
          <w:tcPr>
            <w:tcW w:w="0" w:type="auto"/>
            <w:vAlign w:val="center"/>
            <w:hideMark/>
          </w:tcPr>
          <w:p w14:paraId="57D7308B"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Categoría</w:t>
            </w:r>
          </w:p>
        </w:tc>
        <w:tc>
          <w:tcPr>
            <w:tcW w:w="0" w:type="auto"/>
            <w:vAlign w:val="center"/>
            <w:hideMark/>
          </w:tcPr>
          <w:p w14:paraId="756E25FA" w14:textId="77777777" w:rsidR="00486AC2" w:rsidRPr="00486AC2" w:rsidRDefault="00486AC2" w:rsidP="00486AC2">
            <w:pPr>
              <w:spacing w:after="0" w:line="240" w:lineRule="auto"/>
              <w:jc w:val="center"/>
              <w:rPr>
                <w:rFonts w:cs="Times New Roman"/>
                <w:b/>
                <w:bCs/>
                <w:szCs w:val="24"/>
                <w:lang w:eastAsia="es-ES"/>
              </w:rPr>
            </w:pPr>
            <w:r w:rsidRPr="00486AC2">
              <w:rPr>
                <w:rFonts w:cs="Times New Roman"/>
                <w:b/>
                <w:bCs/>
                <w:szCs w:val="24"/>
                <w:lang w:eastAsia="es-ES"/>
              </w:rPr>
              <w:t>Subtotal (€)</w:t>
            </w:r>
          </w:p>
        </w:tc>
      </w:tr>
      <w:tr w:rsidR="00486AC2" w:rsidRPr="00486AC2" w14:paraId="77457C8B" w14:textId="77777777" w:rsidTr="00486AC2">
        <w:trPr>
          <w:tblCellSpacing w:w="15" w:type="dxa"/>
        </w:trPr>
        <w:tc>
          <w:tcPr>
            <w:tcW w:w="0" w:type="auto"/>
            <w:vAlign w:val="center"/>
            <w:hideMark/>
          </w:tcPr>
          <w:p w14:paraId="15E80D3F"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Hardware</w:t>
            </w:r>
          </w:p>
        </w:tc>
        <w:tc>
          <w:tcPr>
            <w:tcW w:w="0" w:type="auto"/>
            <w:vAlign w:val="center"/>
            <w:hideMark/>
          </w:tcPr>
          <w:p w14:paraId="0250F7F7"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1.950 €</w:t>
            </w:r>
          </w:p>
        </w:tc>
      </w:tr>
      <w:tr w:rsidR="00486AC2" w:rsidRPr="00486AC2" w14:paraId="540972C9" w14:textId="77777777" w:rsidTr="00486AC2">
        <w:trPr>
          <w:tblCellSpacing w:w="15" w:type="dxa"/>
        </w:trPr>
        <w:tc>
          <w:tcPr>
            <w:tcW w:w="0" w:type="auto"/>
            <w:vAlign w:val="center"/>
            <w:hideMark/>
          </w:tcPr>
          <w:p w14:paraId="3FC7DB15"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Software y servicios</w:t>
            </w:r>
          </w:p>
        </w:tc>
        <w:tc>
          <w:tcPr>
            <w:tcW w:w="0" w:type="auto"/>
            <w:vAlign w:val="center"/>
            <w:hideMark/>
          </w:tcPr>
          <w:p w14:paraId="712C8579"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0 €</w:t>
            </w:r>
          </w:p>
        </w:tc>
      </w:tr>
      <w:tr w:rsidR="00486AC2" w:rsidRPr="00486AC2" w14:paraId="7F2EC62A" w14:textId="77777777" w:rsidTr="00486AC2">
        <w:trPr>
          <w:tblCellSpacing w:w="15" w:type="dxa"/>
        </w:trPr>
        <w:tc>
          <w:tcPr>
            <w:tcW w:w="0" w:type="auto"/>
            <w:vAlign w:val="center"/>
            <w:hideMark/>
          </w:tcPr>
          <w:p w14:paraId="09855E5E"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Recursos nube/hosting</w:t>
            </w:r>
          </w:p>
        </w:tc>
        <w:tc>
          <w:tcPr>
            <w:tcW w:w="0" w:type="auto"/>
            <w:vAlign w:val="center"/>
            <w:hideMark/>
          </w:tcPr>
          <w:p w14:paraId="5C81EB5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34,80 €</w:t>
            </w:r>
          </w:p>
        </w:tc>
      </w:tr>
      <w:tr w:rsidR="00486AC2" w:rsidRPr="00486AC2" w14:paraId="38025C4A" w14:textId="77777777" w:rsidTr="00486AC2">
        <w:trPr>
          <w:tblCellSpacing w:w="15" w:type="dxa"/>
        </w:trPr>
        <w:tc>
          <w:tcPr>
            <w:tcW w:w="0" w:type="auto"/>
            <w:vAlign w:val="center"/>
            <w:hideMark/>
          </w:tcPr>
          <w:p w14:paraId="40753DBB"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Material impreso</w:t>
            </w:r>
          </w:p>
        </w:tc>
        <w:tc>
          <w:tcPr>
            <w:tcW w:w="0" w:type="auto"/>
            <w:vAlign w:val="center"/>
            <w:hideMark/>
          </w:tcPr>
          <w:p w14:paraId="6CCE0E2A" w14:textId="77777777" w:rsidR="00486AC2" w:rsidRPr="00486AC2" w:rsidRDefault="00486AC2" w:rsidP="00486AC2">
            <w:pPr>
              <w:spacing w:after="0" w:line="240" w:lineRule="auto"/>
              <w:rPr>
                <w:rFonts w:cs="Times New Roman"/>
                <w:szCs w:val="24"/>
                <w:lang w:eastAsia="es-ES"/>
              </w:rPr>
            </w:pPr>
            <w:r w:rsidRPr="00486AC2">
              <w:rPr>
                <w:rFonts w:cs="Times New Roman"/>
                <w:szCs w:val="24"/>
                <w:lang w:eastAsia="es-ES"/>
              </w:rPr>
              <w:t>17 €</w:t>
            </w:r>
          </w:p>
        </w:tc>
      </w:tr>
      <w:tr w:rsidR="00486AC2" w:rsidRPr="00486AC2" w14:paraId="1F9A88B3" w14:textId="77777777" w:rsidTr="00486AC2">
        <w:trPr>
          <w:tblCellSpacing w:w="15" w:type="dxa"/>
        </w:trPr>
        <w:tc>
          <w:tcPr>
            <w:tcW w:w="0" w:type="auto"/>
            <w:vAlign w:val="center"/>
            <w:hideMark/>
          </w:tcPr>
          <w:p w14:paraId="4D9B669D" w14:textId="77777777" w:rsidR="00486AC2" w:rsidRPr="00486AC2" w:rsidRDefault="00486AC2" w:rsidP="00486AC2">
            <w:pPr>
              <w:spacing w:after="0" w:line="240" w:lineRule="auto"/>
              <w:rPr>
                <w:rFonts w:cs="Times New Roman"/>
                <w:szCs w:val="24"/>
                <w:lang w:eastAsia="es-ES"/>
              </w:rPr>
            </w:pPr>
            <w:r w:rsidRPr="00486AC2">
              <w:rPr>
                <w:rFonts w:cs="Times New Roman"/>
                <w:b/>
                <w:bCs/>
                <w:szCs w:val="24"/>
                <w:lang w:eastAsia="es-ES"/>
              </w:rPr>
              <w:t>Total general</w:t>
            </w:r>
          </w:p>
        </w:tc>
        <w:tc>
          <w:tcPr>
            <w:tcW w:w="0" w:type="auto"/>
            <w:vAlign w:val="center"/>
            <w:hideMark/>
          </w:tcPr>
          <w:p w14:paraId="5DBC65CE" w14:textId="77777777" w:rsidR="00486AC2" w:rsidRPr="00486AC2" w:rsidRDefault="00486AC2" w:rsidP="00486AC2">
            <w:pPr>
              <w:spacing w:after="0" w:line="240" w:lineRule="auto"/>
              <w:rPr>
                <w:rFonts w:cs="Times New Roman"/>
                <w:szCs w:val="24"/>
                <w:lang w:eastAsia="es-ES"/>
              </w:rPr>
            </w:pPr>
            <w:r w:rsidRPr="00486AC2">
              <w:rPr>
                <w:rFonts w:cs="Times New Roman"/>
                <w:b/>
                <w:bCs/>
                <w:szCs w:val="24"/>
                <w:lang w:eastAsia="es-ES"/>
              </w:rPr>
              <w:t>2.001,80 €</w:t>
            </w:r>
          </w:p>
        </w:tc>
      </w:tr>
    </w:tbl>
    <w:p w14:paraId="6957D5F1" w14:textId="77777777" w:rsidR="00486AC2" w:rsidRDefault="00486AC2" w:rsidP="00DF4D4B">
      <w:pPr>
        <w:rPr>
          <w:rFonts w:cs="Times New Roman"/>
          <w:szCs w:val="24"/>
        </w:rPr>
      </w:pPr>
    </w:p>
    <w:p w14:paraId="0939F932" w14:textId="6D7BE2E9" w:rsidR="004E6CB0" w:rsidRPr="004E6CB0" w:rsidRDefault="009C5382" w:rsidP="004E6CB0">
      <w:pPr>
        <w:rPr>
          <w:rFonts w:cs="Times New Roman"/>
          <w:b/>
          <w:bCs/>
          <w:szCs w:val="24"/>
        </w:rPr>
      </w:pPr>
      <w:r w:rsidRPr="007862BE">
        <w:rPr>
          <w:rFonts w:ascii="Arial" w:hAnsi="Arial" w:cs="Arial"/>
          <w:b/>
          <w:bCs/>
          <w:szCs w:val="24"/>
        </w:rPr>
        <w:t>4.2 Presupuesto</w:t>
      </w:r>
      <w:r w:rsidR="004E6CB0" w:rsidRPr="007862BE">
        <w:rPr>
          <w:rFonts w:ascii="Arial" w:hAnsi="Arial" w:cs="Arial"/>
          <w:b/>
          <w:bCs/>
          <w:szCs w:val="24"/>
        </w:rPr>
        <w:t xml:space="preserve"> económico (actualizado freelance legal</w:t>
      </w:r>
      <w:r w:rsidR="004E6CB0" w:rsidRPr="004E6CB0">
        <w:rPr>
          <w:rFonts w:cs="Times New Roman"/>
          <w:b/>
          <w:bCs/>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3"/>
        <w:gridCol w:w="4134"/>
        <w:gridCol w:w="1983"/>
      </w:tblGrid>
      <w:tr w:rsidR="004E6CB0" w:rsidRPr="004E6CB0" w14:paraId="49BBBD3F" w14:textId="77777777" w:rsidTr="004E6CB0">
        <w:trPr>
          <w:tblHeader/>
          <w:tblCellSpacing w:w="15" w:type="dxa"/>
        </w:trPr>
        <w:tc>
          <w:tcPr>
            <w:tcW w:w="0" w:type="auto"/>
            <w:vAlign w:val="center"/>
            <w:hideMark/>
          </w:tcPr>
          <w:p w14:paraId="1019B2A2" w14:textId="77777777" w:rsidR="004E6CB0" w:rsidRPr="004E6CB0" w:rsidRDefault="004E6CB0" w:rsidP="004E6CB0">
            <w:pPr>
              <w:rPr>
                <w:rFonts w:cs="Times New Roman"/>
                <w:b/>
                <w:bCs/>
                <w:szCs w:val="24"/>
              </w:rPr>
            </w:pPr>
            <w:r w:rsidRPr="004E6CB0">
              <w:rPr>
                <w:rFonts w:cs="Times New Roman"/>
                <w:b/>
                <w:bCs/>
                <w:szCs w:val="24"/>
              </w:rPr>
              <w:t>Categoría</w:t>
            </w:r>
          </w:p>
        </w:tc>
        <w:tc>
          <w:tcPr>
            <w:tcW w:w="0" w:type="auto"/>
            <w:vAlign w:val="center"/>
            <w:hideMark/>
          </w:tcPr>
          <w:p w14:paraId="44E69E8F" w14:textId="77777777" w:rsidR="004E6CB0" w:rsidRPr="004E6CB0" w:rsidRDefault="004E6CB0" w:rsidP="004E6CB0">
            <w:pPr>
              <w:rPr>
                <w:rFonts w:cs="Times New Roman"/>
                <w:b/>
                <w:bCs/>
                <w:szCs w:val="24"/>
              </w:rPr>
            </w:pPr>
            <w:r w:rsidRPr="004E6CB0">
              <w:rPr>
                <w:rFonts w:cs="Times New Roman"/>
                <w:b/>
                <w:bCs/>
                <w:szCs w:val="24"/>
              </w:rPr>
              <w:t>Detalle</w:t>
            </w:r>
          </w:p>
        </w:tc>
        <w:tc>
          <w:tcPr>
            <w:tcW w:w="0" w:type="auto"/>
            <w:vAlign w:val="center"/>
            <w:hideMark/>
          </w:tcPr>
          <w:p w14:paraId="5E5DA625" w14:textId="77777777" w:rsidR="004E6CB0" w:rsidRPr="004E6CB0" w:rsidRDefault="004E6CB0" w:rsidP="004E6CB0">
            <w:pPr>
              <w:rPr>
                <w:rFonts w:cs="Times New Roman"/>
                <w:b/>
                <w:bCs/>
                <w:szCs w:val="24"/>
              </w:rPr>
            </w:pPr>
            <w:r w:rsidRPr="004E6CB0">
              <w:rPr>
                <w:rFonts w:cs="Times New Roman"/>
                <w:b/>
                <w:bCs/>
                <w:szCs w:val="24"/>
              </w:rPr>
              <w:t>Coste (€)</w:t>
            </w:r>
          </w:p>
        </w:tc>
      </w:tr>
      <w:tr w:rsidR="004E6CB0" w:rsidRPr="004E6CB0" w14:paraId="1643888F" w14:textId="77777777" w:rsidTr="004E6CB0">
        <w:trPr>
          <w:tblCellSpacing w:w="15" w:type="dxa"/>
        </w:trPr>
        <w:tc>
          <w:tcPr>
            <w:tcW w:w="0" w:type="auto"/>
            <w:vAlign w:val="center"/>
            <w:hideMark/>
          </w:tcPr>
          <w:p w14:paraId="4257F1A1" w14:textId="77777777" w:rsidR="004E6CB0" w:rsidRPr="004E6CB0" w:rsidRDefault="004E6CB0" w:rsidP="004E6CB0">
            <w:pPr>
              <w:rPr>
                <w:rFonts w:cs="Times New Roman"/>
                <w:szCs w:val="24"/>
              </w:rPr>
            </w:pPr>
            <w:r w:rsidRPr="004E6CB0">
              <w:rPr>
                <w:rFonts w:cs="Times New Roman"/>
                <w:b/>
                <w:bCs/>
                <w:szCs w:val="24"/>
              </w:rPr>
              <w:t>Recursos humanos (freelance)</w:t>
            </w:r>
          </w:p>
        </w:tc>
        <w:tc>
          <w:tcPr>
            <w:tcW w:w="0" w:type="auto"/>
            <w:vAlign w:val="center"/>
            <w:hideMark/>
          </w:tcPr>
          <w:p w14:paraId="42DD7BDD" w14:textId="77777777" w:rsidR="004E6CB0" w:rsidRPr="004E6CB0" w:rsidRDefault="004E6CB0" w:rsidP="004E6CB0">
            <w:pPr>
              <w:rPr>
                <w:rFonts w:cs="Times New Roman"/>
                <w:szCs w:val="24"/>
              </w:rPr>
            </w:pPr>
            <w:r w:rsidRPr="004E6CB0">
              <w:rPr>
                <w:rFonts w:cs="Times New Roman"/>
                <w:szCs w:val="24"/>
              </w:rPr>
              <w:t>120 h de trabajo personal × 10 €/h (valoración simbólica)</w:t>
            </w:r>
          </w:p>
        </w:tc>
        <w:tc>
          <w:tcPr>
            <w:tcW w:w="0" w:type="auto"/>
            <w:vAlign w:val="center"/>
            <w:hideMark/>
          </w:tcPr>
          <w:p w14:paraId="45E5A6F9" w14:textId="77777777" w:rsidR="004E6CB0" w:rsidRPr="004E6CB0" w:rsidRDefault="004E6CB0" w:rsidP="004E6CB0">
            <w:pPr>
              <w:rPr>
                <w:rFonts w:cs="Times New Roman"/>
                <w:szCs w:val="24"/>
              </w:rPr>
            </w:pPr>
            <w:r w:rsidRPr="004E6CB0">
              <w:rPr>
                <w:rFonts w:cs="Times New Roman"/>
                <w:szCs w:val="24"/>
              </w:rPr>
              <w:t>1.200,00</w:t>
            </w:r>
          </w:p>
        </w:tc>
      </w:tr>
      <w:tr w:rsidR="004E6CB0" w:rsidRPr="004E6CB0" w14:paraId="60A6A7D1" w14:textId="77777777" w:rsidTr="004E6CB0">
        <w:trPr>
          <w:tblCellSpacing w:w="15" w:type="dxa"/>
        </w:trPr>
        <w:tc>
          <w:tcPr>
            <w:tcW w:w="0" w:type="auto"/>
            <w:vAlign w:val="center"/>
            <w:hideMark/>
          </w:tcPr>
          <w:p w14:paraId="37DA9138" w14:textId="77777777" w:rsidR="004E6CB0" w:rsidRPr="004E6CB0" w:rsidRDefault="004E6CB0" w:rsidP="004E6CB0">
            <w:pPr>
              <w:rPr>
                <w:rFonts w:cs="Times New Roman"/>
                <w:szCs w:val="24"/>
              </w:rPr>
            </w:pPr>
            <w:r w:rsidRPr="004E6CB0">
              <w:rPr>
                <w:rFonts w:cs="Times New Roman"/>
                <w:b/>
                <w:bCs/>
                <w:szCs w:val="24"/>
              </w:rPr>
              <w:t>Alta como autónomo (opcional)</w:t>
            </w:r>
          </w:p>
        </w:tc>
        <w:tc>
          <w:tcPr>
            <w:tcW w:w="0" w:type="auto"/>
            <w:vAlign w:val="center"/>
            <w:hideMark/>
          </w:tcPr>
          <w:p w14:paraId="5701DED2" w14:textId="77777777" w:rsidR="004E6CB0" w:rsidRPr="004E6CB0" w:rsidRDefault="004E6CB0" w:rsidP="004E6CB0">
            <w:pPr>
              <w:rPr>
                <w:rFonts w:cs="Times New Roman"/>
                <w:szCs w:val="24"/>
              </w:rPr>
            </w:pPr>
            <w:r w:rsidRPr="004E6CB0">
              <w:rPr>
                <w:rFonts w:cs="Times New Roman"/>
                <w:szCs w:val="24"/>
              </w:rPr>
              <w:t>Cuota reducida primer año España (Tarifa plana Seguridad Social)</w:t>
            </w:r>
          </w:p>
        </w:tc>
        <w:tc>
          <w:tcPr>
            <w:tcW w:w="0" w:type="auto"/>
            <w:vAlign w:val="center"/>
            <w:hideMark/>
          </w:tcPr>
          <w:p w14:paraId="7DCDF115" w14:textId="77777777" w:rsidR="004E6CB0" w:rsidRPr="004E6CB0" w:rsidRDefault="004E6CB0" w:rsidP="004E6CB0">
            <w:pPr>
              <w:rPr>
                <w:rFonts w:cs="Times New Roman"/>
                <w:szCs w:val="24"/>
              </w:rPr>
            </w:pPr>
            <w:r w:rsidRPr="004E6CB0">
              <w:rPr>
                <w:rFonts w:cs="Times New Roman"/>
                <w:szCs w:val="24"/>
              </w:rPr>
              <w:t>80,00 €/mes × 12 = 960,00</w:t>
            </w:r>
          </w:p>
        </w:tc>
      </w:tr>
      <w:tr w:rsidR="004E6CB0" w:rsidRPr="004E6CB0" w14:paraId="092A1618" w14:textId="77777777" w:rsidTr="004E6CB0">
        <w:trPr>
          <w:tblCellSpacing w:w="15" w:type="dxa"/>
        </w:trPr>
        <w:tc>
          <w:tcPr>
            <w:tcW w:w="0" w:type="auto"/>
            <w:vAlign w:val="center"/>
            <w:hideMark/>
          </w:tcPr>
          <w:p w14:paraId="7480DA0F" w14:textId="77777777" w:rsidR="004E6CB0" w:rsidRPr="004E6CB0" w:rsidRDefault="004E6CB0" w:rsidP="004E6CB0">
            <w:pPr>
              <w:rPr>
                <w:rFonts w:cs="Times New Roman"/>
                <w:szCs w:val="24"/>
              </w:rPr>
            </w:pPr>
            <w:r w:rsidRPr="004E6CB0">
              <w:rPr>
                <w:rFonts w:cs="Times New Roman"/>
                <w:b/>
                <w:bCs/>
                <w:szCs w:val="24"/>
              </w:rPr>
              <w:t>Dominio + hosting (Hostinger)</w:t>
            </w:r>
          </w:p>
        </w:tc>
        <w:tc>
          <w:tcPr>
            <w:tcW w:w="0" w:type="auto"/>
            <w:vAlign w:val="center"/>
            <w:hideMark/>
          </w:tcPr>
          <w:p w14:paraId="0E3A6930" w14:textId="77777777" w:rsidR="004E6CB0" w:rsidRPr="004E6CB0" w:rsidRDefault="004E6CB0" w:rsidP="004E6CB0">
            <w:pPr>
              <w:rPr>
                <w:rFonts w:cs="Times New Roman"/>
                <w:szCs w:val="24"/>
              </w:rPr>
            </w:pPr>
            <w:r w:rsidRPr="004E6CB0">
              <w:rPr>
                <w:rFonts w:cs="Times New Roman"/>
                <w:szCs w:val="24"/>
              </w:rPr>
              <w:t>Pack anual contratado</w:t>
            </w:r>
          </w:p>
        </w:tc>
        <w:tc>
          <w:tcPr>
            <w:tcW w:w="0" w:type="auto"/>
            <w:vAlign w:val="center"/>
            <w:hideMark/>
          </w:tcPr>
          <w:p w14:paraId="71E2141A" w14:textId="77777777" w:rsidR="004E6CB0" w:rsidRPr="004E6CB0" w:rsidRDefault="004E6CB0" w:rsidP="004E6CB0">
            <w:pPr>
              <w:rPr>
                <w:rFonts w:cs="Times New Roman"/>
                <w:szCs w:val="24"/>
              </w:rPr>
            </w:pPr>
            <w:r w:rsidRPr="004E6CB0">
              <w:rPr>
                <w:rFonts w:cs="Times New Roman"/>
                <w:szCs w:val="24"/>
              </w:rPr>
              <w:t>34,80</w:t>
            </w:r>
          </w:p>
        </w:tc>
      </w:tr>
      <w:tr w:rsidR="004E6CB0" w:rsidRPr="004E6CB0" w14:paraId="6EDF2651" w14:textId="77777777" w:rsidTr="004E6CB0">
        <w:trPr>
          <w:tblCellSpacing w:w="15" w:type="dxa"/>
        </w:trPr>
        <w:tc>
          <w:tcPr>
            <w:tcW w:w="0" w:type="auto"/>
            <w:vAlign w:val="center"/>
            <w:hideMark/>
          </w:tcPr>
          <w:p w14:paraId="2E9E58E2" w14:textId="77777777" w:rsidR="004E6CB0" w:rsidRPr="004E6CB0" w:rsidRDefault="004E6CB0" w:rsidP="004E6CB0">
            <w:pPr>
              <w:rPr>
                <w:rFonts w:cs="Times New Roman"/>
                <w:szCs w:val="24"/>
              </w:rPr>
            </w:pPr>
            <w:r w:rsidRPr="004E6CB0">
              <w:rPr>
                <w:rFonts w:cs="Times New Roman"/>
                <w:b/>
                <w:bCs/>
                <w:szCs w:val="24"/>
              </w:rPr>
              <w:t>PC personal (uso compartido)</w:t>
            </w:r>
          </w:p>
        </w:tc>
        <w:tc>
          <w:tcPr>
            <w:tcW w:w="0" w:type="auto"/>
            <w:vAlign w:val="center"/>
            <w:hideMark/>
          </w:tcPr>
          <w:p w14:paraId="0BC4987E" w14:textId="77777777" w:rsidR="004E6CB0" w:rsidRPr="004E6CB0" w:rsidRDefault="004E6CB0" w:rsidP="004E6CB0">
            <w:pPr>
              <w:rPr>
                <w:rFonts w:cs="Times New Roman"/>
                <w:szCs w:val="24"/>
              </w:rPr>
            </w:pPr>
            <w:r w:rsidRPr="004E6CB0">
              <w:rPr>
                <w:rFonts w:cs="Times New Roman"/>
                <w:szCs w:val="24"/>
              </w:rPr>
              <w:t>Portátil i7 7700K ya disponible</w:t>
            </w:r>
          </w:p>
        </w:tc>
        <w:tc>
          <w:tcPr>
            <w:tcW w:w="0" w:type="auto"/>
            <w:vAlign w:val="center"/>
            <w:hideMark/>
          </w:tcPr>
          <w:p w14:paraId="101ACAB4" w14:textId="77777777" w:rsidR="004E6CB0" w:rsidRPr="004E6CB0" w:rsidRDefault="004E6CB0" w:rsidP="004E6CB0">
            <w:pPr>
              <w:rPr>
                <w:rFonts w:cs="Times New Roman"/>
                <w:szCs w:val="24"/>
              </w:rPr>
            </w:pPr>
            <w:r w:rsidRPr="004E6CB0">
              <w:rPr>
                <w:rFonts w:cs="Times New Roman"/>
                <w:szCs w:val="24"/>
              </w:rPr>
              <w:t>0,00</w:t>
            </w:r>
          </w:p>
        </w:tc>
      </w:tr>
      <w:tr w:rsidR="004E6CB0" w:rsidRPr="004E6CB0" w14:paraId="07189755" w14:textId="77777777" w:rsidTr="004E6CB0">
        <w:trPr>
          <w:tblCellSpacing w:w="15" w:type="dxa"/>
        </w:trPr>
        <w:tc>
          <w:tcPr>
            <w:tcW w:w="0" w:type="auto"/>
            <w:vAlign w:val="center"/>
            <w:hideMark/>
          </w:tcPr>
          <w:p w14:paraId="01CDE3D8" w14:textId="77777777" w:rsidR="004E6CB0" w:rsidRPr="004E6CB0" w:rsidRDefault="004E6CB0" w:rsidP="004E6CB0">
            <w:pPr>
              <w:rPr>
                <w:rFonts w:cs="Times New Roman"/>
                <w:szCs w:val="24"/>
              </w:rPr>
            </w:pPr>
            <w:r w:rsidRPr="004E6CB0">
              <w:rPr>
                <w:rFonts w:cs="Times New Roman"/>
                <w:b/>
                <w:bCs/>
                <w:szCs w:val="24"/>
              </w:rPr>
              <w:t>Software desarrollo</w:t>
            </w:r>
          </w:p>
        </w:tc>
        <w:tc>
          <w:tcPr>
            <w:tcW w:w="0" w:type="auto"/>
            <w:vAlign w:val="center"/>
            <w:hideMark/>
          </w:tcPr>
          <w:p w14:paraId="52AA9708" w14:textId="77777777" w:rsidR="004E6CB0" w:rsidRPr="004E6CB0" w:rsidRDefault="004E6CB0" w:rsidP="004E6CB0">
            <w:pPr>
              <w:rPr>
                <w:rFonts w:cs="Times New Roman"/>
                <w:szCs w:val="24"/>
              </w:rPr>
            </w:pPr>
            <w:r w:rsidRPr="004E6CB0">
              <w:rPr>
                <w:rFonts w:cs="Times New Roman"/>
                <w:szCs w:val="24"/>
              </w:rPr>
              <w:t>VS Code, PHP, MySQL, Figma (versiones gratuitas)</w:t>
            </w:r>
          </w:p>
        </w:tc>
        <w:tc>
          <w:tcPr>
            <w:tcW w:w="0" w:type="auto"/>
            <w:vAlign w:val="center"/>
            <w:hideMark/>
          </w:tcPr>
          <w:p w14:paraId="7570E546" w14:textId="77777777" w:rsidR="004E6CB0" w:rsidRPr="004E6CB0" w:rsidRDefault="004E6CB0" w:rsidP="004E6CB0">
            <w:pPr>
              <w:rPr>
                <w:rFonts w:cs="Times New Roman"/>
                <w:szCs w:val="24"/>
              </w:rPr>
            </w:pPr>
            <w:r w:rsidRPr="004E6CB0">
              <w:rPr>
                <w:rFonts w:cs="Times New Roman"/>
                <w:szCs w:val="24"/>
              </w:rPr>
              <w:t>0,00</w:t>
            </w:r>
          </w:p>
        </w:tc>
      </w:tr>
      <w:tr w:rsidR="004E6CB0" w:rsidRPr="004E6CB0" w14:paraId="21986B33" w14:textId="77777777" w:rsidTr="004E6CB0">
        <w:trPr>
          <w:tblCellSpacing w:w="15" w:type="dxa"/>
        </w:trPr>
        <w:tc>
          <w:tcPr>
            <w:tcW w:w="0" w:type="auto"/>
            <w:vAlign w:val="center"/>
            <w:hideMark/>
          </w:tcPr>
          <w:p w14:paraId="557256BE" w14:textId="77777777" w:rsidR="004E6CB0" w:rsidRPr="004E6CB0" w:rsidRDefault="004E6CB0" w:rsidP="004E6CB0">
            <w:pPr>
              <w:rPr>
                <w:rFonts w:cs="Times New Roman"/>
                <w:szCs w:val="24"/>
              </w:rPr>
            </w:pPr>
            <w:r w:rsidRPr="004E6CB0">
              <w:rPr>
                <w:rFonts w:cs="Times New Roman"/>
                <w:b/>
                <w:bCs/>
                <w:szCs w:val="24"/>
              </w:rPr>
              <w:lastRenderedPageBreak/>
              <w:t>Conexión a internet</w:t>
            </w:r>
          </w:p>
        </w:tc>
        <w:tc>
          <w:tcPr>
            <w:tcW w:w="0" w:type="auto"/>
            <w:vAlign w:val="center"/>
            <w:hideMark/>
          </w:tcPr>
          <w:p w14:paraId="1E76A013" w14:textId="77777777" w:rsidR="004E6CB0" w:rsidRPr="004E6CB0" w:rsidRDefault="004E6CB0" w:rsidP="004E6CB0">
            <w:pPr>
              <w:rPr>
                <w:rFonts w:cs="Times New Roman"/>
                <w:szCs w:val="24"/>
              </w:rPr>
            </w:pPr>
            <w:r w:rsidRPr="004E6CB0">
              <w:rPr>
                <w:rFonts w:cs="Times New Roman"/>
                <w:szCs w:val="24"/>
              </w:rPr>
              <w:t>Ya disponible en casa</w:t>
            </w:r>
          </w:p>
        </w:tc>
        <w:tc>
          <w:tcPr>
            <w:tcW w:w="0" w:type="auto"/>
            <w:vAlign w:val="center"/>
            <w:hideMark/>
          </w:tcPr>
          <w:p w14:paraId="47E7C5B4" w14:textId="77777777" w:rsidR="004E6CB0" w:rsidRPr="004E6CB0" w:rsidRDefault="004E6CB0" w:rsidP="004E6CB0">
            <w:pPr>
              <w:rPr>
                <w:rFonts w:cs="Times New Roman"/>
                <w:szCs w:val="24"/>
              </w:rPr>
            </w:pPr>
            <w:r w:rsidRPr="004E6CB0">
              <w:rPr>
                <w:rFonts w:cs="Times New Roman"/>
                <w:szCs w:val="24"/>
              </w:rPr>
              <w:t>0,00</w:t>
            </w:r>
          </w:p>
        </w:tc>
      </w:tr>
      <w:tr w:rsidR="004E6CB0" w:rsidRPr="004E6CB0" w14:paraId="7365DCEC" w14:textId="77777777" w:rsidTr="004E6CB0">
        <w:trPr>
          <w:tblCellSpacing w:w="15" w:type="dxa"/>
        </w:trPr>
        <w:tc>
          <w:tcPr>
            <w:tcW w:w="0" w:type="auto"/>
            <w:vAlign w:val="center"/>
            <w:hideMark/>
          </w:tcPr>
          <w:p w14:paraId="6F555113" w14:textId="77777777" w:rsidR="004E6CB0" w:rsidRPr="004E6CB0" w:rsidRDefault="004E6CB0" w:rsidP="004E6CB0">
            <w:pPr>
              <w:rPr>
                <w:rFonts w:cs="Times New Roman"/>
                <w:szCs w:val="24"/>
              </w:rPr>
            </w:pPr>
            <w:r w:rsidRPr="004E6CB0">
              <w:rPr>
                <w:rFonts w:cs="Times New Roman"/>
                <w:b/>
                <w:bCs/>
                <w:szCs w:val="24"/>
              </w:rPr>
              <w:t>Mantenimiento anual estimado</w:t>
            </w:r>
          </w:p>
        </w:tc>
        <w:tc>
          <w:tcPr>
            <w:tcW w:w="0" w:type="auto"/>
            <w:vAlign w:val="center"/>
            <w:hideMark/>
          </w:tcPr>
          <w:p w14:paraId="37144608" w14:textId="77777777" w:rsidR="004E6CB0" w:rsidRPr="004E6CB0" w:rsidRDefault="004E6CB0" w:rsidP="004E6CB0">
            <w:pPr>
              <w:rPr>
                <w:rFonts w:cs="Times New Roman"/>
                <w:szCs w:val="24"/>
              </w:rPr>
            </w:pPr>
            <w:r w:rsidRPr="004E6CB0">
              <w:rPr>
                <w:rFonts w:cs="Times New Roman"/>
                <w:szCs w:val="24"/>
              </w:rPr>
              <w:t>Renovación hosting, dominio, actualizaciones</w:t>
            </w:r>
          </w:p>
        </w:tc>
        <w:tc>
          <w:tcPr>
            <w:tcW w:w="0" w:type="auto"/>
            <w:vAlign w:val="center"/>
            <w:hideMark/>
          </w:tcPr>
          <w:p w14:paraId="1FCF6BC3" w14:textId="77777777" w:rsidR="004E6CB0" w:rsidRPr="004E6CB0" w:rsidRDefault="004E6CB0" w:rsidP="004E6CB0">
            <w:pPr>
              <w:rPr>
                <w:rFonts w:cs="Times New Roman"/>
                <w:szCs w:val="24"/>
              </w:rPr>
            </w:pPr>
            <w:r w:rsidRPr="004E6CB0">
              <w:rPr>
                <w:rFonts w:cs="Times New Roman"/>
                <w:szCs w:val="24"/>
              </w:rPr>
              <w:t>134,80</w:t>
            </w:r>
          </w:p>
        </w:tc>
      </w:tr>
      <w:tr w:rsidR="004E6CB0" w:rsidRPr="004E6CB0" w14:paraId="79C9006E" w14:textId="77777777" w:rsidTr="004E6CB0">
        <w:trPr>
          <w:tblCellSpacing w:w="15" w:type="dxa"/>
        </w:trPr>
        <w:tc>
          <w:tcPr>
            <w:tcW w:w="0" w:type="auto"/>
            <w:vAlign w:val="center"/>
            <w:hideMark/>
          </w:tcPr>
          <w:p w14:paraId="25D935B5" w14:textId="77777777" w:rsidR="004E6CB0" w:rsidRPr="004E6CB0" w:rsidRDefault="004E6CB0" w:rsidP="004E6CB0">
            <w:pPr>
              <w:rPr>
                <w:rFonts w:cs="Times New Roman"/>
                <w:szCs w:val="24"/>
              </w:rPr>
            </w:pPr>
            <w:r w:rsidRPr="004E6CB0">
              <w:rPr>
                <w:rFonts w:cs="Times New Roman"/>
                <w:b/>
                <w:bCs/>
                <w:szCs w:val="24"/>
              </w:rPr>
              <w:t>Publicidad y difusión</w:t>
            </w:r>
          </w:p>
        </w:tc>
        <w:tc>
          <w:tcPr>
            <w:tcW w:w="0" w:type="auto"/>
            <w:vAlign w:val="center"/>
            <w:hideMark/>
          </w:tcPr>
          <w:p w14:paraId="18EE30DB" w14:textId="77777777" w:rsidR="004E6CB0" w:rsidRPr="009C5382" w:rsidRDefault="004E6CB0" w:rsidP="004E6CB0">
            <w:pPr>
              <w:rPr>
                <w:rFonts w:cs="Times New Roman"/>
                <w:szCs w:val="24"/>
                <w:lang w:val="en-US"/>
              </w:rPr>
            </w:pPr>
            <w:r w:rsidRPr="009C5382">
              <w:rPr>
                <w:rFonts w:cs="Times New Roman"/>
                <w:szCs w:val="24"/>
                <w:lang w:val="en-US"/>
              </w:rPr>
              <w:t>Difusión manual (Instagram, TikTok, WhatsApp)</w:t>
            </w:r>
          </w:p>
        </w:tc>
        <w:tc>
          <w:tcPr>
            <w:tcW w:w="0" w:type="auto"/>
            <w:vAlign w:val="center"/>
            <w:hideMark/>
          </w:tcPr>
          <w:p w14:paraId="04D4FBB5" w14:textId="77777777" w:rsidR="004E6CB0" w:rsidRPr="004E6CB0" w:rsidRDefault="004E6CB0" w:rsidP="004E6CB0">
            <w:pPr>
              <w:rPr>
                <w:rFonts w:cs="Times New Roman"/>
                <w:szCs w:val="24"/>
              </w:rPr>
            </w:pPr>
            <w:r w:rsidRPr="004E6CB0">
              <w:rPr>
                <w:rFonts w:cs="Times New Roman"/>
                <w:szCs w:val="24"/>
              </w:rPr>
              <w:t>0,00</w:t>
            </w:r>
          </w:p>
        </w:tc>
      </w:tr>
      <w:tr w:rsidR="004E6CB0" w:rsidRPr="004E6CB0" w14:paraId="17AD80CB" w14:textId="77777777" w:rsidTr="004E6CB0">
        <w:trPr>
          <w:tblCellSpacing w:w="15" w:type="dxa"/>
        </w:trPr>
        <w:tc>
          <w:tcPr>
            <w:tcW w:w="0" w:type="auto"/>
            <w:vAlign w:val="center"/>
            <w:hideMark/>
          </w:tcPr>
          <w:p w14:paraId="2F226636" w14:textId="77777777" w:rsidR="004E6CB0" w:rsidRPr="004E6CB0" w:rsidRDefault="004E6CB0" w:rsidP="004E6CB0">
            <w:pPr>
              <w:rPr>
                <w:rFonts w:cs="Times New Roman"/>
                <w:szCs w:val="24"/>
              </w:rPr>
            </w:pPr>
            <w:r w:rsidRPr="004E6CB0">
              <w:rPr>
                <w:rFonts w:cs="Times New Roman"/>
                <w:b/>
                <w:bCs/>
                <w:szCs w:val="24"/>
              </w:rPr>
              <w:t>TOTAL GENERAL (estimado)</w:t>
            </w:r>
          </w:p>
        </w:tc>
        <w:tc>
          <w:tcPr>
            <w:tcW w:w="0" w:type="auto"/>
            <w:vAlign w:val="center"/>
            <w:hideMark/>
          </w:tcPr>
          <w:p w14:paraId="55B7EEF9" w14:textId="77777777" w:rsidR="004E6CB0" w:rsidRPr="004E6CB0" w:rsidRDefault="004E6CB0" w:rsidP="004E6CB0">
            <w:pPr>
              <w:rPr>
                <w:rFonts w:cs="Times New Roman"/>
                <w:szCs w:val="24"/>
              </w:rPr>
            </w:pPr>
          </w:p>
        </w:tc>
        <w:tc>
          <w:tcPr>
            <w:tcW w:w="0" w:type="auto"/>
            <w:vAlign w:val="center"/>
            <w:hideMark/>
          </w:tcPr>
          <w:p w14:paraId="0C5799A2" w14:textId="77777777" w:rsidR="004E6CB0" w:rsidRPr="004E6CB0" w:rsidRDefault="004E6CB0" w:rsidP="004E6CB0">
            <w:pPr>
              <w:rPr>
                <w:rFonts w:cs="Times New Roman"/>
                <w:szCs w:val="24"/>
              </w:rPr>
            </w:pPr>
            <w:r w:rsidRPr="004E6CB0">
              <w:rPr>
                <w:rFonts w:cs="Times New Roman"/>
                <w:b/>
                <w:bCs/>
                <w:szCs w:val="24"/>
              </w:rPr>
              <w:t>2.329,60</w:t>
            </w:r>
          </w:p>
        </w:tc>
      </w:tr>
    </w:tbl>
    <w:p w14:paraId="123ADB0B" w14:textId="49B81300" w:rsidR="004E6CB0" w:rsidRPr="004E6CB0" w:rsidRDefault="004E6CB0" w:rsidP="004E6CB0">
      <w:pPr>
        <w:rPr>
          <w:rFonts w:cs="Times New Roman"/>
          <w:b/>
          <w:bCs/>
          <w:szCs w:val="24"/>
        </w:rPr>
      </w:pPr>
      <w:r w:rsidRPr="004E6CB0">
        <w:rPr>
          <w:rFonts w:cs="Times New Roman"/>
          <w:b/>
          <w:bCs/>
          <w:szCs w:val="24"/>
        </w:rPr>
        <w:t>Comentario profesional</w:t>
      </w:r>
    </w:p>
    <w:p w14:paraId="76F1E0FA" w14:textId="77777777" w:rsidR="004E6CB0" w:rsidRPr="004E6CB0" w:rsidRDefault="004E6CB0" w:rsidP="004E6CB0">
      <w:pPr>
        <w:rPr>
          <w:rFonts w:cs="Times New Roman"/>
          <w:szCs w:val="24"/>
        </w:rPr>
      </w:pPr>
      <w:r w:rsidRPr="004E6CB0">
        <w:rPr>
          <w:rFonts w:cs="Times New Roman"/>
          <w:szCs w:val="24"/>
        </w:rPr>
        <w:t>En este caso se ha considerado un escenario realista en el que el desarrollador actúa como freelance individual, sin contratación de terceros. Los recursos humanos y materiales han sido optimizados para reducir el coste, utilizando herramientas gratuitas y reutilizando hardware ya disponible. No se incluye publicidad de pago ni inversión en personal externo.</w:t>
      </w:r>
    </w:p>
    <w:p w14:paraId="3850C890" w14:textId="77777777" w:rsidR="004E6CB0" w:rsidRPr="004E6CB0" w:rsidRDefault="004E6CB0" w:rsidP="004E6CB0">
      <w:pPr>
        <w:rPr>
          <w:rFonts w:cs="Times New Roman"/>
          <w:szCs w:val="24"/>
        </w:rPr>
      </w:pPr>
      <w:r w:rsidRPr="004E6CB0">
        <w:rPr>
          <w:rFonts w:cs="Times New Roman"/>
          <w:b/>
          <w:bCs/>
          <w:szCs w:val="24"/>
        </w:rPr>
        <w:t>Nota legal:</w:t>
      </w:r>
      <w:r w:rsidRPr="004E6CB0">
        <w:rPr>
          <w:rFonts w:cs="Times New Roman"/>
          <w:szCs w:val="24"/>
        </w:rPr>
        <w:t xml:space="preserve"> si se prevé monetizar QNK Music (mediante suscripciones, anuncios o servicios premium), entonces sería obligatorio formalizar la actividad económica mediante alta como autónomo en Hacienda y Seguridad Social.</w:t>
      </w:r>
    </w:p>
    <w:p w14:paraId="26ADE0D2" w14:textId="35B0C8D2" w:rsidR="004E6CB0" w:rsidRPr="007862BE" w:rsidRDefault="007862BE" w:rsidP="00DF4D4B">
      <w:pPr>
        <w:rPr>
          <w:rFonts w:ascii="Arial" w:hAnsi="Arial" w:cs="Arial"/>
          <w:b/>
          <w:bCs/>
          <w:sz w:val="28"/>
          <w:szCs w:val="28"/>
        </w:rPr>
      </w:pPr>
      <w:r>
        <w:rPr>
          <w:rFonts w:ascii="Arial" w:hAnsi="Arial" w:cs="Arial"/>
          <w:b/>
          <w:bCs/>
          <w:sz w:val="28"/>
          <w:szCs w:val="28"/>
        </w:rPr>
        <w:t>5</w:t>
      </w:r>
      <w:r w:rsidR="00F8244A" w:rsidRPr="007862BE">
        <w:rPr>
          <w:rFonts w:ascii="Arial" w:hAnsi="Arial" w:cs="Arial"/>
          <w:b/>
          <w:bCs/>
          <w:sz w:val="28"/>
          <w:szCs w:val="28"/>
        </w:rPr>
        <w:t xml:space="preserve"> Recurcos </w:t>
      </w:r>
      <w:r w:rsidR="009C5382" w:rsidRPr="007862BE">
        <w:rPr>
          <w:rFonts w:ascii="Arial" w:hAnsi="Arial" w:cs="Arial"/>
          <w:b/>
          <w:bCs/>
          <w:sz w:val="28"/>
          <w:szCs w:val="28"/>
        </w:rPr>
        <w:t>Humanos</w:t>
      </w:r>
    </w:p>
    <w:p w14:paraId="739CEF1E" w14:textId="77777777" w:rsidR="00F8244A" w:rsidRPr="007862BE" w:rsidRDefault="00F8244A" w:rsidP="00F8244A">
      <w:pPr>
        <w:rPr>
          <w:rFonts w:ascii="Arial" w:hAnsi="Arial" w:cs="Arial"/>
          <w:b/>
          <w:bCs/>
          <w:szCs w:val="24"/>
        </w:rPr>
      </w:pPr>
      <w:r w:rsidRPr="007862BE">
        <w:rPr>
          <w:rFonts w:ascii="Arial" w:hAnsi="Arial" w:cs="Arial"/>
          <w:b/>
          <w:bCs/>
          <w:szCs w:val="24"/>
        </w:rPr>
        <w:t>5.1 Organización</w:t>
      </w:r>
    </w:p>
    <w:p w14:paraId="28A78815" w14:textId="77777777" w:rsidR="008F1E48" w:rsidRPr="008F1E48" w:rsidRDefault="008F1E48" w:rsidP="008F1E48">
      <w:pPr>
        <w:rPr>
          <w:rFonts w:cs="Times New Roman"/>
          <w:b/>
          <w:bCs/>
          <w:szCs w:val="24"/>
        </w:rPr>
      </w:pPr>
      <w:r w:rsidRPr="008F1E48">
        <w:rPr>
          <w:rFonts w:cs="Times New Roman"/>
          <w:b/>
          <w:bCs/>
          <w:szCs w:val="24"/>
        </w:rPr>
        <w:t>Departamentos necesarios para ejecutar el proyecto</w:t>
      </w:r>
    </w:p>
    <w:p w14:paraId="3E1C62D3" w14:textId="60383A90" w:rsidR="008F1E48" w:rsidRPr="008F1E48" w:rsidRDefault="008F1E48" w:rsidP="008F1E48">
      <w:pPr>
        <w:rPr>
          <w:rFonts w:cs="Times New Roman"/>
          <w:szCs w:val="24"/>
        </w:rPr>
      </w:pPr>
      <w:r w:rsidRPr="008F1E48">
        <w:rPr>
          <w:rFonts w:cs="Times New Roman"/>
          <w:szCs w:val="24"/>
        </w:rPr>
        <w:t xml:space="preserve">Aunque ha sido desarrollado por una única persona, se han cubierto </w:t>
      </w:r>
      <w:r w:rsidRPr="008F1E48">
        <w:rPr>
          <w:rFonts w:cs="Times New Roman"/>
          <w:b/>
          <w:bCs/>
          <w:szCs w:val="24"/>
        </w:rPr>
        <w:t>todos los departamentos funcionales que una empresa real requeriría</w:t>
      </w:r>
      <w:r w:rsidRPr="008F1E48">
        <w:rPr>
          <w:rFonts w:cs="Times New Roman"/>
          <w:szCs w:val="24"/>
        </w:rPr>
        <w:t xml:space="preserve"> para un proyecto de estas características:</w:t>
      </w:r>
    </w:p>
    <w:p w14:paraId="62080048" w14:textId="77777777" w:rsidR="008F1E48" w:rsidRPr="008F1E48" w:rsidRDefault="008F1E48" w:rsidP="000671DD">
      <w:pPr>
        <w:numPr>
          <w:ilvl w:val="0"/>
          <w:numId w:val="64"/>
        </w:numPr>
        <w:rPr>
          <w:rFonts w:cs="Times New Roman"/>
          <w:szCs w:val="24"/>
        </w:rPr>
      </w:pPr>
      <w:r w:rsidRPr="008F1E48">
        <w:rPr>
          <w:rFonts w:cs="Times New Roman"/>
          <w:b/>
          <w:bCs/>
          <w:szCs w:val="24"/>
        </w:rPr>
        <w:t>Dirección</w:t>
      </w:r>
      <w:r w:rsidRPr="008F1E48">
        <w:rPr>
          <w:rFonts w:cs="Times New Roman"/>
          <w:szCs w:val="24"/>
        </w:rPr>
        <w:t>: Planificación general del proyecto, gestión del tiempo y recursos, toma de decisiones estratégicas y validación de fases.</w:t>
      </w:r>
    </w:p>
    <w:p w14:paraId="67FFBCDF" w14:textId="77777777" w:rsidR="008F1E48" w:rsidRPr="008F1E48" w:rsidRDefault="008F1E48" w:rsidP="000671DD">
      <w:pPr>
        <w:numPr>
          <w:ilvl w:val="0"/>
          <w:numId w:val="64"/>
        </w:numPr>
        <w:rPr>
          <w:rFonts w:cs="Times New Roman"/>
          <w:szCs w:val="24"/>
        </w:rPr>
      </w:pPr>
      <w:r w:rsidRPr="008F1E48">
        <w:rPr>
          <w:rFonts w:cs="Times New Roman"/>
          <w:b/>
          <w:bCs/>
          <w:szCs w:val="24"/>
        </w:rPr>
        <w:t>Desarrollo y Producción</w:t>
      </w:r>
      <w:r w:rsidRPr="008F1E48">
        <w:rPr>
          <w:rFonts w:cs="Times New Roman"/>
          <w:szCs w:val="24"/>
        </w:rPr>
        <w:t>: Análisis, diseño y programación tanto del backend (PHP y SQL) como del frontend (HTML, CSS, JS).</w:t>
      </w:r>
    </w:p>
    <w:p w14:paraId="58FD945F" w14:textId="77777777" w:rsidR="008F1E48" w:rsidRPr="008F1E48" w:rsidRDefault="008F1E48" w:rsidP="000671DD">
      <w:pPr>
        <w:numPr>
          <w:ilvl w:val="0"/>
          <w:numId w:val="64"/>
        </w:numPr>
        <w:rPr>
          <w:rFonts w:cs="Times New Roman"/>
          <w:szCs w:val="24"/>
        </w:rPr>
      </w:pPr>
      <w:r w:rsidRPr="008F1E48">
        <w:rPr>
          <w:rFonts w:cs="Times New Roman"/>
          <w:b/>
          <w:bCs/>
          <w:szCs w:val="24"/>
        </w:rPr>
        <w:t>Diseño UX/UI</w:t>
      </w:r>
      <w:r w:rsidRPr="008F1E48">
        <w:rPr>
          <w:rFonts w:cs="Times New Roman"/>
          <w:szCs w:val="24"/>
        </w:rPr>
        <w:t>: Prototipado en Figma, definición de estilo visual, diseño de la experiencia de usuario y accesibilidad.</w:t>
      </w:r>
    </w:p>
    <w:p w14:paraId="1331E6CB" w14:textId="77777777" w:rsidR="008F1E48" w:rsidRPr="008F1E48" w:rsidRDefault="008F1E48" w:rsidP="000671DD">
      <w:pPr>
        <w:numPr>
          <w:ilvl w:val="0"/>
          <w:numId w:val="64"/>
        </w:numPr>
        <w:rPr>
          <w:rFonts w:cs="Times New Roman"/>
          <w:szCs w:val="24"/>
        </w:rPr>
      </w:pPr>
      <w:r w:rsidRPr="008F1E48">
        <w:rPr>
          <w:rFonts w:cs="Times New Roman"/>
          <w:b/>
          <w:bCs/>
          <w:szCs w:val="24"/>
        </w:rPr>
        <w:lastRenderedPageBreak/>
        <w:t>Sistemas y despliegue</w:t>
      </w:r>
      <w:r w:rsidRPr="008F1E48">
        <w:rPr>
          <w:rFonts w:cs="Times New Roman"/>
          <w:szCs w:val="24"/>
        </w:rPr>
        <w:t>: Elección del hosting, subida de archivos, configuración de base de datos en producción.</w:t>
      </w:r>
    </w:p>
    <w:p w14:paraId="7C6FAAE5" w14:textId="77777777" w:rsidR="008F1E48" w:rsidRPr="008F1E48" w:rsidRDefault="008F1E48" w:rsidP="000671DD">
      <w:pPr>
        <w:numPr>
          <w:ilvl w:val="0"/>
          <w:numId w:val="64"/>
        </w:numPr>
        <w:rPr>
          <w:rFonts w:cs="Times New Roman"/>
          <w:szCs w:val="24"/>
        </w:rPr>
      </w:pPr>
      <w:r w:rsidRPr="008F1E48">
        <w:rPr>
          <w:rFonts w:cs="Times New Roman"/>
          <w:b/>
          <w:bCs/>
          <w:szCs w:val="24"/>
        </w:rPr>
        <w:t>Soporte técnico y testing</w:t>
      </w:r>
      <w:r w:rsidRPr="008F1E48">
        <w:rPr>
          <w:rFonts w:cs="Times New Roman"/>
          <w:szCs w:val="24"/>
        </w:rPr>
        <w:t>: Comprobación de errores, validaciones, comportamiento funcional de la web, simulación de casos reales.</w:t>
      </w:r>
    </w:p>
    <w:p w14:paraId="62FC1963" w14:textId="77777777" w:rsidR="008F1E48" w:rsidRPr="008F1E48" w:rsidRDefault="008F1E48" w:rsidP="000671DD">
      <w:pPr>
        <w:numPr>
          <w:ilvl w:val="0"/>
          <w:numId w:val="64"/>
        </w:numPr>
        <w:rPr>
          <w:rFonts w:cs="Times New Roman"/>
          <w:szCs w:val="24"/>
        </w:rPr>
      </w:pPr>
      <w:r w:rsidRPr="008F1E48">
        <w:rPr>
          <w:rFonts w:cs="Times New Roman"/>
          <w:b/>
          <w:bCs/>
          <w:szCs w:val="24"/>
        </w:rPr>
        <w:t>Marketing y comunicación (mínimo)</w:t>
      </w:r>
      <w:r w:rsidRPr="008F1E48">
        <w:rPr>
          <w:rFonts w:cs="Times New Roman"/>
          <w:szCs w:val="24"/>
        </w:rPr>
        <w:t>: Elección del nombre, favicon, estética visual y enfoque del usuario final.</w:t>
      </w:r>
    </w:p>
    <w:p w14:paraId="7C66D117" w14:textId="77777777" w:rsidR="008F1E48" w:rsidRPr="008F1E48" w:rsidRDefault="00000000" w:rsidP="008F1E48">
      <w:pPr>
        <w:rPr>
          <w:rFonts w:cs="Times New Roman"/>
          <w:szCs w:val="24"/>
        </w:rPr>
      </w:pPr>
      <w:r>
        <w:rPr>
          <w:rFonts w:cs="Times New Roman"/>
          <w:szCs w:val="24"/>
        </w:rPr>
        <w:pict w14:anchorId="37D9FC01">
          <v:rect id="_x0000_i1025" style="width:0;height:1.5pt" o:hralign="center" o:hrstd="t" o:hr="t" fillcolor="#a0a0a0" stroked="f"/>
        </w:pict>
      </w:r>
    </w:p>
    <w:p w14:paraId="0F704F4D" w14:textId="22D9A60E" w:rsidR="008F1E48" w:rsidRPr="008F1E48" w:rsidRDefault="008F1E48" w:rsidP="008F1E48">
      <w:pPr>
        <w:rPr>
          <w:rFonts w:cs="Times New Roman"/>
          <w:b/>
          <w:bCs/>
          <w:szCs w:val="24"/>
        </w:rPr>
      </w:pPr>
      <w:r w:rsidRPr="008F1E48">
        <w:rPr>
          <w:rFonts w:cs="Times New Roman"/>
          <w:b/>
          <w:bCs/>
          <w:szCs w:val="24"/>
        </w:rPr>
        <w:t xml:space="preserve"> Funciones propias de cada departamento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6203"/>
      </w:tblGrid>
      <w:tr w:rsidR="008F1E48" w:rsidRPr="008F1E48" w14:paraId="75C0A92C" w14:textId="77777777" w:rsidTr="008F1E48">
        <w:trPr>
          <w:tblHeader/>
          <w:tblCellSpacing w:w="15" w:type="dxa"/>
        </w:trPr>
        <w:tc>
          <w:tcPr>
            <w:tcW w:w="0" w:type="auto"/>
            <w:vAlign w:val="center"/>
            <w:hideMark/>
          </w:tcPr>
          <w:p w14:paraId="629EFED5" w14:textId="77777777" w:rsidR="008F1E48" w:rsidRPr="008F1E48" w:rsidRDefault="008F1E48" w:rsidP="008F1E48">
            <w:pPr>
              <w:rPr>
                <w:rFonts w:cs="Times New Roman"/>
                <w:b/>
                <w:bCs/>
                <w:szCs w:val="24"/>
              </w:rPr>
            </w:pPr>
            <w:r w:rsidRPr="008F1E48">
              <w:rPr>
                <w:rFonts w:cs="Times New Roman"/>
                <w:b/>
                <w:bCs/>
                <w:szCs w:val="24"/>
              </w:rPr>
              <w:t>Departamento</w:t>
            </w:r>
          </w:p>
        </w:tc>
        <w:tc>
          <w:tcPr>
            <w:tcW w:w="0" w:type="auto"/>
            <w:vAlign w:val="center"/>
            <w:hideMark/>
          </w:tcPr>
          <w:p w14:paraId="08A3249F" w14:textId="77777777" w:rsidR="008F1E48" w:rsidRPr="008F1E48" w:rsidRDefault="008F1E48" w:rsidP="008F1E48">
            <w:pPr>
              <w:rPr>
                <w:rFonts w:cs="Times New Roman"/>
                <w:b/>
                <w:bCs/>
                <w:szCs w:val="24"/>
              </w:rPr>
            </w:pPr>
            <w:r w:rsidRPr="008F1E48">
              <w:rPr>
                <w:rFonts w:cs="Times New Roman"/>
                <w:b/>
                <w:bCs/>
                <w:szCs w:val="24"/>
              </w:rPr>
              <w:t>Funciones específicas</w:t>
            </w:r>
          </w:p>
        </w:tc>
      </w:tr>
      <w:tr w:rsidR="008F1E48" w:rsidRPr="008F1E48" w14:paraId="50F13195" w14:textId="77777777" w:rsidTr="008F1E48">
        <w:trPr>
          <w:tblCellSpacing w:w="15" w:type="dxa"/>
        </w:trPr>
        <w:tc>
          <w:tcPr>
            <w:tcW w:w="0" w:type="auto"/>
            <w:vAlign w:val="center"/>
            <w:hideMark/>
          </w:tcPr>
          <w:p w14:paraId="7B26ECC6" w14:textId="77777777" w:rsidR="008F1E48" w:rsidRPr="008F1E48" w:rsidRDefault="008F1E48" w:rsidP="008F1E48">
            <w:pPr>
              <w:rPr>
                <w:rFonts w:cs="Times New Roman"/>
                <w:szCs w:val="24"/>
              </w:rPr>
            </w:pPr>
            <w:r w:rsidRPr="008F1E48">
              <w:rPr>
                <w:rFonts w:cs="Times New Roman"/>
                <w:szCs w:val="24"/>
              </w:rPr>
              <w:t>Dirección</w:t>
            </w:r>
          </w:p>
        </w:tc>
        <w:tc>
          <w:tcPr>
            <w:tcW w:w="0" w:type="auto"/>
            <w:vAlign w:val="center"/>
            <w:hideMark/>
          </w:tcPr>
          <w:p w14:paraId="1F56686F" w14:textId="77777777" w:rsidR="008F1E48" w:rsidRPr="008F1E48" w:rsidRDefault="008F1E48" w:rsidP="008F1E48">
            <w:pPr>
              <w:rPr>
                <w:rFonts w:cs="Times New Roman"/>
                <w:szCs w:val="24"/>
              </w:rPr>
            </w:pPr>
            <w:r w:rsidRPr="008F1E48">
              <w:rPr>
                <w:rFonts w:cs="Times New Roman"/>
                <w:szCs w:val="24"/>
              </w:rPr>
              <w:t>Gestión de tiempos, decisiones clave, seguimiento del desarrollo</w:t>
            </w:r>
          </w:p>
        </w:tc>
      </w:tr>
      <w:tr w:rsidR="008F1E48" w:rsidRPr="008F1E48" w14:paraId="5CD4AE22" w14:textId="77777777" w:rsidTr="008F1E48">
        <w:trPr>
          <w:tblCellSpacing w:w="15" w:type="dxa"/>
        </w:trPr>
        <w:tc>
          <w:tcPr>
            <w:tcW w:w="0" w:type="auto"/>
            <w:vAlign w:val="center"/>
            <w:hideMark/>
          </w:tcPr>
          <w:p w14:paraId="5007F100" w14:textId="77777777" w:rsidR="008F1E48" w:rsidRPr="008F1E48" w:rsidRDefault="008F1E48" w:rsidP="008F1E48">
            <w:pPr>
              <w:rPr>
                <w:rFonts w:cs="Times New Roman"/>
                <w:szCs w:val="24"/>
              </w:rPr>
            </w:pPr>
            <w:r w:rsidRPr="008F1E48">
              <w:rPr>
                <w:rFonts w:cs="Times New Roman"/>
                <w:szCs w:val="24"/>
              </w:rPr>
              <w:t>Desarrollo y Producción</w:t>
            </w:r>
          </w:p>
        </w:tc>
        <w:tc>
          <w:tcPr>
            <w:tcW w:w="0" w:type="auto"/>
            <w:vAlign w:val="center"/>
            <w:hideMark/>
          </w:tcPr>
          <w:p w14:paraId="5BB57EF7" w14:textId="77777777" w:rsidR="008F1E48" w:rsidRPr="008F1E48" w:rsidRDefault="008F1E48" w:rsidP="008F1E48">
            <w:pPr>
              <w:rPr>
                <w:rFonts w:cs="Times New Roman"/>
                <w:szCs w:val="24"/>
              </w:rPr>
            </w:pPr>
            <w:r w:rsidRPr="008F1E48">
              <w:rPr>
                <w:rFonts w:cs="Times New Roman"/>
                <w:szCs w:val="24"/>
              </w:rPr>
              <w:t>Programación PHP, gestión de base de datos, lógica de negocio</w:t>
            </w:r>
          </w:p>
        </w:tc>
      </w:tr>
      <w:tr w:rsidR="008F1E48" w:rsidRPr="008F1E48" w14:paraId="407CAA0B" w14:textId="77777777" w:rsidTr="008F1E48">
        <w:trPr>
          <w:tblCellSpacing w:w="15" w:type="dxa"/>
        </w:trPr>
        <w:tc>
          <w:tcPr>
            <w:tcW w:w="0" w:type="auto"/>
            <w:vAlign w:val="center"/>
            <w:hideMark/>
          </w:tcPr>
          <w:p w14:paraId="66293779" w14:textId="77777777" w:rsidR="008F1E48" w:rsidRPr="008F1E48" w:rsidRDefault="008F1E48" w:rsidP="008F1E48">
            <w:pPr>
              <w:rPr>
                <w:rFonts w:cs="Times New Roman"/>
                <w:szCs w:val="24"/>
              </w:rPr>
            </w:pPr>
            <w:r w:rsidRPr="008F1E48">
              <w:rPr>
                <w:rFonts w:cs="Times New Roman"/>
                <w:szCs w:val="24"/>
              </w:rPr>
              <w:t>Diseño UX/UI</w:t>
            </w:r>
          </w:p>
        </w:tc>
        <w:tc>
          <w:tcPr>
            <w:tcW w:w="0" w:type="auto"/>
            <w:vAlign w:val="center"/>
            <w:hideMark/>
          </w:tcPr>
          <w:p w14:paraId="56421717" w14:textId="77777777" w:rsidR="008F1E48" w:rsidRPr="008F1E48" w:rsidRDefault="008F1E48" w:rsidP="008F1E48">
            <w:pPr>
              <w:rPr>
                <w:rFonts w:cs="Times New Roman"/>
                <w:szCs w:val="24"/>
              </w:rPr>
            </w:pPr>
            <w:r w:rsidRPr="008F1E48">
              <w:rPr>
                <w:rFonts w:cs="Times New Roman"/>
                <w:szCs w:val="24"/>
              </w:rPr>
              <w:t>Wireframes, prototipos, estilos visuales, coherencia estética</w:t>
            </w:r>
          </w:p>
        </w:tc>
      </w:tr>
      <w:tr w:rsidR="008F1E48" w:rsidRPr="008F1E48" w14:paraId="1EC57749" w14:textId="77777777" w:rsidTr="008F1E48">
        <w:trPr>
          <w:tblCellSpacing w:w="15" w:type="dxa"/>
        </w:trPr>
        <w:tc>
          <w:tcPr>
            <w:tcW w:w="0" w:type="auto"/>
            <w:vAlign w:val="center"/>
            <w:hideMark/>
          </w:tcPr>
          <w:p w14:paraId="099435ED" w14:textId="77777777" w:rsidR="008F1E48" w:rsidRPr="008F1E48" w:rsidRDefault="008F1E48" w:rsidP="008F1E48">
            <w:pPr>
              <w:rPr>
                <w:rFonts w:cs="Times New Roman"/>
                <w:szCs w:val="24"/>
              </w:rPr>
            </w:pPr>
            <w:r w:rsidRPr="008F1E48">
              <w:rPr>
                <w:rFonts w:cs="Times New Roman"/>
                <w:szCs w:val="24"/>
              </w:rPr>
              <w:t>Sistemas y despliegue</w:t>
            </w:r>
          </w:p>
        </w:tc>
        <w:tc>
          <w:tcPr>
            <w:tcW w:w="0" w:type="auto"/>
            <w:vAlign w:val="center"/>
            <w:hideMark/>
          </w:tcPr>
          <w:p w14:paraId="15E574FB" w14:textId="77777777" w:rsidR="008F1E48" w:rsidRPr="008F1E48" w:rsidRDefault="008F1E48" w:rsidP="008F1E48">
            <w:pPr>
              <w:rPr>
                <w:rFonts w:cs="Times New Roman"/>
                <w:szCs w:val="24"/>
              </w:rPr>
            </w:pPr>
            <w:r w:rsidRPr="008F1E48">
              <w:rPr>
                <w:rFonts w:cs="Times New Roman"/>
                <w:szCs w:val="24"/>
              </w:rPr>
              <w:t>Contratación de hosting, despliegue del sitio, configuración de base de datos</w:t>
            </w:r>
          </w:p>
        </w:tc>
      </w:tr>
      <w:tr w:rsidR="008F1E48" w:rsidRPr="008F1E48" w14:paraId="39E68200" w14:textId="77777777" w:rsidTr="008F1E48">
        <w:trPr>
          <w:tblCellSpacing w:w="15" w:type="dxa"/>
        </w:trPr>
        <w:tc>
          <w:tcPr>
            <w:tcW w:w="0" w:type="auto"/>
            <w:vAlign w:val="center"/>
            <w:hideMark/>
          </w:tcPr>
          <w:p w14:paraId="187DE48B" w14:textId="77777777" w:rsidR="008F1E48" w:rsidRPr="008F1E48" w:rsidRDefault="008F1E48" w:rsidP="008F1E48">
            <w:pPr>
              <w:rPr>
                <w:rFonts w:cs="Times New Roman"/>
                <w:szCs w:val="24"/>
              </w:rPr>
            </w:pPr>
            <w:r w:rsidRPr="008F1E48">
              <w:rPr>
                <w:rFonts w:cs="Times New Roman"/>
                <w:szCs w:val="24"/>
              </w:rPr>
              <w:t>Soporte técnico y testing</w:t>
            </w:r>
          </w:p>
        </w:tc>
        <w:tc>
          <w:tcPr>
            <w:tcW w:w="0" w:type="auto"/>
            <w:vAlign w:val="center"/>
            <w:hideMark/>
          </w:tcPr>
          <w:p w14:paraId="30B564BD" w14:textId="77777777" w:rsidR="008F1E48" w:rsidRPr="008F1E48" w:rsidRDefault="008F1E48" w:rsidP="008F1E48">
            <w:pPr>
              <w:rPr>
                <w:rFonts w:cs="Times New Roman"/>
                <w:szCs w:val="24"/>
              </w:rPr>
            </w:pPr>
            <w:r w:rsidRPr="008F1E48">
              <w:rPr>
                <w:rFonts w:cs="Times New Roman"/>
                <w:szCs w:val="24"/>
              </w:rPr>
              <w:t>Pruebas funcionales, corrección de errores, control de calidad</w:t>
            </w:r>
          </w:p>
        </w:tc>
      </w:tr>
      <w:tr w:rsidR="008F1E48" w:rsidRPr="008F1E48" w14:paraId="37880228" w14:textId="77777777" w:rsidTr="008F1E48">
        <w:trPr>
          <w:tblCellSpacing w:w="15" w:type="dxa"/>
        </w:trPr>
        <w:tc>
          <w:tcPr>
            <w:tcW w:w="0" w:type="auto"/>
            <w:vAlign w:val="center"/>
            <w:hideMark/>
          </w:tcPr>
          <w:p w14:paraId="5B15FD96" w14:textId="77777777" w:rsidR="008F1E48" w:rsidRPr="008F1E48" w:rsidRDefault="008F1E48" w:rsidP="008F1E48">
            <w:pPr>
              <w:rPr>
                <w:rFonts w:cs="Times New Roman"/>
                <w:szCs w:val="24"/>
              </w:rPr>
            </w:pPr>
            <w:r w:rsidRPr="008F1E48">
              <w:rPr>
                <w:rFonts w:cs="Times New Roman"/>
                <w:szCs w:val="24"/>
              </w:rPr>
              <w:t>Marketing y comunicación</w:t>
            </w:r>
          </w:p>
        </w:tc>
        <w:tc>
          <w:tcPr>
            <w:tcW w:w="0" w:type="auto"/>
            <w:vAlign w:val="center"/>
            <w:hideMark/>
          </w:tcPr>
          <w:p w14:paraId="75AE372F" w14:textId="77777777" w:rsidR="008F1E48" w:rsidRPr="008F1E48" w:rsidRDefault="008F1E48" w:rsidP="008F1E48">
            <w:pPr>
              <w:rPr>
                <w:rFonts w:cs="Times New Roman"/>
                <w:szCs w:val="24"/>
              </w:rPr>
            </w:pPr>
            <w:r w:rsidRPr="008F1E48">
              <w:rPr>
                <w:rFonts w:cs="Times New Roman"/>
                <w:szCs w:val="24"/>
              </w:rPr>
              <w:t>Definición de nombre, diseño del logo y presentación visual de QNK Music</w:t>
            </w:r>
          </w:p>
        </w:tc>
      </w:tr>
    </w:tbl>
    <w:p w14:paraId="77C78A93" w14:textId="77777777" w:rsidR="008F1E48" w:rsidRPr="008F1E48" w:rsidRDefault="00000000" w:rsidP="008F1E48">
      <w:pPr>
        <w:rPr>
          <w:rFonts w:cs="Times New Roman"/>
          <w:szCs w:val="24"/>
        </w:rPr>
      </w:pPr>
      <w:r>
        <w:rPr>
          <w:rFonts w:cs="Times New Roman"/>
          <w:szCs w:val="24"/>
        </w:rPr>
        <w:pict w14:anchorId="40A58336">
          <v:rect id="_x0000_i1026" style="width:0;height:1.5pt" o:hralign="center" o:hrstd="t" o:hr="t" fillcolor="#a0a0a0" stroked="f"/>
        </w:pict>
      </w:r>
    </w:p>
    <w:p w14:paraId="3D1C25A2" w14:textId="3D40C557" w:rsidR="008F1E48" w:rsidRPr="008F1E48" w:rsidRDefault="008F1E48" w:rsidP="008F1E48">
      <w:pPr>
        <w:rPr>
          <w:rFonts w:cs="Times New Roman"/>
          <w:b/>
          <w:bCs/>
          <w:szCs w:val="24"/>
        </w:rPr>
      </w:pPr>
      <w:r w:rsidRPr="008F1E48">
        <w:rPr>
          <w:rFonts w:cs="Times New Roman"/>
          <w:b/>
          <w:bCs/>
          <w:szCs w:val="24"/>
        </w:rPr>
        <w:t>Organigrama</w:t>
      </w:r>
    </w:p>
    <w:p w14:paraId="7BDC97FB" w14:textId="77777777" w:rsidR="008F1E48" w:rsidRPr="008F1E48" w:rsidRDefault="008F1E48" w:rsidP="008F1E48">
      <w:pPr>
        <w:rPr>
          <w:rFonts w:cs="Times New Roman"/>
          <w:szCs w:val="24"/>
        </w:rPr>
      </w:pPr>
      <w:r w:rsidRPr="008F1E48">
        <w:rPr>
          <w:rFonts w:cs="Times New Roman"/>
          <w:szCs w:val="24"/>
        </w:rPr>
        <w:t xml:space="preserve">Aunque es un proyecto unipersonal, se puede presentar un </w:t>
      </w:r>
      <w:r w:rsidRPr="008F1E48">
        <w:rPr>
          <w:rFonts w:cs="Times New Roman"/>
          <w:b/>
          <w:bCs/>
          <w:szCs w:val="24"/>
        </w:rPr>
        <w:t>organigrama funcional</w:t>
      </w:r>
      <w:r w:rsidRPr="008F1E48">
        <w:rPr>
          <w:rFonts w:cs="Times New Roman"/>
          <w:szCs w:val="24"/>
        </w:rPr>
        <w:t xml:space="preserve"> para mostrar que se han cumplido todas las funciones como si fuera una pequeña startup. Aquí te lo dejo en formato de texto para que puedas convertirlo en gráfico fácilmente:</w:t>
      </w:r>
    </w:p>
    <w:p w14:paraId="0FF66785" w14:textId="4F15B29C" w:rsidR="00DE4C84" w:rsidRDefault="00DE4C84" w:rsidP="00DF4D4B">
      <w:pPr>
        <w:rPr>
          <w:rFonts w:cs="Times New Roman"/>
          <w:szCs w:val="24"/>
        </w:rPr>
      </w:pPr>
      <w:r w:rsidRPr="00DE4C84">
        <w:rPr>
          <w:rFonts w:cs="Times New Roman"/>
          <w:noProof/>
          <w:szCs w:val="24"/>
          <w:lang w:eastAsia="es-ES"/>
        </w:rPr>
        <w:lastRenderedPageBreak/>
        <w:drawing>
          <wp:inline distT="0" distB="0" distL="0" distR="0" wp14:anchorId="7644E26E" wp14:editId="768BF175">
            <wp:extent cx="5486400" cy="1677035"/>
            <wp:effectExtent l="0" t="0" r="0" b="0"/>
            <wp:docPr id="2099305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5838" name=""/>
                    <pic:cNvPicPr/>
                  </pic:nvPicPr>
                  <pic:blipFill>
                    <a:blip r:embed="rId15"/>
                    <a:stretch>
                      <a:fillRect/>
                    </a:stretch>
                  </pic:blipFill>
                  <pic:spPr>
                    <a:xfrm>
                      <a:off x="0" y="0"/>
                      <a:ext cx="5486400" cy="1677035"/>
                    </a:xfrm>
                    <a:prstGeom prst="rect">
                      <a:avLst/>
                    </a:prstGeom>
                  </pic:spPr>
                </pic:pic>
              </a:graphicData>
            </a:graphic>
          </wp:inline>
        </w:drawing>
      </w:r>
    </w:p>
    <w:p w14:paraId="0E71DB73" w14:textId="77777777" w:rsidR="00DE4C84" w:rsidRDefault="00DE4C84">
      <w:pPr>
        <w:rPr>
          <w:rFonts w:cs="Times New Roman"/>
          <w:szCs w:val="24"/>
        </w:rPr>
      </w:pPr>
      <w:r>
        <w:rPr>
          <w:rFonts w:cs="Times New Roman"/>
          <w:szCs w:val="24"/>
        </w:rPr>
        <w:br w:type="page"/>
      </w:r>
    </w:p>
    <w:p w14:paraId="2BE3B0BE" w14:textId="77777777" w:rsidR="00DE4C84" w:rsidRPr="00EC2CAA" w:rsidRDefault="00DE4C84" w:rsidP="00DE4C84">
      <w:pPr>
        <w:rPr>
          <w:rFonts w:ascii="Arial" w:hAnsi="Arial" w:cs="Arial"/>
          <w:b/>
          <w:bCs/>
          <w:szCs w:val="24"/>
        </w:rPr>
      </w:pPr>
      <w:r w:rsidRPr="00EC2CAA">
        <w:rPr>
          <w:rFonts w:ascii="Arial" w:hAnsi="Arial" w:cs="Arial"/>
          <w:b/>
          <w:bCs/>
          <w:szCs w:val="24"/>
        </w:rPr>
        <w:lastRenderedPageBreak/>
        <w:t>5.2. Contratación (modelo freelance/autónomo unipersonal)</w:t>
      </w:r>
    </w:p>
    <w:p w14:paraId="590027D0" w14:textId="7AC9C375" w:rsidR="00DE4C84" w:rsidRPr="00DE4C84" w:rsidRDefault="00DE4C84" w:rsidP="00DE4C84">
      <w:pPr>
        <w:rPr>
          <w:rFonts w:cs="Times New Roman"/>
          <w:b/>
          <w:bCs/>
          <w:szCs w:val="24"/>
        </w:rPr>
      </w:pPr>
      <w:r w:rsidRPr="00DE4C84">
        <w:rPr>
          <w:rFonts w:cs="Times New Roman"/>
          <w:b/>
          <w:bCs/>
          <w:szCs w:val="24"/>
        </w:rPr>
        <w:t xml:space="preserve"> Determinación del personal/puesto necesario</w:t>
      </w:r>
    </w:p>
    <w:p w14:paraId="760438A4" w14:textId="77777777" w:rsidR="00DE4C84" w:rsidRPr="00DE4C84" w:rsidRDefault="00DE4C84" w:rsidP="00DE4C84">
      <w:pPr>
        <w:rPr>
          <w:rFonts w:cs="Times New Roman"/>
          <w:szCs w:val="24"/>
        </w:rPr>
      </w:pPr>
      <w:r w:rsidRPr="00DE4C84">
        <w:rPr>
          <w:rFonts w:cs="Times New Roman"/>
          <w:szCs w:val="24"/>
        </w:rPr>
        <w:t xml:space="preserve">Dado que el proyecto lo ejecuta una única persona como autónomo, el </w:t>
      </w:r>
      <w:r w:rsidRPr="00DE4C84">
        <w:rPr>
          <w:rFonts w:cs="Times New Roman"/>
          <w:b/>
          <w:bCs/>
          <w:szCs w:val="24"/>
        </w:rPr>
        <w:t>único puesto necesario</w:t>
      </w:r>
      <w:r w:rsidRPr="00DE4C84">
        <w:rPr>
          <w:rFonts w:cs="Times New Roman"/>
          <w:szCs w:val="24"/>
        </w:rPr>
        <w:t xml:space="preserve"> es el del </w:t>
      </w:r>
      <w:r w:rsidRPr="00DE4C84">
        <w:rPr>
          <w:rFonts w:cs="Times New Roman"/>
          <w:b/>
          <w:bCs/>
          <w:szCs w:val="24"/>
        </w:rPr>
        <w:t>Desarrollador Web Full Stack</w:t>
      </w:r>
      <w:r w:rsidRPr="00DE4C84">
        <w:rPr>
          <w:rFonts w:cs="Times New Roman"/>
          <w:szCs w:val="24"/>
        </w:rPr>
        <w:t>. Este perfil aglutina todas las tareas necesarias: análisis, desarrollo, despliegue, pruebas y soporte.</w:t>
      </w:r>
    </w:p>
    <w:p w14:paraId="1AFDE2DE" w14:textId="4B9E53F6" w:rsidR="00DE4C84" w:rsidRPr="00DE4C84" w:rsidRDefault="00DE4C84" w:rsidP="00DE4C84">
      <w:pPr>
        <w:rPr>
          <w:rFonts w:cs="Times New Roman"/>
          <w:b/>
          <w:bCs/>
          <w:szCs w:val="24"/>
        </w:rPr>
      </w:pPr>
      <w:r w:rsidRPr="00DE4C84">
        <w:rPr>
          <w:rFonts w:cs="Times New Roman"/>
          <w:b/>
          <w:bCs/>
          <w:szCs w:val="24"/>
        </w:rPr>
        <w:t>Profesiograma</w:t>
      </w:r>
    </w:p>
    <w:tbl>
      <w:tblPr>
        <w:tblW w:w="926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1210"/>
        <w:gridCol w:w="1275"/>
        <w:gridCol w:w="1651"/>
        <w:gridCol w:w="1534"/>
        <w:gridCol w:w="1276"/>
        <w:gridCol w:w="992"/>
      </w:tblGrid>
      <w:tr w:rsidR="00417F93" w:rsidRPr="00417F93" w14:paraId="0405FB45" w14:textId="77777777" w:rsidTr="00417F93">
        <w:trPr>
          <w:tblHeader/>
          <w:tblCellSpacing w:w="15" w:type="dxa"/>
          <w:jc w:val="center"/>
        </w:trPr>
        <w:tc>
          <w:tcPr>
            <w:tcW w:w="1286" w:type="dxa"/>
            <w:vAlign w:val="center"/>
            <w:hideMark/>
          </w:tcPr>
          <w:p w14:paraId="18F518B8" w14:textId="77777777" w:rsidR="00DE4C84" w:rsidRPr="00DE4C84" w:rsidRDefault="00DE4C84" w:rsidP="00417F93">
            <w:pPr>
              <w:jc w:val="center"/>
              <w:rPr>
                <w:rFonts w:cs="Times New Roman"/>
                <w:b/>
                <w:bCs/>
                <w:sz w:val="18"/>
                <w:szCs w:val="18"/>
              </w:rPr>
            </w:pPr>
            <w:r w:rsidRPr="00DE4C84">
              <w:rPr>
                <w:rFonts w:cs="Times New Roman"/>
                <w:b/>
                <w:bCs/>
                <w:sz w:val="18"/>
                <w:szCs w:val="18"/>
              </w:rPr>
              <w:t>Categoría Profesional</w:t>
            </w:r>
          </w:p>
        </w:tc>
        <w:tc>
          <w:tcPr>
            <w:tcW w:w="1180" w:type="dxa"/>
            <w:vAlign w:val="center"/>
            <w:hideMark/>
          </w:tcPr>
          <w:p w14:paraId="0DC21BEB" w14:textId="77777777" w:rsidR="00DE4C84" w:rsidRPr="00DE4C84" w:rsidRDefault="00DE4C84" w:rsidP="00417F93">
            <w:pPr>
              <w:jc w:val="center"/>
              <w:rPr>
                <w:rFonts w:cs="Times New Roman"/>
                <w:b/>
                <w:bCs/>
                <w:sz w:val="18"/>
                <w:szCs w:val="18"/>
              </w:rPr>
            </w:pPr>
            <w:r w:rsidRPr="00DE4C84">
              <w:rPr>
                <w:rFonts w:cs="Times New Roman"/>
                <w:b/>
                <w:bCs/>
                <w:sz w:val="18"/>
                <w:szCs w:val="18"/>
              </w:rPr>
              <w:t>Puesto de trabajo</w:t>
            </w:r>
          </w:p>
        </w:tc>
        <w:tc>
          <w:tcPr>
            <w:tcW w:w="1245" w:type="dxa"/>
            <w:vAlign w:val="center"/>
            <w:hideMark/>
          </w:tcPr>
          <w:p w14:paraId="6AB5CE60" w14:textId="77777777" w:rsidR="00DE4C84" w:rsidRPr="00DE4C84" w:rsidRDefault="00DE4C84" w:rsidP="00417F93">
            <w:pPr>
              <w:jc w:val="center"/>
              <w:rPr>
                <w:rFonts w:cs="Times New Roman"/>
                <w:b/>
                <w:bCs/>
                <w:sz w:val="18"/>
                <w:szCs w:val="18"/>
              </w:rPr>
            </w:pPr>
            <w:r w:rsidRPr="00DE4C84">
              <w:rPr>
                <w:rFonts w:cs="Times New Roman"/>
                <w:b/>
                <w:bCs/>
                <w:sz w:val="18"/>
                <w:szCs w:val="18"/>
              </w:rPr>
              <w:t>Aptitudes técnicas</w:t>
            </w:r>
          </w:p>
        </w:tc>
        <w:tc>
          <w:tcPr>
            <w:tcW w:w="1621" w:type="dxa"/>
            <w:vAlign w:val="center"/>
            <w:hideMark/>
          </w:tcPr>
          <w:p w14:paraId="5BBB2811" w14:textId="77777777" w:rsidR="00DE4C84" w:rsidRPr="00DE4C84" w:rsidRDefault="00DE4C84" w:rsidP="00417F93">
            <w:pPr>
              <w:jc w:val="center"/>
              <w:rPr>
                <w:rFonts w:cs="Times New Roman"/>
                <w:b/>
                <w:bCs/>
                <w:sz w:val="18"/>
                <w:szCs w:val="18"/>
              </w:rPr>
            </w:pPr>
            <w:r w:rsidRPr="00DE4C84">
              <w:rPr>
                <w:rFonts w:cs="Times New Roman"/>
                <w:b/>
                <w:bCs/>
                <w:sz w:val="18"/>
                <w:szCs w:val="18"/>
              </w:rPr>
              <w:t>Actitudes personales</w:t>
            </w:r>
          </w:p>
        </w:tc>
        <w:tc>
          <w:tcPr>
            <w:tcW w:w="1504" w:type="dxa"/>
            <w:vAlign w:val="center"/>
            <w:hideMark/>
          </w:tcPr>
          <w:p w14:paraId="35FD034C" w14:textId="77777777" w:rsidR="00DE4C84" w:rsidRPr="00DE4C84" w:rsidRDefault="00DE4C84" w:rsidP="00417F93">
            <w:pPr>
              <w:jc w:val="center"/>
              <w:rPr>
                <w:rFonts w:cs="Times New Roman"/>
                <w:b/>
                <w:bCs/>
                <w:sz w:val="18"/>
                <w:szCs w:val="18"/>
              </w:rPr>
            </w:pPr>
            <w:r w:rsidRPr="00DE4C84">
              <w:rPr>
                <w:rFonts w:cs="Times New Roman"/>
                <w:b/>
                <w:bCs/>
                <w:sz w:val="18"/>
                <w:szCs w:val="18"/>
              </w:rPr>
              <w:t>Experiencia requerida</w:t>
            </w:r>
          </w:p>
        </w:tc>
        <w:tc>
          <w:tcPr>
            <w:tcW w:w="1246" w:type="dxa"/>
            <w:vAlign w:val="center"/>
            <w:hideMark/>
          </w:tcPr>
          <w:p w14:paraId="46743C65" w14:textId="77777777" w:rsidR="00DE4C84" w:rsidRPr="00DE4C84" w:rsidRDefault="00DE4C84" w:rsidP="00417F93">
            <w:pPr>
              <w:jc w:val="center"/>
              <w:rPr>
                <w:rFonts w:cs="Times New Roman"/>
                <w:b/>
                <w:bCs/>
                <w:sz w:val="18"/>
                <w:szCs w:val="18"/>
              </w:rPr>
            </w:pPr>
            <w:r w:rsidRPr="00DE4C84">
              <w:rPr>
                <w:rFonts w:cs="Times New Roman"/>
                <w:b/>
                <w:bCs/>
                <w:sz w:val="18"/>
                <w:szCs w:val="18"/>
              </w:rPr>
              <w:t>Salario estimado (€/mes)</w:t>
            </w:r>
          </w:p>
        </w:tc>
        <w:tc>
          <w:tcPr>
            <w:tcW w:w="947" w:type="dxa"/>
            <w:vAlign w:val="center"/>
            <w:hideMark/>
          </w:tcPr>
          <w:p w14:paraId="743DDAF6" w14:textId="77777777" w:rsidR="00DE4C84" w:rsidRPr="00DE4C84" w:rsidRDefault="00DE4C84" w:rsidP="00417F93">
            <w:pPr>
              <w:jc w:val="center"/>
              <w:rPr>
                <w:rFonts w:cs="Times New Roman"/>
                <w:b/>
                <w:bCs/>
                <w:sz w:val="18"/>
                <w:szCs w:val="18"/>
              </w:rPr>
            </w:pPr>
            <w:r w:rsidRPr="00DE4C84">
              <w:rPr>
                <w:rFonts w:cs="Times New Roman"/>
                <w:b/>
                <w:bCs/>
                <w:sz w:val="18"/>
                <w:szCs w:val="18"/>
              </w:rPr>
              <w:t>Tipo de contrato</w:t>
            </w:r>
          </w:p>
        </w:tc>
      </w:tr>
      <w:tr w:rsidR="00417F93" w:rsidRPr="00417F93" w14:paraId="713501D8" w14:textId="77777777" w:rsidTr="00417F93">
        <w:trPr>
          <w:tblCellSpacing w:w="15" w:type="dxa"/>
          <w:jc w:val="center"/>
        </w:trPr>
        <w:tc>
          <w:tcPr>
            <w:tcW w:w="1286" w:type="dxa"/>
            <w:vAlign w:val="center"/>
            <w:hideMark/>
          </w:tcPr>
          <w:p w14:paraId="748528C1" w14:textId="77777777" w:rsidR="00DE4C84" w:rsidRPr="00DE4C84" w:rsidRDefault="00DE4C84" w:rsidP="00DE4C84">
            <w:pPr>
              <w:rPr>
                <w:rFonts w:cs="Times New Roman"/>
                <w:sz w:val="18"/>
                <w:szCs w:val="18"/>
              </w:rPr>
            </w:pPr>
            <w:r w:rsidRPr="00DE4C84">
              <w:rPr>
                <w:rFonts w:cs="Times New Roman"/>
                <w:sz w:val="18"/>
                <w:szCs w:val="18"/>
              </w:rPr>
              <w:t>Técnico Informático</w:t>
            </w:r>
          </w:p>
        </w:tc>
        <w:tc>
          <w:tcPr>
            <w:tcW w:w="1180" w:type="dxa"/>
            <w:vAlign w:val="center"/>
            <w:hideMark/>
          </w:tcPr>
          <w:p w14:paraId="33797823" w14:textId="77777777" w:rsidR="00DE4C84" w:rsidRPr="00DE4C84" w:rsidRDefault="00DE4C84" w:rsidP="00DE4C84">
            <w:pPr>
              <w:rPr>
                <w:rFonts w:cs="Times New Roman"/>
                <w:sz w:val="18"/>
                <w:szCs w:val="18"/>
              </w:rPr>
            </w:pPr>
            <w:r w:rsidRPr="00DE4C84">
              <w:rPr>
                <w:rFonts w:cs="Times New Roman"/>
                <w:sz w:val="18"/>
                <w:szCs w:val="18"/>
              </w:rPr>
              <w:t>Desarrollador Web Full Stack</w:t>
            </w:r>
          </w:p>
        </w:tc>
        <w:tc>
          <w:tcPr>
            <w:tcW w:w="1245" w:type="dxa"/>
            <w:vAlign w:val="center"/>
            <w:hideMark/>
          </w:tcPr>
          <w:p w14:paraId="5602B2A7" w14:textId="77777777" w:rsidR="00DE4C84" w:rsidRPr="009C5382" w:rsidRDefault="00DE4C84" w:rsidP="00DE4C84">
            <w:pPr>
              <w:rPr>
                <w:rFonts w:cs="Times New Roman"/>
                <w:sz w:val="18"/>
                <w:szCs w:val="18"/>
                <w:lang w:val="en-US"/>
              </w:rPr>
            </w:pPr>
            <w:r w:rsidRPr="009C5382">
              <w:rPr>
                <w:rFonts w:cs="Times New Roman"/>
                <w:sz w:val="18"/>
                <w:szCs w:val="18"/>
                <w:lang w:val="en-US"/>
              </w:rPr>
              <w:t>PHP, MySQL, HTML, CSS, JavaScript, Git, accesibilidad web, Figma</w:t>
            </w:r>
          </w:p>
        </w:tc>
        <w:tc>
          <w:tcPr>
            <w:tcW w:w="1621" w:type="dxa"/>
            <w:vAlign w:val="center"/>
            <w:hideMark/>
          </w:tcPr>
          <w:p w14:paraId="408C85A3" w14:textId="77777777" w:rsidR="00DE4C84" w:rsidRPr="00DE4C84" w:rsidRDefault="00DE4C84" w:rsidP="00DE4C84">
            <w:pPr>
              <w:rPr>
                <w:rFonts w:cs="Times New Roman"/>
                <w:sz w:val="18"/>
                <w:szCs w:val="18"/>
              </w:rPr>
            </w:pPr>
            <w:r w:rsidRPr="00DE4C84">
              <w:rPr>
                <w:rFonts w:cs="Times New Roman"/>
                <w:sz w:val="18"/>
                <w:szCs w:val="18"/>
              </w:rPr>
              <w:t>Responsabilidad, autonomía, iniciativa, organización</w:t>
            </w:r>
          </w:p>
        </w:tc>
        <w:tc>
          <w:tcPr>
            <w:tcW w:w="1504" w:type="dxa"/>
            <w:vAlign w:val="center"/>
            <w:hideMark/>
          </w:tcPr>
          <w:p w14:paraId="69EF974D" w14:textId="77777777" w:rsidR="00DE4C84" w:rsidRPr="00DE4C84" w:rsidRDefault="00DE4C84" w:rsidP="00DE4C84">
            <w:pPr>
              <w:rPr>
                <w:rFonts w:cs="Times New Roman"/>
                <w:sz w:val="18"/>
                <w:szCs w:val="18"/>
              </w:rPr>
            </w:pPr>
            <w:r w:rsidRPr="00DE4C84">
              <w:rPr>
                <w:rFonts w:cs="Times New Roman"/>
                <w:sz w:val="18"/>
                <w:szCs w:val="18"/>
              </w:rPr>
              <w:t>1-2 años mínimo</w:t>
            </w:r>
          </w:p>
        </w:tc>
        <w:tc>
          <w:tcPr>
            <w:tcW w:w="1246" w:type="dxa"/>
            <w:vAlign w:val="center"/>
            <w:hideMark/>
          </w:tcPr>
          <w:p w14:paraId="278C640E" w14:textId="77777777" w:rsidR="00DE4C84" w:rsidRPr="00DE4C84" w:rsidRDefault="00DE4C84" w:rsidP="00DE4C84">
            <w:pPr>
              <w:rPr>
                <w:rFonts w:cs="Times New Roman"/>
                <w:sz w:val="18"/>
                <w:szCs w:val="18"/>
              </w:rPr>
            </w:pPr>
            <w:r w:rsidRPr="00DE4C84">
              <w:rPr>
                <w:rFonts w:cs="Times New Roman"/>
                <w:sz w:val="18"/>
                <w:szCs w:val="18"/>
              </w:rPr>
              <w:t>1.800 € brutos</w:t>
            </w:r>
          </w:p>
        </w:tc>
        <w:tc>
          <w:tcPr>
            <w:tcW w:w="947" w:type="dxa"/>
            <w:vAlign w:val="center"/>
            <w:hideMark/>
          </w:tcPr>
          <w:p w14:paraId="4FE722F5" w14:textId="77777777" w:rsidR="00DE4C84" w:rsidRPr="00DE4C84" w:rsidRDefault="00DE4C84" w:rsidP="00DE4C84">
            <w:pPr>
              <w:rPr>
                <w:rFonts w:cs="Times New Roman"/>
                <w:sz w:val="18"/>
                <w:szCs w:val="18"/>
              </w:rPr>
            </w:pPr>
            <w:r w:rsidRPr="00DE4C84">
              <w:rPr>
                <w:rFonts w:cs="Times New Roman"/>
                <w:sz w:val="18"/>
                <w:szCs w:val="18"/>
              </w:rPr>
              <w:t>Autónomo (RETAs)</w:t>
            </w:r>
          </w:p>
        </w:tc>
      </w:tr>
    </w:tbl>
    <w:p w14:paraId="0D2EA70E" w14:textId="77777777" w:rsidR="00417F93" w:rsidRDefault="00417F93" w:rsidP="00DE4C84">
      <w:pPr>
        <w:rPr>
          <w:rFonts w:cs="Times New Roman"/>
          <w:szCs w:val="24"/>
        </w:rPr>
      </w:pPr>
    </w:p>
    <w:p w14:paraId="1994AA71" w14:textId="51CB8C9E" w:rsidR="00DE4C84" w:rsidRPr="00DE4C84" w:rsidRDefault="00DE4C84" w:rsidP="00DE4C84">
      <w:pPr>
        <w:rPr>
          <w:rFonts w:cs="Times New Roman"/>
          <w:szCs w:val="24"/>
        </w:rPr>
      </w:pPr>
      <w:r w:rsidRPr="00DE4C84">
        <w:rPr>
          <w:rFonts w:cs="Times New Roman"/>
          <w:szCs w:val="24"/>
        </w:rPr>
        <w:t xml:space="preserve">Como freelance, no hay contrato laboral convencional. Pero se incluye este profesiograma </w:t>
      </w:r>
      <w:r w:rsidRPr="00DE4C84">
        <w:rPr>
          <w:rFonts w:cs="Times New Roman"/>
          <w:b/>
          <w:bCs/>
          <w:szCs w:val="24"/>
        </w:rPr>
        <w:t>para efectos de simulación y cálculo de costes</w:t>
      </w:r>
      <w:r w:rsidRPr="00DE4C84">
        <w:rPr>
          <w:rFonts w:cs="Times New Roman"/>
          <w:szCs w:val="24"/>
        </w:rPr>
        <w:t>.</w:t>
      </w:r>
    </w:p>
    <w:p w14:paraId="775B64F9" w14:textId="451841F3" w:rsidR="00DE4C84" w:rsidRPr="00DE4C84" w:rsidRDefault="00DE4C84" w:rsidP="00DE4C84">
      <w:pPr>
        <w:rPr>
          <w:rFonts w:cs="Times New Roman"/>
          <w:b/>
          <w:bCs/>
          <w:szCs w:val="24"/>
        </w:rPr>
      </w:pPr>
      <w:r w:rsidRPr="00DE4C84">
        <w:rPr>
          <w:rFonts w:cs="Times New Roman"/>
          <w:b/>
          <w:bCs/>
          <w:szCs w:val="24"/>
        </w:rPr>
        <w:t>Simulación del contrato (modelo autónomo)</w:t>
      </w:r>
    </w:p>
    <w:p w14:paraId="083D9FF1" w14:textId="5D92526F" w:rsidR="00DE4C84" w:rsidRPr="00DE4C84" w:rsidRDefault="00DE4C84" w:rsidP="00DE4C84">
      <w:pPr>
        <w:rPr>
          <w:rFonts w:cs="Times New Roman"/>
          <w:szCs w:val="24"/>
        </w:rPr>
      </w:pPr>
      <w:r w:rsidRPr="00DE4C84">
        <w:rPr>
          <w:rFonts w:cs="Times New Roman"/>
          <w:szCs w:val="24"/>
        </w:rPr>
        <w:t xml:space="preserve">No se formaliza un contrato laboral, pero se incluye </w:t>
      </w:r>
      <w:r w:rsidR="009C5382" w:rsidRPr="00DE4C84">
        <w:rPr>
          <w:rFonts w:cs="Times New Roman"/>
          <w:szCs w:val="24"/>
        </w:rPr>
        <w:t>el alta</w:t>
      </w:r>
      <w:r w:rsidRPr="00DE4C84">
        <w:rPr>
          <w:rFonts w:cs="Times New Roman"/>
          <w:b/>
          <w:bCs/>
          <w:szCs w:val="24"/>
        </w:rPr>
        <w:t xml:space="preserve"> en el Régimen Especial de Trabajadores Autónomos (RETA)</w:t>
      </w:r>
      <w:r w:rsidRPr="00DE4C84">
        <w:rPr>
          <w:rFonts w:cs="Times New Roman"/>
          <w:szCs w:val="24"/>
        </w:rPr>
        <w:t>, donde el autónomo ejerce como proveedor de servicios digitales.</w:t>
      </w:r>
    </w:p>
    <w:p w14:paraId="3F2DA137" w14:textId="77777777" w:rsidR="00DE4C84" w:rsidRPr="00DE4C84" w:rsidRDefault="00DE4C84" w:rsidP="00DE4C84">
      <w:pPr>
        <w:rPr>
          <w:rFonts w:cs="Times New Roman"/>
          <w:szCs w:val="24"/>
        </w:rPr>
      </w:pPr>
      <w:r w:rsidRPr="00DE4C84">
        <w:rPr>
          <w:rFonts w:cs="Times New Roman"/>
          <w:szCs w:val="24"/>
        </w:rPr>
        <w:t>Datos relevantes simulados:</w:t>
      </w:r>
    </w:p>
    <w:p w14:paraId="548E8B74" w14:textId="77777777" w:rsidR="00DE4C84" w:rsidRPr="00DE4C84" w:rsidRDefault="00DE4C84" w:rsidP="000671DD">
      <w:pPr>
        <w:numPr>
          <w:ilvl w:val="0"/>
          <w:numId w:val="65"/>
        </w:numPr>
        <w:rPr>
          <w:rFonts w:cs="Times New Roman"/>
          <w:szCs w:val="24"/>
        </w:rPr>
      </w:pPr>
      <w:r w:rsidRPr="00DE4C84">
        <w:rPr>
          <w:rFonts w:cs="Times New Roman"/>
          <w:szCs w:val="24"/>
        </w:rPr>
        <w:t>Alta en Hacienda y Seguridad Social como autónomo</w:t>
      </w:r>
    </w:p>
    <w:p w14:paraId="7B88BE20" w14:textId="77777777" w:rsidR="00DE4C84" w:rsidRPr="00DE4C84" w:rsidRDefault="00DE4C84" w:rsidP="000671DD">
      <w:pPr>
        <w:numPr>
          <w:ilvl w:val="0"/>
          <w:numId w:val="65"/>
        </w:numPr>
        <w:rPr>
          <w:rFonts w:cs="Times New Roman"/>
          <w:szCs w:val="24"/>
        </w:rPr>
      </w:pPr>
      <w:r w:rsidRPr="00DE4C84">
        <w:rPr>
          <w:rFonts w:cs="Times New Roman"/>
          <w:szCs w:val="24"/>
        </w:rPr>
        <w:t>Actividad: Desarrollo de aplicaciones web (CNAE 6201)</w:t>
      </w:r>
    </w:p>
    <w:p w14:paraId="47F2BB6C" w14:textId="77777777" w:rsidR="00DE4C84" w:rsidRPr="00DE4C84" w:rsidRDefault="00DE4C84" w:rsidP="000671DD">
      <w:pPr>
        <w:numPr>
          <w:ilvl w:val="0"/>
          <w:numId w:val="65"/>
        </w:numPr>
        <w:rPr>
          <w:rFonts w:cs="Times New Roman"/>
          <w:szCs w:val="24"/>
        </w:rPr>
      </w:pPr>
      <w:r w:rsidRPr="00DE4C84">
        <w:rPr>
          <w:rFonts w:cs="Times New Roman"/>
          <w:szCs w:val="24"/>
        </w:rPr>
        <w:t>Forma jurídica: Empresario individual</w:t>
      </w:r>
    </w:p>
    <w:p w14:paraId="460D0A5B" w14:textId="77777777" w:rsidR="00DE4C84" w:rsidRPr="00DE4C84" w:rsidRDefault="00DE4C84" w:rsidP="000671DD">
      <w:pPr>
        <w:numPr>
          <w:ilvl w:val="0"/>
          <w:numId w:val="65"/>
        </w:numPr>
        <w:rPr>
          <w:rFonts w:cs="Times New Roman"/>
          <w:szCs w:val="24"/>
        </w:rPr>
      </w:pPr>
      <w:r w:rsidRPr="00DE4C84">
        <w:rPr>
          <w:rFonts w:cs="Times New Roman"/>
          <w:szCs w:val="24"/>
        </w:rPr>
        <w:t>Cuota de autónomo mensual (con tarifa plana primer año): 80 €/mes</w:t>
      </w:r>
    </w:p>
    <w:p w14:paraId="7D532304" w14:textId="4AEAB340" w:rsidR="00DE4C84" w:rsidRPr="00DE4C84" w:rsidRDefault="00DE4C84" w:rsidP="00DE4C84">
      <w:pPr>
        <w:rPr>
          <w:rFonts w:cs="Times New Roman"/>
          <w:b/>
          <w:bCs/>
          <w:szCs w:val="24"/>
        </w:rPr>
      </w:pPr>
      <w:r w:rsidRPr="00DE4C84">
        <w:rPr>
          <w:rFonts w:cs="Times New Roman"/>
          <w:b/>
          <w:bCs/>
          <w:szCs w:val="24"/>
        </w:rPr>
        <w:t>Cálculo de costes laborales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2154"/>
        <w:gridCol w:w="1889"/>
      </w:tblGrid>
      <w:tr w:rsidR="00DE4C84" w:rsidRPr="00DE4C84" w14:paraId="1D36A188" w14:textId="77777777" w:rsidTr="00DE4C84">
        <w:trPr>
          <w:tblHeader/>
          <w:tblCellSpacing w:w="15" w:type="dxa"/>
        </w:trPr>
        <w:tc>
          <w:tcPr>
            <w:tcW w:w="0" w:type="auto"/>
            <w:vAlign w:val="center"/>
            <w:hideMark/>
          </w:tcPr>
          <w:p w14:paraId="7973481C" w14:textId="77777777" w:rsidR="00DE4C84" w:rsidRPr="00DE4C84" w:rsidRDefault="00DE4C84" w:rsidP="00DE4C84">
            <w:pPr>
              <w:rPr>
                <w:rFonts w:cs="Times New Roman"/>
                <w:b/>
                <w:bCs/>
                <w:szCs w:val="24"/>
              </w:rPr>
            </w:pPr>
            <w:r w:rsidRPr="00DE4C84">
              <w:rPr>
                <w:rFonts w:cs="Times New Roman"/>
                <w:b/>
                <w:bCs/>
                <w:szCs w:val="24"/>
              </w:rPr>
              <w:t>Concepto</w:t>
            </w:r>
          </w:p>
        </w:tc>
        <w:tc>
          <w:tcPr>
            <w:tcW w:w="0" w:type="auto"/>
            <w:vAlign w:val="center"/>
            <w:hideMark/>
          </w:tcPr>
          <w:p w14:paraId="56A25D85" w14:textId="77777777" w:rsidR="00DE4C84" w:rsidRPr="00DE4C84" w:rsidRDefault="00DE4C84" w:rsidP="00DE4C84">
            <w:pPr>
              <w:rPr>
                <w:rFonts w:cs="Times New Roman"/>
                <w:b/>
                <w:bCs/>
                <w:szCs w:val="24"/>
              </w:rPr>
            </w:pPr>
            <w:r w:rsidRPr="00DE4C84">
              <w:rPr>
                <w:rFonts w:cs="Times New Roman"/>
                <w:b/>
                <w:bCs/>
                <w:szCs w:val="24"/>
              </w:rPr>
              <w:t>Importe mensual (€)</w:t>
            </w:r>
          </w:p>
        </w:tc>
        <w:tc>
          <w:tcPr>
            <w:tcW w:w="0" w:type="auto"/>
            <w:vAlign w:val="center"/>
            <w:hideMark/>
          </w:tcPr>
          <w:p w14:paraId="2DEAA131" w14:textId="77777777" w:rsidR="00DE4C84" w:rsidRPr="00DE4C84" w:rsidRDefault="00DE4C84" w:rsidP="00DE4C84">
            <w:pPr>
              <w:rPr>
                <w:rFonts w:cs="Times New Roman"/>
                <w:b/>
                <w:bCs/>
                <w:szCs w:val="24"/>
              </w:rPr>
            </w:pPr>
            <w:r w:rsidRPr="00DE4C84">
              <w:rPr>
                <w:rFonts w:cs="Times New Roman"/>
                <w:b/>
                <w:bCs/>
                <w:szCs w:val="24"/>
              </w:rPr>
              <w:t>Importe anual (€)</w:t>
            </w:r>
          </w:p>
        </w:tc>
      </w:tr>
      <w:tr w:rsidR="00DE4C84" w:rsidRPr="00DE4C84" w14:paraId="78C9A503" w14:textId="77777777" w:rsidTr="00DE4C84">
        <w:trPr>
          <w:tblCellSpacing w:w="15" w:type="dxa"/>
        </w:trPr>
        <w:tc>
          <w:tcPr>
            <w:tcW w:w="0" w:type="auto"/>
            <w:vAlign w:val="center"/>
            <w:hideMark/>
          </w:tcPr>
          <w:p w14:paraId="53DF91E2" w14:textId="77777777" w:rsidR="00DE4C84" w:rsidRPr="00DE4C84" w:rsidRDefault="00DE4C84" w:rsidP="00DE4C84">
            <w:pPr>
              <w:rPr>
                <w:rFonts w:cs="Times New Roman"/>
                <w:szCs w:val="24"/>
              </w:rPr>
            </w:pPr>
            <w:r w:rsidRPr="00DE4C84">
              <w:rPr>
                <w:rFonts w:cs="Times New Roman"/>
                <w:szCs w:val="24"/>
              </w:rPr>
              <w:t>Salario estimado (remuneración)</w:t>
            </w:r>
          </w:p>
        </w:tc>
        <w:tc>
          <w:tcPr>
            <w:tcW w:w="0" w:type="auto"/>
            <w:vAlign w:val="center"/>
            <w:hideMark/>
          </w:tcPr>
          <w:p w14:paraId="42EC5CC6" w14:textId="77777777" w:rsidR="00DE4C84" w:rsidRPr="00DE4C84" w:rsidRDefault="00DE4C84" w:rsidP="00DE4C84">
            <w:pPr>
              <w:rPr>
                <w:rFonts w:cs="Times New Roman"/>
                <w:szCs w:val="24"/>
              </w:rPr>
            </w:pPr>
            <w:r w:rsidRPr="00DE4C84">
              <w:rPr>
                <w:rFonts w:cs="Times New Roman"/>
                <w:szCs w:val="24"/>
              </w:rPr>
              <w:t>1.800 €</w:t>
            </w:r>
          </w:p>
        </w:tc>
        <w:tc>
          <w:tcPr>
            <w:tcW w:w="0" w:type="auto"/>
            <w:vAlign w:val="center"/>
            <w:hideMark/>
          </w:tcPr>
          <w:p w14:paraId="00AFF153" w14:textId="77777777" w:rsidR="00DE4C84" w:rsidRPr="00DE4C84" w:rsidRDefault="00DE4C84" w:rsidP="00DE4C84">
            <w:pPr>
              <w:rPr>
                <w:rFonts w:cs="Times New Roman"/>
                <w:szCs w:val="24"/>
              </w:rPr>
            </w:pPr>
            <w:r w:rsidRPr="00DE4C84">
              <w:rPr>
                <w:rFonts w:cs="Times New Roman"/>
                <w:szCs w:val="24"/>
              </w:rPr>
              <w:t>21.600 €</w:t>
            </w:r>
          </w:p>
        </w:tc>
      </w:tr>
      <w:tr w:rsidR="00DE4C84" w:rsidRPr="00DE4C84" w14:paraId="20F0DFDF" w14:textId="77777777" w:rsidTr="00DE4C84">
        <w:trPr>
          <w:tblCellSpacing w:w="15" w:type="dxa"/>
        </w:trPr>
        <w:tc>
          <w:tcPr>
            <w:tcW w:w="0" w:type="auto"/>
            <w:vAlign w:val="center"/>
            <w:hideMark/>
          </w:tcPr>
          <w:p w14:paraId="6ACC5634" w14:textId="77777777" w:rsidR="00DE4C84" w:rsidRPr="00DE4C84" w:rsidRDefault="00DE4C84" w:rsidP="00DE4C84">
            <w:pPr>
              <w:rPr>
                <w:rFonts w:cs="Times New Roman"/>
                <w:szCs w:val="24"/>
              </w:rPr>
            </w:pPr>
            <w:r w:rsidRPr="00DE4C84">
              <w:rPr>
                <w:rFonts w:cs="Times New Roman"/>
                <w:szCs w:val="24"/>
              </w:rPr>
              <w:lastRenderedPageBreak/>
              <w:t>Cuota RETA (tarifa plana)</w:t>
            </w:r>
          </w:p>
        </w:tc>
        <w:tc>
          <w:tcPr>
            <w:tcW w:w="0" w:type="auto"/>
            <w:vAlign w:val="center"/>
            <w:hideMark/>
          </w:tcPr>
          <w:p w14:paraId="3C1406D8" w14:textId="77777777" w:rsidR="00DE4C84" w:rsidRPr="00DE4C84" w:rsidRDefault="00DE4C84" w:rsidP="00DE4C84">
            <w:pPr>
              <w:rPr>
                <w:rFonts w:cs="Times New Roman"/>
                <w:szCs w:val="24"/>
              </w:rPr>
            </w:pPr>
            <w:r w:rsidRPr="00DE4C84">
              <w:rPr>
                <w:rFonts w:cs="Times New Roman"/>
                <w:szCs w:val="24"/>
              </w:rPr>
              <w:t>80 €</w:t>
            </w:r>
          </w:p>
        </w:tc>
        <w:tc>
          <w:tcPr>
            <w:tcW w:w="0" w:type="auto"/>
            <w:vAlign w:val="center"/>
            <w:hideMark/>
          </w:tcPr>
          <w:p w14:paraId="67577358" w14:textId="77777777" w:rsidR="00DE4C84" w:rsidRPr="00DE4C84" w:rsidRDefault="00DE4C84" w:rsidP="00DE4C84">
            <w:pPr>
              <w:rPr>
                <w:rFonts w:cs="Times New Roman"/>
                <w:szCs w:val="24"/>
              </w:rPr>
            </w:pPr>
            <w:r w:rsidRPr="00DE4C84">
              <w:rPr>
                <w:rFonts w:cs="Times New Roman"/>
                <w:szCs w:val="24"/>
              </w:rPr>
              <w:t>960 €</w:t>
            </w:r>
          </w:p>
        </w:tc>
      </w:tr>
      <w:tr w:rsidR="00DE4C84" w:rsidRPr="00DE4C84" w14:paraId="069B29DE" w14:textId="77777777" w:rsidTr="00DE4C84">
        <w:trPr>
          <w:tblCellSpacing w:w="15" w:type="dxa"/>
        </w:trPr>
        <w:tc>
          <w:tcPr>
            <w:tcW w:w="0" w:type="auto"/>
            <w:vAlign w:val="center"/>
            <w:hideMark/>
          </w:tcPr>
          <w:p w14:paraId="53C92CE0" w14:textId="77777777" w:rsidR="00DE4C84" w:rsidRPr="00DE4C84" w:rsidRDefault="00DE4C84" w:rsidP="00DE4C84">
            <w:pPr>
              <w:rPr>
                <w:rFonts w:cs="Times New Roman"/>
                <w:szCs w:val="24"/>
              </w:rPr>
            </w:pPr>
            <w:r w:rsidRPr="00DE4C84">
              <w:rPr>
                <w:rFonts w:cs="Times New Roman"/>
                <w:szCs w:val="24"/>
              </w:rPr>
              <w:t>IRPF (estimado 7%)</w:t>
            </w:r>
          </w:p>
        </w:tc>
        <w:tc>
          <w:tcPr>
            <w:tcW w:w="0" w:type="auto"/>
            <w:vAlign w:val="center"/>
            <w:hideMark/>
          </w:tcPr>
          <w:p w14:paraId="67CB766C" w14:textId="77777777" w:rsidR="00DE4C84" w:rsidRPr="00DE4C84" w:rsidRDefault="00DE4C84" w:rsidP="00DE4C84">
            <w:pPr>
              <w:rPr>
                <w:rFonts w:cs="Times New Roman"/>
                <w:szCs w:val="24"/>
              </w:rPr>
            </w:pPr>
            <w:r w:rsidRPr="00DE4C84">
              <w:rPr>
                <w:rFonts w:cs="Times New Roman"/>
                <w:szCs w:val="24"/>
              </w:rPr>
              <w:t>126 €</w:t>
            </w:r>
          </w:p>
        </w:tc>
        <w:tc>
          <w:tcPr>
            <w:tcW w:w="0" w:type="auto"/>
            <w:vAlign w:val="center"/>
            <w:hideMark/>
          </w:tcPr>
          <w:p w14:paraId="038B0067" w14:textId="77777777" w:rsidR="00DE4C84" w:rsidRPr="00DE4C84" w:rsidRDefault="00DE4C84" w:rsidP="00DE4C84">
            <w:pPr>
              <w:rPr>
                <w:rFonts w:cs="Times New Roman"/>
                <w:szCs w:val="24"/>
              </w:rPr>
            </w:pPr>
            <w:r w:rsidRPr="00DE4C84">
              <w:rPr>
                <w:rFonts w:cs="Times New Roman"/>
                <w:szCs w:val="24"/>
              </w:rPr>
              <w:t>1.512 €</w:t>
            </w:r>
          </w:p>
        </w:tc>
      </w:tr>
      <w:tr w:rsidR="00DE4C84" w:rsidRPr="00DE4C84" w14:paraId="1F942BF9" w14:textId="77777777" w:rsidTr="00DE4C84">
        <w:trPr>
          <w:tblCellSpacing w:w="15" w:type="dxa"/>
        </w:trPr>
        <w:tc>
          <w:tcPr>
            <w:tcW w:w="0" w:type="auto"/>
            <w:vAlign w:val="center"/>
            <w:hideMark/>
          </w:tcPr>
          <w:p w14:paraId="09A1D0D7" w14:textId="77777777" w:rsidR="00DE4C84" w:rsidRPr="00DE4C84" w:rsidRDefault="00DE4C84" w:rsidP="00DE4C84">
            <w:pPr>
              <w:rPr>
                <w:rFonts w:cs="Times New Roman"/>
                <w:szCs w:val="24"/>
              </w:rPr>
            </w:pPr>
            <w:r w:rsidRPr="00DE4C84">
              <w:rPr>
                <w:rFonts w:cs="Times New Roman"/>
                <w:b/>
                <w:bCs/>
                <w:szCs w:val="24"/>
              </w:rPr>
              <w:t>Total coste anual</w:t>
            </w:r>
          </w:p>
        </w:tc>
        <w:tc>
          <w:tcPr>
            <w:tcW w:w="0" w:type="auto"/>
            <w:vAlign w:val="center"/>
            <w:hideMark/>
          </w:tcPr>
          <w:p w14:paraId="1FD57B82" w14:textId="77777777" w:rsidR="00DE4C84" w:rsidRPr="00DE4C84" w:rsidRDefault="00DE4C84" w:rsidP="00DE4C84">
            <w:pPr>
              <w:rPr>
                <w:rFonts w:cs="Times New Roman"/>
                <w:szCs w:val="24"/>
              </w:rPr>
            </w:pPr>
            <w:r w:rsidRPr="00DE4C84">
              <w:rPr>
                <w:rFonts w:cs="Times New Roman"/>
                <w:szCs w:val="24"/>
              </w:rPr>
              <w:t>—</w:t>
            </w:r>
          </w:p>
        </w:tc>
        <w:tc>
          <w:tcPr>
            <w:tcW w:w="0" w:type="auto"/>
            <w:vAlign w:val="center"/>
            <w:hideMark/>
          </w:tcPr>
          <w:p w14:paraId="5BEFF4EE" w14:textId="77777777" w:rsidR="00DE4C84" w:rsidRPr="00DE4C84" w:rsidRDefault="00DE4C84" w:rsidP="00DE4C84">
            <w:pPr>
              <w:rPr>
                <w:rFonts w:cs="Times New Roman"/>
                <w:szCs w:val="24"/>
              </w:rPr>
            </w:pPr>
            <w:r w:rsidRPr="00DE4C84">
              <w:rPr>
                <w:rFonts w:cs="Times New Roman"/>
                <w:b/>
                <w:bCs/>
                <w:szCs w:val="24"/>
              </w:rPr>
              <w:t>24.072 €</w:t>
            </w:r>
          </w:p>
        </w:tc>
      </w:tr>
    </w:tbl>
    <w:p w14:paraId="78D4FD75" w14:textId="12E3AC1A" w:rsidR="00417F93" w:rsidRPr="00EC2CAA" w:rsidRDefault="00417F93" w:rsidP="00417F93">
      <w:pPr>
        <w:rPr>
          <w:rFonts w:ascii="Arial" w:hAnsi="Arial" w:cs="Arial"/>
          <w:b/>
          <w:bCs/>
          <w:szCs w:val="24"/>
        </w:rPr>
      </w:pPr>
      <w:r w:rsidRPr="00EC2CAA">
        <w:rPr>
          <w:rFonts w:ascii="Arial" w:hAnsi="Arial" w:cs="Arial"/>
          <w:b/>
          <w:bCs/>
          <w:szCs w:val="24"/>
        </w:rPr>
        <w:t>5.</w:t>
      </w:r>
      <w:r w:rsidR="00201F53" w:rsidRPr="00EC2CAA">
        <w:rPr>
          <w:rFonts w:ascii="Arial" w:hAnsi="Arial" w:cs="Arial"/>
          <w:b/>
          <w:bCs/>
          <w:szCs w:val="24"/>
        </w:rPr>
        <w:t>3</w:t>
      </w:r>
      <w:r w:rsidRPr="00EC2CAA">
        <w:rPr>
          <w:rFonts w:ascii="Arial" w:hAnsi="Arial" w:cs="Arial"/>
          <w:b/>
          <w:bCs/>
          <w:szCs w:val="24"/>
        </w:rPr>
        <w:t xml:space="preserve"> Prevención de Riesgos Laborales</w:t>
      </w:r>
    </w:p>
    <w:p w14:paraId="5D9B6820" w14:textId="68F9F4DC" w:rsidR="00417F93" w:rsidRPr="00417F93" w:rsidRDefault="00417F93" w:rsidP="00417F93">
      <w:pPr>
        <w:rPr>
          <w:rFonts w:cs="Times New Roman"/>
          <w:szCs w:val="24"/>
        </w:rPr>
      </w:pPr>
      <w:r w:rsidRPr="00417F93">
        <w:rPr>
          <w:rFonts w:cs="Times New Roman"/>
          <w:szCs w:val="24"/>
        </w:rPr>
        <w:t xml:space="preserve">Dado que la actividad se desarrolla bajo la modalidad de </w:t>
      </w:r>
      <w:r w:rsidRPr="00417F93">
        <w:rPr>
          <w:rFonts w:cs="Times New Roman"/>
          <w:b/>
          <w:bCs/>
          <w:szCs w:val="24"/>
        </w:rPr>
        <w:t>freelance autónomo</w:t>
      </w:r>
      <w:r w:rsidRPr="00417F93">
        <w:rPr>
          <w:rFonts w:cs="Times New Roman"/>
          <w:szCs w:val="24"/>
        </w:rPr>
        <w:t xml:space="preserve"> desde un entorno digital (trabajo remoto o desde un domicilio habilitado como oficina), los riesgos laborales son principalmente de carácter </w:t>
      </w:r>
      <w:r w:rsidRPr="00417F93">
        <w:rPr>
          <w:rFonts w:cs="Times New Roman"/>
          <w:b/>
          <w:bCs/>
          <w:szCs w:val="24"/>
        </w:rPr>
        <w:t>ergonómico</w:t>
      </w:r>
      <w:r w:rsidRPr="00417F93">
        <w:rPr>
          <w:rFonts w:cs="Times New Roman"/>
          <w:szCs w:val="24"/>
        </w:rPr>
        <w:t xml:space="preserve">, </w:t>
      </w:r>
      <w:r w:rsidRPr="00417F93">
        <w:rPr>
          <w:rFonts w:cs="Times New Roman"/>
          <w:b/>
          <w:bCs/>
          <w:szCs w:val="24"/>
        </w:rPr>
        <w:t>psicosocial</w:t>
      </w:r>
      <w:r w:rsidRPr="00417F93">
        <w:rPr>
          <w:rFonts w:cs="Times New Roman"/>
          <w:szCs w:val="24"/>
        </w:rPr>
        <w:t xml:space="preserve"> y </w:t>
      </w:r>
      <w:r w:rsidRPr="00417F93">
        <w:rPr>
          <w:rFonts w:cs="Times New Roman"/>
          <w:b/>
          <w:bCs/>
          <w:szCs w:val="24"/>
        </w:rPr>
        <w:t>tecnológico</w:t>
      </w:r>
      <w:r w:rsidRPr="00417F93">
        <w:rPr>
          <w:rFonts w:cs="Times New Roman"/>
          <w:szCs w:val="24"/>
        </w:rPr>
        <w:t>. Aun así, como cualquier actividad profesional, es esencial adoptar medidas que garanticen la seguridad, salud y bienestar durante el desarrollo del trabajo.</w:t>
      </w:r>
    </w:p>
    <w:p w14:paraId="2DF66F30" w14:textId="77777777" w:rsidR="00417F93" w:rsidRPr="00417F93" w:rsidRDefault="00417F93" w:rsidP="00417F93">
      <w:pPr>
        <w:rPr>
          <w:rFonts w:cs="Times New Roman"/>
          <w:b/>
          <w:bCs/>
          <w:szCs w:val="24"/>
        </w:rPr>
      </w:pPr>
      <w:r w:rsidRPr="00417F93">
        <w:rPr>
          <w:rFonts w:cs="Times New Roman"/>
          <w:b/>
          <w:bCs/>
          <w:szCs w:val="24"/>
        </w:rPr>
        <w:t>1. Identificación de riesgos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3986"/>
        <w:gridCol w:w="2867"/>
      </w:tblGrid>
      <w:tr w:rsidR="00417F93" w:rsidRPr="00417F93" w14:paraId="7761E756" w14:textId="77777777" w:rsidTr="00417F93">
        <w:trPr>
          <w:tblHeader/>
          <w:tblCellSpacing w:w="15" w:type="dxa"/>
        </w:trPr>
        <w:tc>
          <w:tcPr>
            <w:tcW w:w="0" w:type="auto"/>
            <w:vAlign w:val="center"/>
            <w:hideMark/>
          </w:tcPr>
          <w:p w14:paraId="62145CED" w14:textId="77777777" w:rsidR="00417F93" w:rsidRPr="00417F93" w:rsidRDefault="00417F93" w:rsidP="00417F93">
            <w:pPr>
              <w:rPr>
                <w:rFonts w:cs="Times New Roman"/>
                <w:b/>
                <w:bCs/>
                <w:szCs w:val="24"/>
              </w:rPr>
            </w:pPr>
            <w:r w:rsidRPr="00417F93">
              <w:rPr>
                <w:rFonts w:cs="Times New Roman"/>
                <w:b/>
                <w:bCs/>
                <w:szCs w:val="24"/>
              </w:rPr>
              <w:t>Tipo de Riesgo</w:t>
            </w:r>
          </w:p>
        </w:tc>
        <w:tc>
          <w:tcPr>
            <w:tcW w:w="0" w:type="auto"/>
            <w:vAlign w:val="center"/>
            <w:hideMark/>
          </w:tcPr>
          <w:p w14:paraId="423DDDCB" w14:textId="77777777" w:rsidR="00417F93" w:rsidRPr="00417F93" w:rsidRDefault="00417F93" w:rsidP="00417F93">
            <w:pPr>
              <w:rPr>
                <w:rFonts w:cs="Times New Roman"/>
                <w:b/>
                <w:bCs/>
                <w:szCs w:val="24"/>
              </w:rPr>
            </w:pPr>
            <w:r w:rsidRPr="00417F93">
              <w:rPr>
                <w:rFonts w:cs="Times New Roman"/>
                <w:b/>
                <w:bCs/>
                <w:szCs w:val="24"/>
              </w:rPr>
              <w:t>Descripción</w:t>
            </w:r>
          </w:p>
        </w:tc>
        <w:tc>
          <w:tcPr>
            <w:tcW w:w="0" w:type="auto"/>
            <w:vAlign w:val="center"/>
            <w:hideMark/>
          </w:tcPr>
          <w:p w14:paraId="5A728B96" w14:textId="77777777" w:rsidR="00417F93" w:rsidRPr="00417F93" w:rsidRDefault="00417F93" w:rsidP="00417F93">
            <w:pPr>
              <w:rPr>
                <w:rFonts w:cs="Times New Roman"/>
                <w:b/>
                <w:bCs/>
                <w:szCs w:val="24"/>
              </w:rPr>
            </w:pPr>
            <w:r w:rsidRPr="00417F93">
              <w:rPr>
                <w:rFonts w:cs="Times New Roman"/>
                <w:b/>
                <w:bCs/>
                <w:szCs w:val="24"/>
              </w:rPr>
              <w:t>Posibles Consecuencias</w:t>
            </w:r>
          </w:p>
        </w:tc>
      </w:tr>
      <w:tr w:rsidR="00417F93" w:rsidRPr="00417F93" w14:paraId="58602A82" w14:textId="77777777" w:rsidTr="00417F93">
        <w:trPr>
          <w:tblCellSpacing w:w="15" w:type="dxa"/>
        </w:trPr>
        <w:tc>
          <w:tcPr>
            <w:tcW w:w="0" w:type="auto"/>
            <w:vAlign w:val="center"/>
            <w:hideMark/>
          </w:tcPr>
          <w:p w14:paraId="01F4B306" w14:textId="77777777" w:rsidR="00417F93" w:rsidRPr="00417F93" w:rsidRDefault="00417F93" w:rsidP="00417F93">
            <w:pPr>
              <w:rPr>
                <w:rFonts w:cs="Times New Roman"/>
                <w:szCs w:val="24"/>
              </w:rPr>
            </w:pPr>
            <w:r w:rsidRPr="00417F93">
              <w:rPr>
                <w:rFonts w:cs="Times New Roman"/>
                <w:b/>
                <w:bCs/>
                <w:szCs w:val="24"/>
              </w:rPr>
              <w:t>Ergonómico</w:t>
            </w:r>
          </w:p>
        </w:tc>
        <w:tc>
          <w:tcPr>
            <w:tcW w:w="0" w:type="auto"/>
            <w:vAlign w:val="center"/>
            <w:hideMark/>
          </w:tcPr>
          <w:p w14:paraId="2384AC7F" w14:textId="77777777" w:rsidR="00417F93" w:rsidRPr="00417F93" w:rsidRDefault="00417F93" w:rsidP="00417F93">
            <w:pPr>
              <w:rPr>
                <w:rFonts w:cs="Times New Roman"/>
                <w:szCs w:val="24"/>
              </w:rPr>
            </w:pPr>
            <w:r w:rsidRPr="00417F93">
              <w:rPr>
                <w:rFonts w:cs="Times New Roman"/>
                <w:szCs w:val="24"/>
              </w:rPr>
              <w:t>Posturas mantenidas frente al ordenador, uso prolongado del ratón y teclado.</w:t>
            </w:r>
          </w:p>
        </w:tc>
        <w:tc>
          <w:tcPr>
            <w:tcW w:w="0" w:type="auto"/>
            <w:vAlign w:val="center"/>
            <w:hideMark/>
          </w:tcPr>
          <w:p w14:paraId="33DA4A46" w14:textId="77777777" w:rsidR="00417F93" w:rsidRPr="00417F93" w:rsidRDefault="00417F93" w:rsidP="00417F93">
            <w:pPr>
              <w:rPr>
                <w:rFonts w:cs="Times New Roman"/>
                <w:szCs w:val="24"/>
              </w:rPr>
            </w:pPr>
            <w:r w:rsidRPr="00417F93">
              <w:rPr>
                <w:rFonts w:cs="Times New Roman"/>
                <w:szCs w:val="24"/>
              </w:rPr>
              <w:t>Dolor cervical, lumbalgia, lesiones musculares.</w:t>
            </w:r>
          </w:p>
        </w:tc>
      </w:tr>
      <w:tr w:rsidR="00417F93" w:rsidRPr="00417F93" w14:paraId="2748176A" w14:textId="77777777" w:rsidTr="00417F93">
        <w:trPr>
          <w:tblCellSpacing w:w="15" w:type="dxa"/>
        </w:trPr>
        <w:tc>
          <w:tcPr>
            <w:tcW w:w="0" w:type="auto"/>
            <w:vAlign w:val="center"/>
            <w:hideMark/>
          </w:tcPr>
          <w:p w14:paraId="7C4B9736" w14:textId="77777777" w:rsidR="00417F93" w:rsidRPr="00417F93" w:rsidRDefault="00417F93" w:rsidP="00417F93">
            <w:pPr>
              <w:rPr>
                <w:rFonts w:cs="Times New Roman"/>
                <w:szCs w:val="24"/>
              </w:rPr>
            </w:pPr>
            <w:r w:rsidRPr="00417F93">
              <w:rPr>
                <w:rFonts w:cs="Times New Roman"/>
                <w:b/>
                <w:bCs/>
                <w:szCs w:val="24"/>
              </w:rPr>
              <w:t>Visual</w:t>
            </w:r>
          </w:p>
        </w:tc>
        <w:tc>
          <w:tcPr>
            <w:tcW w:w="0" w:type="auto"/>
            <w:vAlign w:val="center"/>
            <w:hideMark/>
          </w:tcPr>
          <w:p w14:paraId="7AF4F896" w14:textId="77777777" w:rsidR="00417F93" w:rsidRPr="00417F93" w:rsidRDefault="00417F93" w:rsidP="00417F93">
            <w:pPr>
              <w:rPr>
                <w:rFonts w:cs="Times New Roman"/>
                <w:szCs w:val="24"/>
              </w:rPr>
            </w:pPr>
            <w:r w:rsidRPr="00417F93">
              <w:rPr>
                <w:rFonts w:cs="Times New Roman"/>
                <w:szCs w:val="24"/>
              </w:rPr>
              <w:t>Exposición prolongada a pantallas.</w:t>
            </w:r>
          </w:p>
        </w:tc>
        <w:tc>
          <w:tcPr>
            <w:tcW w:w="0" w:type="auto"/>
            <w:vAlign w:val="center"/>
            <w:hideMark/>
          </w:tcPr>
          <w:p w14:paraId="22F18A01" w14:textId="77777777" w:rsidR="00417F93" w:rsidRPr="00417F93" w:rsidRDefault="00417F93" w:rsidP="00417F93">
            <w:pPr>
              <w:rPr>
                <w:rFonts w:cs="Times New Roman"/>
                <w:szCs w:val="24"/>
              </w:rPr>
            </w:pPr>
            <w:r w:rsidRPr="00417F93">
              <w:rPr>
                <w:rFonts w:cs="Times New Roman"/>
                <w:szCs w:val="24"/>
              </w:rPr>
              <w:t>Fatiga visual, dolores de cabeza.</w:t>
            </w:r>
          </w:p>
        </w:tc>
      </w:tr>
      <w:tr w:rsidR="00417F93" w:rsidRPr="00417F93" w14:paraId="3E020204" w14:textId="77777777" w:rsidTr="00417F93">
        <w:trPr>
          <w:tblCellSpacing w:w="15" w:type="dxa"/>
        </w:trPr>
        <w:tc>
          <w:tcPr>
            <w:tcW w:w="0" w:type="auto"/>
            <w:vAlign w:val="center"/>
            <w:hideMark/>
          </w:tcPr>
          <w:p w14:paraId="13B70930" w14:textId="77777777" w:rsidR="00417F93" w:rsidRPr="00417F93" w:rsidRDefault="00417F93" w:rsidP="00417F93">
            <w:pPr>
              <w:rPr>
                <w:rFonts w:cs="Times New Roman"/>
                <w:szCs w:val="24"/>
              </w:rPr>
            </w:pPr>
            <w:r w:rsidRPr="00417F93">
              <w:rPr>
                <w:rFonts w:cs="Times New Roman"/>
                <w:b/>
                <w:bCs/>
                <w:szCs w:val="24"/>
              </w:rPr>
              <w:t>Psicosocial</w:t>
            </w:r>
          </w:p>
        </w:tc>
        <w:tc>
          <w:tcPr>
            <w:tcW w:w="0" w:type="auto"/>
            <w:vAlign w:val="center"/>
            <w:hideMark/>
          </w:tcPr>
          <w:p w14:paraId="6FE83B72" w14:textId="77777777" w:rsidR="00417F93" w:rsidRPr="00417F93" w:rsidRDefault="00417F93" w:rsidP="00417F93">
            <w:pPr>
              <w:rPr>
                <w:rFonts w:cs="Times New Roman"/>
                <w:szCs w:val="24"/>
              </w:rPr>
            </w:pPr>
            <w:r w:rsidRPr="00417F93">
              <w:rPr>
                <w:rFonts w:cs="Times New Roman"/>
                <w:szCs w:val="24"/>
              </w:rPr>
              <w:t>Aislamiento, estrés por sobrecarga de trabajo o autoexigencia.</w:t>
            </w:r>
          </w:p>
        </w:tc>
        <w:tc>
          <w:tcPr>
            <w:tcW w:w="0" w:type="auto"/>
            <w:vAlign w:val="center"/>
            <w:hideMark/>
          </w:tcPr>
          <w:p w14:paraId="3B3D696B" w14:textId="77777777" w:rsidR="00417F93" w:rsidRPr="00417F93" w:rsidRDefault="00417F93" w:rsidP="00417F93">
            <w:pPr>
              <w:rPr>
                <w:rFonts w:cs="Times New Roman"/>
                <w:szCs w:val="24"/>
              </w:rPr>
            </w:pPr>
            <w:r w:rsidRPr="00417F93">
              <w:rPr>
                <w:rFonts w:cs="Times New Roman"/>
                <w:szCs w:val="24"/>
              </w:rPr>
              <w:t>Estrés, ansiedad, agotamiento mental.</w:t>
            </w:r>
          </w:p>
        </w:tc>
      </w:tr>
      <w:tr w:rsidR="00417F93" w:rsidRPr="00417F93" w14:paraId="7B19C41C" w14:textId="77777777" w:rsidTr="00417F93">
        <w:trPr>
          <w:tblCellSpacing w:w="15" w:type="dxa"/>
        </w:trPr>
        <w:tc>
          <w:tcPr>
            <w:tcW w:w="0" w:type="auto"/>
            <w:vAlign w:val="center"/>
            <w:hideMark/>
          </w:tcPr>
          <w:p w14:paraId="6E142C9E" w14:textId="77777777" w:rsidR="00417F93" w:rsidRPr="00417F93" w:rsidRDefault="00417F93" w:rsidP="00417F93">
            <w:pPr>
              <w:rPr>
                <w:rFonts w:cs="Times New Roman"/>
                <w:szCs w:val="24"/>
              </w:rPr>
            </w:pPr>
            <w:r w:rsidRPr="00417F93">
              <w:rPr>
                <w:rFonts w:cs="Times New Roman"/>
                <w:b/>
                <w:bCs/>
                <w:szCs w:val="24"/>
              </w:rPr>
              <w:t>Eléctrico / Tecnológico</w:t>
            </w:r>
          </w:p>
        </w:tc>
        <w:tc>
          <w:tcPr>
            <w:tcW w:w="0" w:type="auto"/>
            <w:vAlign w:val="center"/>
            <w:hideMark/>
          </w:tcPr>
          <w:p w14:paraId="17008916" w14:textId="77777777" w:rsidR="00417F93" w:rsidRPr="00417F93" w:rsidRDefault="00417F93" w:rsidP="00417F93">
            <w:pPr>
              <w:rPr>
                <w:rFonts w:cs="Times New Roman"/>
                <w:szCs w:val="24"/>
              </w:rPr>
            </w:pPr>
            <w:r w:rsidRPr="00417F93">
              <w:rPr>
                <w:rFonts w:cs="Times New Roman"/>
                <w:szCs w:val="24"/>
              </w:rPr>
              <w:t>Uso de dispositivos electrónicos, sobrecargas o conexiones incorrectas.</w:t>
            </w:r>
          </w:p>
        </w:tc>
        <w:tc>
          <w:tcPr>
            <w:tcW w:w="0" w:type="auto"/>
            <w:vAlign w:val="center"/>
            <w:hideMark/>
          </w:tcPr>
          <w:p w14:paraId="0A97C2D3" w14:textId="77777777" w:rsidR="00417F93" w:rsidRPr="00417F93" w:rsidRDefault="00417F93" w:rsidP="00417F93">
            <w:pPr>
              <w:rPr>
                <w:rFonts w:cs="Times New Roman"/>
                <w:szCs w:val="24"/>
              </w:rPr>
            </w:pPr>
            <w:r w:rsidRPr="00417F93">
              <w:rPr>
                <w:rFonts w:cs="Times New Roman"/>
                <w:szCs w:val="24"/>
              </w:rPr>
              <w:t>Electrocución, incendios, pérdida de datos.</w:t>
            </w:r>
          </w:p>
        </w:tc>
      </w:tr>
    </w:tbl>
    <w:p w14:paraId="26854D80" w14:textId="58339A2D" w:rsidR="00417F93" w:rsidRPr="00417F93" w:rsidRDefault="00417F93" w:rsidP="00417F93">
      <w:pPr>
        <w:rPr>
          <w:rFonts w:cs="Times New Roman"/>
          <w:szCs w:val="24"/>
        </w:rPr>
      </w:pPr>
    </w:p>
    <w:p w14:paraId="62FAED8E" w14:textId="77777777" w:rsidR="00417F93" w:rsidRPr="00417F93" w:rsidRDefault="00417F93" w:rsidP="00417F93">
      <w:pPr>
        <w:rPr>
          <w:rFonts w:cs="Times New Roman"/>
          <w:b/>
          <w:bCs/>
          <w:szCs w:val="24"/>
        </w:rPr>
      </w:pPr>
      <w:r w:rsidRPr="00417F93">
        <w:rPr>
          <w:rFonts w:cs="Times New Roman"/>
          <w:b/>
          <w:bCs/>
          <w:szCs w:val="24"/>
        </w:rPr>
        <w:t>2. Medidas preventivas</w:t>
      </w:r>
    </w:p>
    <w:p w14:paraId="4F785A6B" w14:textId="4EAE8CA9" w:rsidR="00417F93" w:rsidRPr="00417F93" w:rsidRDefault="00417F93" w:rsidP="00417F93">
      <w:pPr>
        <w:rPr>
          <w:rFonts w:cs="Times New Roman"/>
          <w:szCs w:val="24"/>
        </w:rPr>
      </w:pPr>
      <w:r w:rsidRPr="00417F93">
        <w:rPr>
          <w:rFonts w:cs="Times New Roman"/>
          <w:szCs w:val="24"/>
        </w:rPr>
        <w:t xml:space="preserve"> </w:t>
      </w:r>
      <w:r w:rsidRPr="00417F93">
        <w:rPr>
          <w:rFonts w:cs="Times New Roman"/>
          <w:b/>
          <w:bCs/>
          <w:szCs w:val="24"/>
        </w:rPr>
        <w:t>Ergonomía del puesto de trabajo</w:t>
      </w:r>
      <w:r w:rsidRPr="00417F93">
        <w:rPr>
          <w:rFonts w:cs="Times New Roman"/>
          <w:szCs w:val="24"/>
        </w:rPr>
        <w:t>:</w:t>
      </w:r>
    </w:p>
    <w:p w14:paraId="5731A20C" w14:textId="77777777" w:rsidR="00417F93" w:rsidRPr="00417F93" w:rsidRDefault="00417F93" w:rsidP="000671DD">
      <w:pPr>
        <w:numPr>
          <w:ilvl w:val="1"/>
          <w:numId w:val="66"/>
        </w:numPr>
        <w:rPr>
          <w:rFonts w:cs="Times New Roman"/>
          <w:szCs w:val="24"/>
        </w:rPr>
      </w:pPr>
      <w:r w:rsidRPr="00417F93">
        <w:rPr>
          <w:rFonts w:cs="Times New Roman"/>
          <w:szCs w:val="24"/>
        </w:rPr>
        <w:t>Uso de silla ergonómica y mesa adecuada a la altura.</w:t>
      </w:r>
    </w:p>
    <w:p w14:paraId="262284C5" w14:textId="77777777" w:rsidR="00417F93" w:rsidRPr="00417F93" w:rsidRDefault="00417F93" w:rsidP="000671DD">
      <w:pPr>
        <w:numPr>
          <w:ilvl w:val="1"/>
          <w:numId w:val="66"/>
        </w:numPr>
        <w:rPr>
          <w:rFonts w:cs="Times New Roman"/>
          <w:szCs w:val="24"/>
        </w:rPr>
      </w:pPr>
      <w:r w:rsidRPr="00417F93">
        <w:rPr>
          <w:rFonts w:cs="Times New Roman"/>
          <w:szCs w:val="24"/>
        </w:rPr>
        <w:t>Pantalla a la altura de los ojos y teclado en línea con los hombros.</w:t>
      </w:r>
    </w:p>
    <w:p w14:paraId="154C4E50" w14:textId="77777777" w:rsidR="00417F93" w:rsidRPr="00417F93" w:rsidRDefault="00417F93" w:rsidP="000671DD">
      <w:pPr>
        <w:numPr>
          <w:ilvl w:val="1"/>
          <w:numId w:val="66"/>
        </w:numPr>
        <w:rPr>
          <w:rFonts w:cs="Times New Roman"/>
          <w:szCs w:val="24"/>
        </w:rPr>
      </w:pPr>
      <w:r w:rsidRPr="00417F93">
        <w:rPr>
          <w:rFonts w:cs="Times New Roman"/>
          <w:szCs w:val="24"/>
        </w:rPr>
        <w:t>Alternar períodos de trabajo con pausas activas (cada 1h, descanso de 5-10 min).</w:t>
      </w:r>
    </w:p>
    <w:p w14:paraId="2B651740" w14:textId="39C822F4" w:rsidR="00417F93" w:rsidRPr="00417F93" w:rsidRDefault="00417F93" w:rsidP="00417F93">
      <w:pPr>
        <w:rPr>
          <w:rFonts w:cs="Times New Roman"/>
          <w:szCs w:val="24"/>
        </w:rPr>
      </w:pPr>
      <w:r w:rsidRPr="00417F93">
        <w:rPr>
          <w:rFonts w:cs="Times New Roman"/>
          <w:b/>
          <w:bCs/>
          <w:szCs w:val="24"/>
        </w:rPr>
        <w:lastRenderedPageBreak/>
        <w:t>Prevención visual</w:t>
      </w:r>
      <w:r w:rsidRPr="00417F93">
        <w:rPr>
          <w:rFonts w:cs="Times New Roman"/>
          <w:szCs w:val="24"/>
        </w:rPr>
        <w:t>:</w:t>
      </w:r>
    </w:p>
    <w:p w14:paraId="6039B0F7" w14:textId="77777777" w:rsidR="00417F93" w:rsidRPr="00417F93" w:rsidRDefault="00417F93" w:rsidP="000671DD">
      <w:pPr>
        <w:numPr>
          <w:ilvl w:val="1"/>
          <w:numId w:val="66"/>
        </w:numPr>
        <w:rPr>
          <w:rFonts w:cs="Times New Roman"/>
          <w:szCs w:val="24"/>
        </w:rPr>
      </w:pPr>
      <w:r w:rsidRPr="00417F93">
        <w:rPr>
          <w:rFonts w:cs="Times New Roman"/>
          <w:szCs w:val="24"/>
        </w:rPr>
        <w:t>Ajustar brillo y contraste del monitor.</w:t>
      </w:r>
    </w:p>
    <w:p w14:paraId="2046CED8" w14:textId="77777777" w:rsidR="00417F93" w:rsidRPr="00417F93" w:rsidRDefault="00417F93" w:rsidP="000671DD">
      <w:pPr>
        <w:numPr>
          <w:ilvl w:val="1"/>
          <w:numId w:val="66"/>
        </w:numPr>
        <w:rPr>
          <w:rFonts w:cs="Times New Roman"/>
          <w:szCs w:val="24"/>
        </w:rPr>
      </w:pPr>
      <w:r w:rsidRPr="00417F93">
        <w:rPr>
          <w:rFonts w:cs="Times New Roman"/>
          <w:szCs w:val="24"/>
        </w:rPr>
        <w:t>Regla 20-20-20: cada 20 minutos, mirar 20 segundos a 20 pies (6 metros).</w:t>
      </w:r>
    </w:p>
    <w:p w14:paraId="577A0983" w14:textId="4F283310" w:rsidR="00417F93" w:rsidRPr="00417F93" w:rsidRDefault="00417F93" w:rsidP="00417F93">
      <w:pPr>
        <w:rPr>
          <w:rFonts w:cs="Times New Roman"/>
          <w:szCs w:val="24"/>
        </w:rPr>
      </w:pPr>
      <w:r w:rsidRPr="00417F93">
        <w:rPr>
          <w:rFonts w:cs="Times New Roman"/>
          <w:b/>
          <w:bCs/>
          <w:szCs w:val="24"/>
        </w:rPr>
        <w:t>Salud mental y bienestar</w:t>
      </w:r>
      <w:r w:rsidRPr="00417F93">
        <w:rPr>
          <w:rFonts w:cs="Times New Roman"/>
          <w:szCs w:val="24"/>
        </w:rPr>
        <w:t>:</w:t>
      </w:r>
    </w:p>
    <w:p w14:paraId="7FCBC6A5" w14:textId="77777777" w:rsidR="00417F93" w:rsidRPr="00417F93" w:rsidRDefault="00417F93" w:rsidP="000671DD">
      <w:pPr>
        <w:numPr>
          <w:ilvl w:val="1"/>
          <w:numId w:val="66"/>
        </w:numPr>
        <w:rPr>
          <w:rFonts w:cs="Times New Roman"/>
          <w:szCs w:val="24"/>
        </w:rPr>
      </w:pPr>
      <w:r w:rsidRPr="00417F93">
        <w:rPr>
          <w:rFonts w:cs="Times New Roman"/>
          <w:szCs w:val="24"/>
        </w:rPr>
        <w:t>Organización del horario con rutinas claras (inicio, pausas y cierre de jornada).</w:t>
      </w:r>
    </w:p>
    <w:p w14:paraId="4790A2E6" w14:textId="77777777" w:rsidR="00417F93" w:rsidRPr="00417F93" w:rsidRDefault="00417F93" w:rsidP="000671DD">
      <w:pPr>
        <w:numPr>
          <w:ilvl w:val="1"/>
          <w:numId w:val="66"/>
        </w:numPr>
        <w:rPr>
          <w:rFonts w:cs="Times New Roman"/>
          <w:szCs w:val="24"/>
        </w:rPr>
      </w:pPr>
      <w:r w:rsidRPr="00417F93">
        <w:rPr>
          <w:rFonts w:cs="Times New Roman"/>
          <w:szCs w:val="24"/>
        </w:rPr>
        <w:t>Evitar multitarea constante y fomentar descansos de calidad.</w:t>
      </w:r>
    </w:p>
    <w:p w14:paraId="12C62E3E" w14:textId="77777777" w:rsidR="00417F93" w:rsidRPr="00417F93" w:rsidRDefault="00417F93" w:rsidP="000671DD">
      <w:pPr>
        <w:numPr>
          <w:ilvl w:val="1"/>
          <w:numId w:val="66"/>
        </w:numPr>
        <w:rPr>
          <w:rFonts w:cs="Times New Roman"/>
          <w:szCs w:val="24"/>
        </w:rPr>
      </w:pPr>
      <w:r w:rsidRPr="00417F93">
        <w:rPr>
          <w:rFonts w:cs="Times New Roman"/>
          <w:szCs w:val="24"/>
        </w:rPr>
        <w:t>Espacios de relación profesional (coworkings, comunidades freelance) para evitar aislamiento.</w:t>
      </w:r>
    </w:p>
    <w:p w14:paraId="57E8CE73" w14:textId="543BC35B" w:rsidR="00417F93" w:rsidRPr="00417F93" w:rsidRDefault="00417F93" w:rsidP="00417F93">
      <w:pPr>
        <w:rPr>
          <w:rFonts w:cs="Times New Roman"/>
          <w:szCs w:val="24"/>
        </w:rPr>
      </w:pPr>
      <w:r w:rsidRPr="00417F93">
        <w:rPr>
          <w:rFonts w:cs="Times New Roman"/>
          <w:szCs w:val="24"/>
        </w:rPr>
        <w:t xml:space="preserve"> </w:t>
      </w:r>
      <w:r w:rsidRPr="00417F93">
        <w:rPr>
          <w:rFonts w:cs="Times New Roman"/>
          <w:b/>
          <w:bCs/>
          <w:szCs w:val="24"/>
        </w:rPr>
        <w:t>Seguridad tecnológica</w:t>
      </w:r>
      <w:r w:rsidRPr="00417F93">
        <w:rPr>
          <w:rFonts w:cs="Times New Roman"/>
          <w:szCs w:val="24"/>
        </w:rPr>
        <w:t>:</w:t>
      </w:r>
    </w:p>
    <w:p w14:paraId="1944E806" w14:textId="77777777" w:rsidR="00417F93" w:rsidRPr="00417F93" w:rsidRDefault="00417F93" w:rsidP="000671DD">
      <w:pPr>
        <w:numPr>
          <w:ilvl w:val="1"/>
          <w:numId w:val="66"/>
        </w:numPr>
        <w:rPr>
          <w:rFonts w:cs="Times New Roman"/>
          <w:szCs w:val="24"/>
        </w:rPr>
      </w:pPr>
      <w:r w:rsidRPr="00417F93">
        <w:rPr>
          <w:rFonts w:cs="Times New Roman"/>
          <w:szCs w:val="24"/>
        </w:rPr>
        <w:t>Revisión periódica del estado del equipo eléctrico.</w:t>
      </w:r>
    </w:p>
    <w:p w14:paraId="0385E448" w14:textId="77777777" w:rsidR="00417F93" w:rsidRPr="00417F93" w:rsidRDefault="00417F93" w:rsidP="000671DD">
      <w:pPr>
        <w:numPr>
          <w:ilvl w:val="1"/>
          <w:numId w:val="66"/>
        </w:numPr>
        <w:rPr>
          <w:rFonts w:cs="Times New Roman"/>
          <w:szCs w:val="24"/>
        </w:rPr>
      </w:pPr>
      <w:r w:rsidRPr="00417F93">
        <w:rPr>
          <w:rFonts w:cs="Times New Roman"/>
          <w:szCs w:val="24"/>
        </w:rPr>
        <w:t>Uso de SAI (sistema de alimentación ininterrumpida).</w:t>
      </w:r>
    </w:p>
    <w:p w14:paraId="4293572D" w14:textId="77777777" w:rsidR="00417F93" w:rsidRPr="00417F93" w:rsidRDefault="00417F93" w:rsidP="000671DD">
      <w:pPr>
        <w:numPr>
          <w:ilvl w:val="1"/>
          <w:numId w:val="66"/>
        </w:numPr>
        <w:rPr>
          <w:rFonts w:cs="Times New Roman"/>
          <w:szCs w:val="24"/>
        </w:rPr>
      </w:pPr>
      <w:r w:rsidRPr="00417F93">
        <w:rPr>
          <w:rFonts w:cs="Times New Roman"/>
          <w:szCs w:val="24"/>
        </w:rPr>
        <w:t>Software actualizado y antivirus activo.</w:t>
      </w:r>
    </w:p>
    <w:p w14:paraId="50FCDAFA" w14:textId="58E7574D" w:rsidR="00417F93" w:rsidRDefault="00417F93" w:rsidP="000671DD">
      <w:pPr>
        <w:numPr>
          <w:ilvl w:val="1"/>
          <w:numId w:val="66"/>
        </w:numPr>
        <w:rPr>
          <w:rFonts w:cs="Times New Roman"/>
          <w:szCs w:val="24"/>
        </w:rPr>
      </w:pPr>
      <w:r w:rsidRPr="00417F93">
        <w:rPr>
          <w:rFonts w:cs="Times New Roman"/>
          <w:szCs w:val="24"/>
        </w:rPr>
        <w:t>Copias de seguridad regulares (local y en la nube).</w:t>
      </w:r>
    </w:p>
    <w:p w14:paraId="13814446" w14:textId="77777777" w:rsidR="00417F93" w:rsidRPr="00417F93" w:rsidRDefault="00417F93" w:rsidP="00417F93">
      <w:pPr>
        <w:rPr>
          <w:rFonts w:cs="Times New Roman"/>
          <w:szCs w:val="24"/>
        </w:rPr>
      </w:pPr>
    </w:p>
    <w:p w14:paraId="0F6992C6" w14:textId="77777777" w:rsidR="00417F93" w:rsidRPr="00417F93" w:rsidRDefault="00417F93" w:rsidP="00417F93">
      <w:pPr>
        <w:rPr>
          <w:rFonts w:cs="Times New Roman"/>
          <w:b/>
          <w:bCs/>
          <w:szCs w:val="24"/>
        </w:rPr>
      </w:pPr>
      <w:r w:rsidRPr="00417F93">
        <w:rPr>
          <w:rFonts w:cs="Times New Roman"/>
          <w:b/>
          <w:bCs/>
          <w:szCs w:val="24"/>
        </w:rPr>
        <w:t>3. Formación e información</w:t>
      </w:r>
    </w:p>
    <w:p w14:paraId="60306342" w14:textId="77777777" w:rsidR="00417F93" w:rsidRPr="00417F93" w:rsidRDefault="00417F93" w:rsidP="00417F93">
      <w:pPr>
        <w:rPr>
          <w:rFonts w:cs="Times New Roman"/>
          <w:szCs w:val="24"/>
        </w:rPr>
      </w:pPr>
      <w:r w:rsidRPr="00417F93">
        <w:rPr>
          <w:rFonts w:cs="Times New Roman"/>
          <w:szCs w:val="24"/>
        </w:rPr>
        <w:t xml:space="preserve">Aunque no se cuenta con una plantilla externa, se contempla la </w:t>
      </w:r>
      <w:r w:rsidRPr="00417F93">
        <w:rPr>
          <w:rFonts w:cs="Times New Roman"/>
          <w:b/>
          <w:bCs/>
          <w:szCs w:val="24"/>
        </w:rPr>
        <w:t>autoformación continua</w:t>
      </w:r>
      <w:r w:rsidRPr="00417F93">
        <w:rPr>
          <w:rFonts w:cs="Times New Roman"/>
          <w:szCs w:val="24"/>
        </w:rPr>
        <w:t xml:space="preserve"> en:</w:t>
      </w:r>
    </w:p>
    <w:p w14:paraId="3B5CD70F" w14:textId="77777777" w:rsidR="00417F93" w:rsidRPr="00417F93" w:rsidRDefault="00417F93" w:rsidP="000671DD">
      <w:pPr>
        <w:numPr>
          <w:ilvl w:val="0"/>
          <w:numId w:val="67"/>
        </w:numPr>
        <w:rPr>
          <w:rFonts w:cs="Times New Roman"/>
          <w:szCs w:val="24"/>
        </w:rPr>
      </w:pPr>
      <w:r w:rsidRPr="00417F93">
        <w:rPr>
          <w:rFonts w:cs="Times New Roman"/>
          <w:szCs w:val="24"/>
        </w:rPr>
        <w:t>Normativa básica de PRL para autónomos.</w:t>
      </w:r>
    </w:p>
    <w:p w14:paraId="73B32C7E" w14:textId="77777777" w:rsidR="00417F93" w:rsidRPr="00417F93" w:rsidRDefault="00417F93" w:rsidP="000671DD">
      <w:pPr>
        <w:numPr>
          <w:ilvl w:val="0"/>
          <w:numId w:val="67"/>
        </w:numPr>
        <w:rPr>
          <w:rFonts w:cs="Times New Roman"/>
          <w:szCs w:val="24"/>
        </w:rPr>
      </w:pPr>
      <w:r w:rsidRPr="00417F93">
        <w:rPr>
          <w:rFonts w:cs="Times New Roman"/>
          <w:szCs w:val="24"/>
        </w:rPr>
        <w:t>Higiene postural y pausas activas.</w:t>
      </w:r>
    </w:p>
    <w:p w14:paraId="3BBEDA01" w14:textId="77777777" w:rsidR="00417F93" w:rsidRPr="00417F93" w:rsidRDefault="00417F93" w:rsidP="000671DD">
      <w:pPr>
        <w:numPr>
          <w:ilvl w:val="0"/>
          <w:numId w:val="67"/>
        </w:numPr>
        <w:rPr>
          <w:rFonts w:cs="Times New Roman"/>
          <w:szCs w:val="24"/>
        </w:rPr>
      </w:pPr>
      <w:r w:rsidRPr="00417F93">
        <w:rPr>
          <w:rFonts w:cs="Times New Roman"/>
          <w:szCs w:val="24"/>
        </w:rPr>
        <w:t>Gestión del tiempo y estrés.</w:t>
      </w:r>
    </w:p>
    <w:p w14:paraId="538A3BB3" w14:textId="77777777" w:rsidR="00417F93" w:rsidRPr="00417F93" w:rsidRDefault="00417F93" w:rsidP="00417F93">
      <w:pPr>
        <w:rPr>
          <w:rFonts w:cs="Times New Roman"/>
          <w:b/>
          <w:bCs/>
          <w:szCs w:val="24"/>
        </w:rPr>
      </w:pPr>
      <w:r w:rsidRPr="00417F93">
        <w:rPr>
          <w:rFonts w:cs="Times New Roman"/>
          <w:b/>
          <w:bCs/>
          <w:szCs w:val="24"/>
        </w:rPr>
        <w:t>4. Legislación aplicada</w:t>
      </w:r>
    </w:p>
    <w:p w14:paraId="79211A84" w14:textId="77777777" w:rsidR="00417F93" w:rsidRPr="00417F93" w:rsidRDefault="00417F93" w:rsidP="000671DD">
      <w:pPr>
        <w:numPr>
          <w:ilvl w:val="0"/>
          <w:numId w:val="68"/>
        </w:numPr>
        <w:rPr>
          <w:rFonts w:cs="Times New Roman"/>
          <w:szCs w:val="24"/>
        </w:rPr>
      </w:pPr>
      <w:r w:rsidRPr="00417F93">
        <w:rPr>
          <w:rFonts w:cs="Times New Roman"/>
          <w:szCs w:val="24"/>
        </w:rPr>
        <w:t>Ley 31/1995, de Prevención de Riesgos Laborales.</w:t>
      </w:r>
    </w:p>
    <w:p w14:paraId="060327A7" w14:textId="77777777" w:rsidR="00417F93" w:rsidRPr="00417F93" w:rsidRDefault="00417F93" w:rsidP="000671DD">
      <w:pPr>
        <w:numPr>
          <w:ilvl w:val="0"/>
          <w:numId w:val="68"/>
        </w:numPr>
        <w:rPr>
          <w:rFonts w:cs="Times New Roman"/>
          <w:szCs w:val="24"/>
        </w:rPr>
      </w:pPr>
      <w:r w:rsidRPr="00417F93">
        <w:rPr>
          <w:rFonts w:cs="Times New Roman"/>
          <w:szCs w:val="24"/>
        </w:rPr>
        <w:t>Real Decreto 486/1997, de condiciones mínimas de seguridad y salud en los lugares de trabajo (aplicable parcialmente a autónomos).</w:t>
      </w:r>
    </w:p>
    <w:p w14:paraId="54213B7F" w14:textId="77777777" w:rsidR="00C16DE1" w:rsidRDefault="00417F93" w:rsidP="000671DD">
      <w:pPr>
        <w:numPr>
          <w:ilvl w:val="0"/>
          <w:numId w:val="68"/>
        </w:numPr>
        <w:rPr>
          <w:rFonts w:cs="Times New Roman"/>
          <w:szCs w:val="24"/>
        </w:rPr>
      </w:pPr>
      <w:r w:rsidRPr="00417F93">
        <w:rPr>
          <w:rFonts w:cs="Times New Roman"/>
          <w:szCs w:val="24"/>
        </w:rPr>
        <w:t>Guías del Instituto Nacional de Seguridad y Salud en el Trabajo (INSST) para teletrabajo.</w:t>
      </w:r>
    </w:p>
    <w:p w14:paraId="5076AE97" w14:textId="6486D4B0" w:rsidR="00C16DE1" w:rsidRPr="00EC2CAA" w:rsidRDefault="00C16DE1" w:rsidP="00C16DE1">
      <w:pPr>
        <w:pStyle w:val="Default"/>
        <w:rPr>
          <w:rFonts w:ascii="Arial" w:hAnsi="Arial" w:cs="Arial"/>
          <w:b/>
          <w:bCs/>
          <w:sz w:val="28"/>
          <w:szCs w:val="28"/>
        </w:rPr>
      </w:pPr>
      <w:r w:rsidRPr="00EC2CAA">
        <w:rPr>
          <w:rFonts w:ascii="Arial" w:hAnsi="Arial" w:cs="Arial"/>
          <w:b/>
          <w:bCs/>
          <w:sz w:val="28"/>
          <w:szCs w:val="28"/>
        </w:rPr>
        <w:lastRenderedPageBreak/>
        <w:t>6.Viabilidad Técnica</w:t>
      </w:r>
    </w:p>
    <w:p w14:paraId="729640AA" w14:textId="19F46941" w:rsidR="00C16DE1" w:rsidRPr="00EC2CAA" w:rsidRDefault="00C16DE1" w:rsidP="00C16DE1">
      <w:pPr>
        <w:rPr>
          <w:rFonts w:ascii="Arial" w:hAnsi="Arial" w:cs="Arial"/>
          <w:szCs w:val="24"/>
        </w:rPr>
      </w:pPr>
      <w:r w:rsidRPr="00EC2CAA">
        <w:rPr>
          <w:rStyle w:val="Textoennegrita"/>
          <w:rFonts w:ascii="Arial" w:hAnsi="Arial" w:cs="Arial"/>
          <w:szCs w:val="24"/>
        </w:rPr>
        <w:t>6.1. Estudio de viabilidad técnica</w:t>
      </w:r>
    </w:p>
    <w:p w14:paraId="4E072C53" w14:textId="77777777" w:rsidR="00D974C7" w:rsidRDefault="00C16DE1" w:rsidP="00D974C7">
      <w:pPr>
        <w:pStyle w:val="NormalWeb"/>
      </w:pPr>
      <w:r>
        <w:t>El estudio de viabilidad técnica analiza si es posible llevar a cabo el proyecto desde un punto de vista técnico, evaluando los recursos disponibles, las herramientas utilizadas, las habilidades necesarias y el entorno de desarrollo y despliegue.</w:t>
      </w:r>
    </w:p>
    <w:p w14:paraId="73E95B0F" w14:textId="009ACF16" w:rsidR="00C16DE1" w:rsidRPr="00C16DE1" w:rsidRDefault="00C16DE1" w:rsidP="00D974C7">
      <w:pPr>
        <w:pStyle w:val="NormalWeb"/>
      </w:pPr>
      <w:r w:rsidRPr="00C16DE1">
        <w:rPr>
          <w:b/>
          <w:bCs/>
        </w:rPr>
        <w:t>Herramientas y tecnologías utilizadas</w:t>
      </w:r>
    </w:p>
    <w:p w14:paraId="5A5756BE" w14:textId="34A36E56" w:rsidR="00C16DE1" w:rsidRPr="00C16DE1" w:rsidRDefault="00C16DE1" w:rsidP="00C16DE1">
      <w:pPr>
        <w:rPr>
          <w:rFonts w:cs="Times New Roman"/>
          <w:szCs w:val="24"/>
        </w:rPr>
      </w:pPr>
      <w:r>
        <w:rPr>
          <w:rFonts w:cs="Times New Roman"/>
          <w:szCs w:val="24"/>
        </w:rPr>
        <w:t>Se</w:t>
      </w:r>
      <w:r w:rsidRPr="00C16DE1">
        <w:rPr>
          <w:rFonts w:cs="Times New Roman"/>
          <w:szCs w:val="24"/>
        </w:rPr>
        <w:t xml:space="preserve"> ha desarrollado con tecnologías conocidas, estables y documentadas. Esto garantiza una alta compatibilidad, soporte y fácil mantenimiento.</w:t>
      </w:r>
    </w:p>
    <w:p w14:paraId="63A7A072" w14:textId="77777777" w:rsidR="00C16DE1" w:rsidRPr="00C16DE1" w:rsidRDefault="00C16DE1" w:rsidP="000671DD">
      <w:pPr>
        <w:numPr>
          <w:ilvl w:val="0"/>
          <w:numId w:val="69"/>
        </w:numPr>
        <w:spacing w:line="240" w:lineRule="auto"/>
        <w:rPr>
          <w:rFonts w:cs="Times New Roman"/>
          <w:szCs w:val="24"/>
        </w:rPr>
      </w:pPr>
      <w:r w:rsidRPr="00C16DE1">
        <w:rPr>
          <w:rFonts w:cs="Times New Roman"/>
          <w:b/>
          <w:bCs/>
          <w:szCs w:val="24"/>
        </w:rPr>
        <w:t>Lenguajes de programación</w:t>
      </w:r>
      <w:r w:rsidRPr="00C16DE1">
        <w:rPr>
          <w:rFonts w:cs="Times New Roman"/>
          <w:szCs w:val="24"/>
        </w:rPr>
        <w:t>:</w:t>
      </w:r>
    </w:p>
    <w:p w14:paraId="30C3250F"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PHP (servidor)</w:t>
      </w:r>
    </w:p>
    <w:p w14:paraId="49717CA7"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JavaScript (cliente)</w:t>
      </w:r>
    </w:p>
    <w:p w14:paraId="21C7E218"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HTML5 + CSS3 (estructura y diseño)</w:t>
      </w:r>
    </w:p>
    <w:p w14:paraId="0C397AE1" w14:textId="77777777" w:rsidR="00C16DE1" w:rsidRPr="00C16DE1" w:rsidRDefault="00C16DE1" w:rsidP="000671DD">
      <w:pPr>
        <w:numPr>
          <w:ilvl w:val="0"/>
          <w:numId w:val="69"/>
        </w:numPr>
        <w:spacing w:line="240" w:lineRule="auto"/>
        <w:rPr>
          <w:rFonts w:cs="Times New Roman"/>
          <w:szCs w:val="24"/>
        </w:rPr>
      </w:pPr>
      <w:r w:rsidRPr="00C16DE1">
        <w:rPr>
          <w:rFonts w:cs="Times New Roman"/>
          <w:b/>
          <w:bCs/>
          <w:szCs w:val="24"/>
        </w:rPr>
        <w:t>Bases de datos</w:t>
      </w:r>
      <w:r w:rsidRPr="00C16DE1">
        <w:rPr>
          <w:rFonts w:cs="Times New Roman"/>
          <w:szCs w:val="24"/>
        </w:rPr>
        <w:t>: MySQL</w:t>
      </w:r>
    </w:p>
    <w:p w14:paraId="142BBA25" w14:textId="77777777" w:rsidR="00C16DE1" w:rsidRPr="00C16DE1" w:rsidRDefault="00C16DE1" w:rsidP="000671DD">
      <w:pPr>
        <w:numPr>
          <w:ilvl w:val="0"/>
          <w:numId w:val="69"/>
        </w:numPr>
        <w:spacing w:line="240" w:lineRule="auto"/>
        <w:rPr>
          <w:rFonts w:cs="Times New Roman"/>
          <w:szCs w:val="24"/>
        </w:rPr>
      </w:pPr>
      <w:r w:rsidRPr="00C16DE1">
        <w:rPr>
          <w:rFonts w:cs="Times New Roman"/>
          <w:b/>
          <w:bCs/>
          <w:szCs w:val="24"/>
        </w:rPr>
        <w:t>Frameworks / librerías</w:t>
      </w:r>
      <w:r w:rsidRPr="00C16DE1">
        <w:rPr>
          <w:rFonts w:cs="Times New Roman"/>
          <w:szCs w:val="24"/>
        </w:rPr>
        <w:t>:</w:t>
      </w:r>
    </w:p>
    <w:p w14:paraId="6C90DDF4"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Bootstrap 4.3 (diseño responsive)</w:t>
      </w:r>
    </w:p>
    <w:p w14:paraId="0C9FC28B"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Font Awesome 6.5 (iconos)</w:t>
      </w:r>
    </w:p>
    <w:p w14:paraId="67F70D5C" w14:textId="77777777" w:rsidR="00C16DE1" w:rsidRPr="00C16DE1" w:rsidRDefault="00C16DE1" w:rsidP="000671DD">
      <w:pPr>
        <w:numPr>
          <w:ilvl w:val="0"/>
          <w:numId w:val="69"/>
        </w:numPr>
        <w:spacing w:line="240" w:lineRule="auto"/>
        <w:rPr>
          <w:rFonts w:cs="Times New Roman"/>
          <w:szCs w:val="24"/>
        </w:rPr>
      </w:pPr>
      <w:r w:rsidRPr="00C16DE1">
        <w:rPr>
          <w:rFonts w:cs="Times New Roman"/>
          <w:b/>
          <w:bCs/>
          <w:szCs w:val="24"/>
        </w:rPr>
        <w:t>API utilizada</w:t>
      </w:r>
      <w:r w:rsidRPr="00C16DE1">
        <w:rPr>
          <w:rFonts w:cs="Times New Roman"/>
          <w:szCs w:val="24"/>
        </w:rPr>
        <w:t>: Spotify (versión gratuita, con fetch desde cliente)</w:t>
      </w:r>
    </w:p>
    <w:p w14:paraId="0BC86B7A" w14:textId="77777777" w:rsidR="00C16DE1" w:rsidRPr="00C16DE1" w:rsidRDefault="00C16DE1" w:rsidP="000671DD">
      <w:pPr>
        <w:numPr>
          <w:ilvl w:val="0"/>
          <w:numId w:val="69"/>
        </w:numPr>
        <w:spacing w:line="240" w:lineRule="auto"/>
        <w:rPr>
          <w:rFonts w:cs="Times New Roman"/>
          <w:szCs w:val="24"/>
        </w:rPr>
      </w:pPr>
      <w:r w:rsidRPr="00C16DE1">
        <w:rPr>
          <w:rFonts w:cs="Times New Roman"/>
          <w:b/>
          <w:bCs/>
          <w:szCs w:val="24"/>
        </w:rPr>
        <w:t>Entorno de desarrollo</w:t>
      </w:r>
      <w:r w:rsidRPr="00C16DE1">
        <w:rPr>
          <w:rFonts w:cs="Times New Roman"/>
          <w:szCs w:val="24"/>
        </w:rPr>
        <w:t>:</w:t>
      </w:r>
    </w:p>
    <w:p w14:paraId="22CFCDC3"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Servidor local XAMPP (desarrollo)</w:t>
      </w:r>
    </w:p>
    <w:p w14:paraId="19156C49"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Hosting remoto en Hostinger (despliegue)</w:t>
      </w:r>
    </w:p>
    <w:p w14:paraId="65E7FA11" w14:textId="77777777" w:rsidR="00C16DE1" w:rsidRPr="00C16DE1" w:rsidRDefault="00C16DE1" w:rsidP="000671DD">
      <w:pPr>
        <w:numPr>
          <w:ilvl w:val="1"/>
          <w:numId w:val="69"/>
        </w:numPr>
        <w:spacing w:line="240" w:lineRule="auto"/>
        <w:rPr>
          <w:rFonts w:cs="Times New Roman"/>
          <w:szCs w:val="24"/>
        </w:rPr>
      </w:pPr>
      <w:r w:rsidRPr="00C16DE1">
        <w:rPr>
          <w:rFonts w:cs="Times New Roman"/>
          <w:szCs w:val="24"/>
        </w:rPr>
        <w:t>Figma (prototipado y diseño visual)</w:t>
      </w:r>
    </w:p>
    <w:p w14:paraId="0B3BA10B" w14:textId="08A34172" w:rsidR="00C16DE1" w:rsidRPr="00C16DE1" w:rsidRDefault="00C16DE1" w:rsidP="000671DD">
      <w:pPr>
        <w:numPr>
          <w:ilvl w:val="1"/>
          <w:numId w:val="69"/>
        </w:numPr>
        <w:spacing w:line="240" w:lineRule="auto"/>
        <w:rPr>
          <w:rFonts w:cs="Times New Roman"/>
          <w:szCs w:val="24"/>
        </w:rPr>
      </w:pPr>
      <w:r w:rsidRPr="00C16DE1">
        <w:rPr>
          <w:rFonts w:cs="Times New Roman"/>
          <w:szCs w:val="24"/>
        </w:rPr>
        <w:t>Visual Studio Code (editor de código)</w:t>
      </w:r>
    </w:p>
    <w:p w14:paraId="099DDA26" w14:textId="0855B116" w:rsidR="00C16DE1" w:rsidRPr="00C16DE1" w:rsidRDefault="00C16DE1" w:rsidP="00D974C7">
      <w:pPr>
        <w:spacing w:line="240" w:lineRule="auto"/>
        <w:rPr>
          <w:rFonts w:cs="Times New Roman"/>
          <w:b/>
          <w:bCs/>
          <w:szCs w:val="24"/>
        </w:rPr>
      </w:pPr>
      <w:r w:rsidRPr="00C16DE1">
        <w:rPr>
          <w:rFonts w:cs="Times New Roman"/>
          <w:b/>
          <w:bCs/>
          <w:szCs w:val="24"/>
        </w:rPr>
        <w:t xml:space="preserve"> Requisitos del sistema</w:t>
      </w:r>
    </w:p>
    <w:p w14:paraId="07C68B4C" w14:textId="77777777" w:rsidR="00C16DE1" w:rsidRPr="00C16DE1" w:rsidRDefault="00C16DE1" w:rsidP="000671DD">
      <w:pPr>
        <w:numPr>
          <w:ilvl w:val="0"/>
          <w:numId w:val="70"/>
        </w:numPr>
        <w:spacing w:line="240" w:lineRule="auto"/>
        <w:rPr>
          <w:rFonts w:cs="Times New Roman"/>
          <w:szCs w:val="24"/>
        </w:rPr>
      </w:pPr>
      <w:r w:rsidRPr="00C16DE1">
        <w:rPr>
          <w:rFonts w:cs="Times New Roman"/>
          <w:b/>
          <w:bCs/>
          <w:szCs w:val="24"/>
        </w:rPr>
        <w:t>Cliente</w:t>
      </w:r>
      <w:r w:rsidRPr="00C16DE1">
        <w:rPr>
          <w:rFonts w:cs="Times New Roman"/>
          <w:szCs w:val="24"/>
        </w:rPr>
        <w:t>: Navegador moderno (Chrome, Firefox, Edge, Safari)</w:t>
      </w:r>
    </w:p>
    <w:p w14:paraId="66DA8B85" w14:textId="77777777" w:rsidR="00C16DE1" w:rsidRPr="00C16DE1" w:rsidRDefault="00C16DE1" w:rsidP="000671DD">
      <w:pPr>
        <w:numPr>
          <w:ilvl w:val="0"/>
          <w:numId w:val="70"/>
        </w:numPr>
        <w:spacing w:line="240" w:lineRule="auto"/>
        <w:rPr>
          <w:rFonts w:cs="Times New Roman"/>
          <w:szCs w:val="24"/>
        </w:rPr>
      </w:pPr>
      <w:r w:rsidRPr="00C16DE1">
        <w:rPr>
          <w:rFonts w:cs="Times New Roman"/>
          <w:b/>
          <w:bCs/>
          <w:szCs w:val="24"/>
        </w:rPr>
        <w:t>Servidor remoto</w:t>
      </w:r>
      <w:r w:rsidRPr="00C16DE1">
        <w:rPr>
          <w:rFonts w:cs="Times New Roman"/>
          <w:szCs w:val="24"/>
        </w:rPr>
        <w:t>: Compatible con PHP 7.4+ y MySQL 5.7+</w:t>
      </w:r>
    </w:p>
    <w:p w14:paraId="69274DE6" w14:textId="77777777" w:rsidR="00C16DE1" w:rsidRPr="00C16DE1" w:rsidRDefault="00C16DE1" w:rsidP="000671DD">
      <w:pPr>
        <w:numPr>
          <w:ilvl w:val="0"/>
          <w:numId w:val="70"/>
        </w:numPr>
        <w:spacing w:line="240" w:lineRule="auto"/>
        <w:rPr>
          <w:rFonts w:cs="Times New Roman"/>
          <w:szCs w:val="24"/>
        </w:rPr>
      </w:pPr>
      <w:r w:rsidRPr="00C16DE1">
        <w:rPr>
          <w:rFonts w:cs="Times New Roman"/>
          <w:b/>
          <w:bCs/>
          <w:szCs w:val="24"/>
        </w:rPr>
        <w:t>Espacio web mínimo</w:t>
      </w:r>
      <w:r w:rsidRPr="00C16DE1">
        <w:rPr>
          <w:rFonts w:cs="Times New Roman"/>
          <w:szCs w:val="24"/>
        </w:rPr>
        <w:t>: 500 MB</w:t>
      </w:r>
    </w:p>
    <w:p w14:paraId="08CD2D72" w14:textId="098FD301" w:rsidR="00C16DE1" w:rsidRPr="00C16DE1" w:rsidRDefault="00C16DE1" w:rsidP="000671DD">
      <w:pPr>
        <w:numPr>
          <w:ilvl w:val="0"/>
          <w:numId w:val="70"/>
        </w:numPr>
        <w:rPr>
          <w:rFonts w:cs="Times New Roman"/>
          <w:szCs w:val="24"/>
        </w:rPr>
      </w:pPr>
      <w:r w:rsidRPr="00C16DE1">
        <w:rPr>
          <w:rFonts w:cs="Times New Roman"/>
          <w:b/>
          <w:bCs/>
          <w:szCs w:val="24"/>
        </w:rPr>
        <w:t>Ancho de banda recomendado</w:t>
      </w:r>
      <w:r w:rsidRPr="00C16DE1">
        <w:rPr>
          <w:rFonts w:cs="Times New Roman"/>
          <w:szCs w:val="24"/>
        </w:rPr>
        <w:t>: ≥ 2 GB/mes</w:t>
      </w:r>
    </w:p>
    <w:p w14:paraId="425511A1" w14:textId="6F267239" w:rsidR="00C16DE1" w:rsidRPr="00C16DE1" w:rsidRDefault="00C16DE1" w:rsidP="00C16DE1">
      <w:pPr>
        <w:rPr>
          <w:rFonts w:cs="Times New Roman"/>
          <w:b/>
          <w:bCs/>
          <w:szCs w:val="24"/>
        </w:rPr>
      </w:pPr>
      <w:r w:rsidRPr="00C16DE1">
        <w:rPr>
          <w:rFonts w:cs="Times New Roman"/>
          <w:b/>
          <w:bCs/>
          <w:szCs w:val="24"/>
        </w:rPr>
        <w:t>3. Perfil técnico necesario</w:t>
      </w:r>
    </w:p>
    <w:p w14:paraId="54923590" w14:textId="77777777" w:rsidR="00C16DE1" w:rsidRPr="00C16DE1" w:rsidRDefault="00C16DE1" w:rsidP="00C16DE1">
      <w:pPr>
        <w:rPr>
          <w:rFonts w:cs="Times New Roman"/>
          <w:szCs w:val="24"/>
        </w:rPr>
      </w:pPr>
      <w:r w:rsidRPr="00C16DE1">
        <w:rPr>
          <w:rFonts w:cs="Times New Roman"/>
          <w:szCs w:val="24"/>
        </w:rPr>
        <w:lastRenderedPageBreak/>
        <w:t>Este proyecto puede ser mantenido y ampliado por una persona desarrolladora web con conocimientos medios en:</w:t>
      </w:r>
    </w:p>
    <w:p w14:paraId="081DBA9F" w14:textId="77777777" w:rsidR="00C16DE1" w:rsidRPr="00C16DE1" w:rsidRDefault="00C16DE1" w:rsidP="000671DD">
      <w:pPr>
        <w:numPr>
          <w:ilvl w:val="0"/>
          <w:numId w:val="71"/>
        </w:numPr>
        <w:rPr>
          <w:rFonts w:cs="Times New Roman"/>
          <w:szCs w:val="24"/>
        </w:rPr>
      </w:pPr>
      <w:r w:rsidRPr="00C16DE1">
        <w:rPr>
          <w:rFonts w:cs="Times New Roman"/>
          <w:szCs w:val="24"/>
        </w:rPr>
        <w:t>Programación en PHP y MySQL</w:t>
      </w:r>
    </w:p>
    <w:p w14:paraId="778D090D" w14:textId="77777777" w:rsidR="00C16DE1" w:rsidRPr="00C16DE1" w:rsidRDefault="00C16DE1" w:rsidP="000671DD">
      <w:pPr>
        <w:numPr>
          <w:ilvl w:val="0"/>
          <w:numId w:val="71"/>
        </w:numPr>
        <w:rPr>
          <w:rFonts w:cs="Times New Roman"/>
          <w:szCs w:val="24"/>
        </w:rPr>
      </w:pPr>
      <w:r w:rsidRPr="00C16DE1">
        <w:rPr>
          <w:rFonts w:cs="Times New Roman"/>
          <w:szCs w:val="24"/>
        </w:rPr>
        <w:t>Desarrollo frontend con JavaScript, HTML y CSS</w:t>
      </w:r>
    </w:p>
    <w:p w14:paraId="78A126C3" w14:textId="77777777" w:rsidR="00C16DE1" w:rsidRPr="00C16DE1" w:rsidRDefault="00C16DE1" w:rsidP="000671DD">
      <w:pPr>
        <w:numPr>
          <w:ilvl w:val="0"/>
          <w:numId w:val="71"/>
        </w:numPr>
        <w:rPr>
          <w:rFonts w:cs="Times New Roman"/>
          <w:szCs w:val="24"/>
        </w:rPr>
      </w:pPr>
      <w:r w:rsidRPr="00C16DE1">
        <w:rPr>
          <w:rFonts w:cs="Times New Roman"/>
          <w:szCs w:val="24"/>
        </w:rPr>
        <w:t>Consumo de APIs REST</w:t>
      </w:r>
    </w:p>
    <w:p w14:paraId="59590E89" w14:textId="77777777" w:rsidR="00C16DE1" w:rsidRPr="00C16DE1" w:rsidRDefault="00C16DE1" w:rsidP="000671DD">
      <w:pPr>
        <w:numPr>
          <w:ilvl w:val="0"/>
          <w:numId w:val="71"/>
        </w:numPr>
        <w:rPr>
          <w:rFonts w:cs="Times New Roman"/>
          <w:szCs w:val="24"/>
        </w:rPr>
      </w:pPr>
      <w:r w:rsidRPr="00C16DE1">
        <w:rPr>
          <w:rFonts w:cs="Times New Roman"/>
          <w:szCs w:val="24"/>
        </w:rPr>
        <w:t>Gestión de servidores y hosting básico</w:t>
      </w:r>
    </w:p>
    <w:p w14:paraId="42A77073" w14:textId="5124DF26" w:rsidR="00C16DE1" w:rsidRPr="00C16DE1" w:rsidRDefault="00C16DE1" w:rsidP="00C16DE1">
      <w:pPr>
        <w:rPr>
          <w:rFonts w:cs="Times New Roman"/>
          <w:szCs w:val="24"/>
        </w:rPr>
      </w:pPr>
      <w:r w:rsidRPr="00C16DE1">
        <w:rPr>
          <w:rFonts w:cs="Times New Roman"/>
          <w:szCs w:val="24"/>
        </w:rPr>
        <w:t>Esto asegura que no se requieren perfiles altamente especializados o costosos para mantener la solución.</w:t>
      </w:r>
    </w:p>
    <w:p w14:paraId="2C91B4FC" w14:textId="5215F434" w:rsidR="00C16DE1" w:rsidRPr="00C16DE1" w:rsidRDefault="00C16DE1" w:rsidP="00C16DE1">
      <w:pPr>
        <w:rPr>
          <w:rFonts w:cs="Times New Roman"/>
          <w:b/>
          <w:bCs/>
          <w:szCs w:val="24"/>
        </w:rPr>
      </w:pPr>
      <w:r w:rsidRPr="00C16DE1">
        <w:rPr>
          <w:rFonts w:cs="Times New Roman"/>
          <w:b/>
          <w:bCs/>
          <w:szCs w:val="24"/>
        </w:rPr>
        <w:t>4. Compatibilidad y escalabilidad</w:t>
      </w:r>
    </w:p>
    <w:p w14:paraId="6CD8ECC7" w14:textId="02AC8F83" w:rsidR="00C16DE1" w:rsidRPr="00C16DE1" w:rsidRDefault="00C16DE1" w:rsidP="000671DD">
      <w:pPr>
        <w:numPr>
          <w:ilvl w:val="0"/>
          <w:numId w:val="72"/>
        </w:numPr>
        <w:rPr>
          <w:rFonts w:cs="Times New Roman"/>
          <w:szCs w:val="24"/>
        </w:rPr>
      </w:pPr>
      <w:r w:rsidRPr="00C16DE1">
        <w:rPr>
          <w:rFonts w:cs="Times New Roman"/>
          <w:b/>
          <w:bCs/>
          <w:szCs w:val="24"/>
        </w:rPr>
        <w:t>Compatibilidad multiplataforma</w:t>
      </w:r>
      <w:r w:rsidRPr="00C16DE1">
        <w:rPr>
          <w:rFonts w:cs="Times New Roman"/>
          <w:szCs w:val="24"/>
        </w:rPr>
        <w:t>: funciona correctamente en ordenadores, móviles y tablets.</w:t>
      </w:r>
    </w:p>
    <w:p w14:paraId="59008833" w14:textId="7230C936" w:rsidR="00C16DE1" w:rsidRPr="00C16DE1" w:rsidRDefault="00C16DE1" w:rsidP="000671DD">
      <w:pPr>
        <w:numPr>
          <w:ilvl w:val="0"/>
          <w:numId w:val="72"/>
        </w:numPr>
        <w:rPr>
          <w:rFonts w:cs="Times New Roman"/>
          <w:szCs w:val="24"/>
        </w:rPr>
      </w:pPr>
      <w:r w:rsidRPr="00C16DE1">
        <w:rPr>
          <w:rFonts w:cs="Times New Roman"/>
          <w:b/>
          <w:bCs/>
          <w:szCs w:val="24"/>
        </w:rPr>
        <w:t>Escalabilidad estructural</w:t>
      </w:r>
      <w:r w:rsidRPr="00C16DE1">
        <w:rPr>
          <w:rFonts w:cs="Times New Roman"/>
          <w:szCs w:val="24"/>
        </w:rPr>
        <w:t>: su arquitectura modular permite añadir nuevas funciones (como más filtros de búsqueda, funcionalidades sociales, etc.) sin rehacer el sistema.</w:t>
      </w:r>
    </w:p>
    <w:p w14:paraId="0475FAC0" w14:textId="33633F1C" w:rsidR="00C16DE1" w:rsidRPr="00C16DE1" w:rsidRDefault="00C16DE1" w:rsidP="000671DD">
      <w:pPr>
        <w:numPr>
          <w:ilvl w:val="0"/>
          <w:numId w:val="72"/>
        </w:numPr>
        <w:rPr>
          <w:rFonts w:cs="Times New Roman"/>
          <w:szCs w:val="24"/>
        </w:rPr>
      </w:pPr>
      <w:r w:rsidRPr="00C16DE1">
        <w:rPr>
          <w:rFonts w:cs="Times New Roman"/>
          <w:b/>
          <w:bCs/>
          <w:szCs w:val="24"/>
        </w:rPr>
        <w:t>Mantenimiento técnico sencillo</w:t>
      </w:r>
      <w:r w:rsidRPr="00C16DE1">
        <w:rPr>
          <w:rFonts w:cs="Times New Roman"/>
          <w:szCs w:val="24"/>
        </w:rPr>
        <w:t>: el código está documentado y organizado por archivos, lo que facilita futuras modificaciones.</w:t>
      </w:r>
    </w:p>
    <w:p w14:paraId="5B2F9B2A" w14:textId="63D69BBF" w:rsidR="00C16DE1" w:rsidRDefault="00C16DE1" w:rsidP="00C16DE1">
      <w:pPr>
        <w:rPr>
          <w:rFonts w:cs="Times New Roman"/>
          <w:szCs w:val="24"/>
        </w:rPr>
      </w:pPr>
      <w:r w:rsidRPr="00C16DE1">
        <w:rPr>
          <w:rFonts w:cs="Times New Roman"/>
          <w:szCs w:val="24"/>
        </w:rPr>
        <w:t xml:space="preserve">El desarrollo del proyecto c es </w:t>
      </w:r>
      <w:r w:rsidRPr="00C16DE1">
        <w:rPr>
          <w:rFonts w:cs="Times New Roman"/>
          <w:b/>
          <w:bCs/>
          <w:szCs w:val="24"/>
        </w:rPr>
        <w:t>técnicamente viable</w:t>
      </w:r>
      <w:r w:rsidRPr="00C16DE1">
        <w:rPr>
          <w:rFonts w:cs="Times New Roman"/>
          <w:szCs w:val="24"/>
        </w:rPr>
        <w:t>. Las tecnologías utilizadas son accesibles, estables y adaptadas al entorno actual del desarrollo web. Además, el sistema se ejecuta correctamente tanto en local como en remoto.</w:t>
      </w:r>
    </w:p>
    <w:p w14:paraId="1946C912" w14:textId="77777777" w:rsidR="00C16DE1" w:rsidRPr="00EC2CAA" w:rsidRDefault="00C16DE1" w:rsidP="00C16DE1">
      <w:pPr>
        <w:rPr>
          <w:rFonts w:ascii="Arial" w:hAnsi="Arial" w:cs="Arial"/>
          <w:sz w:val="28"/>
          <w:szCs w:val="28"/>
        </w:rPr>
      </w:pPr>
    </w:p>
    <w:p w14:paraId="4A88CCB6" w14:textId="1FCD0A58" w:rsidR="00C16DE1" w:rsidRPr="00EC2CAA" w:rsidRDefault="00C16DE1" w:rsidP="00C16DE1">
      <w:pPr>
        <w:rPr>
          <w:rFonts w:ascii="Arial" w:hAnsi="Arial" w:cs="Arial"/>
          <w:b/>
          <w:bCs/>
          <w:sz w:val="28"/>
          <w:szCs w:val="28"/>
        </w:rPr>
      </w:pPr>
      <w:r w:rsidRPr="00EC2CAA">
        <w:rPr>
          <w:rFonts w:ascii="Arial" w:hAnsi="Arial" w:cs="Arial"/>
          <w:b/>
          <w:bCs/>
          <w:sz w:val="28"/>
          <w:szCs w:val="28"/>
        </w:rPr>
        <w:t>7. Viabilidad Económica-Financiera</w:t>
      </w:r>
    </w:p>
    <w:p w14:paraId="597B95C6" w14:textId="6282606D" w:rsidR="00D974C7" w:rsidRPr="00EC2CAA" w:rsidRDefault="00D974C7" w:rsidP="00D974C7">
      <w:pPr>
        <w:pStyle w:val="Default"/>
        <w:rPr>
          <w:rFonts w:ascii="Arial" w:hAnsi="Arial" w:cs="Arial"/>
          <w:b/>
          <w:bCs/>
        </w:rPr>
      </w:pPr>
      <w:r w:rsidRPr="00EC2CAA">
        <w:rPr>
          <w:rFonts w:ascii="Arial" w:hAnsi="Arial" w:cs="Arial"/>
          <w:b/>
          <w:bCs/>
        </w:rPr>
        <w:t>7.1 Inversiones y gastos</w:t>
      </w:r>
    </w:p>
    <w:p w14:paraId="4E8654BA" w14:textId="031EDF3A" w:rsidR="00D974C7" w:rsidRDefault="00D974C7" w:rsidP="00D974C7">
      <w:pPr>
        <w:pStyle w:val="NormalWeb"/>
      </w:pPr>
      <w:r>
        <w:t xml:space="preserve">Para la puesta en marcha del proyecto QNK Music se han considerado dos categorías principales de desembolsos: </w:t>
      </w:r>
      <w:r>
        <w:rPr>
          <w:rStyle w:val="Textoennegrita"/>
        </w:rPr>
        <w:t>inversiones iniciales</w:t>
      </w:r>
      <w:r>
        <w:t xml:space="preserve"> y </w:t>
      </w:r>
      <w:r>
        <w:rPr>
          <w:rStyle w:val="Textoennegrita"/>
        </w:rPr>
        <w:t>gastos operativos periódicos</w:t>
      </w:r>
      <w:r>
        <w:t>.</w:t>
      </w:r>
    </w:p>
    <w:p w14:paraId="25573B60" w14:textId="126D388B" w:rsidR="00D974C7" w:rsidRDefault="00D974C7" w:rsidP="00D974C7">
      <w:pPr>
        <w:pStyle w:val="NormalWeb"/>
      </w:pPr>
      <w:r>
        <w:t>Inversiones iniciales</w:t>
      </w:r>
    </w:p>
    <w:p w14:paraId="1E8DA2CD" w14:textId="77777777" w:rsidR="00D974C7" w:rsidRDefault="00D974C7" w:rsidP="00D974C7">
      <w:pPr>
        <w:pStyle w:val="NormalWeb"/>
      </w:pPr>
      <w:r>
        <w:t>Estas inversiones representan los recursos necesarios para comenzar a operar. Se han optimizado al máximo para adaptarse al enfoque freelance, evitando cualquier gasto superfluo. El siguiente cuadro refleja las inversiones realizadas:</w:t>
      </w:r>
    </w:p>
    <w:p w14:paraId="465CED78" w14:textId="77777777" w:rsidR="00D974C7" w:rsidRDefault="00D974C7" w:rsidP="00D974C7">
      <w:pPr>
        <w:pStyle w:val="NormalWeb"/>
      </w:pPr>
    </w:p>
    <w:p w14:paraId="354590DA" w14:textId="77777777" w:rsidR="00D974C7" w:rsidRDefault="00D974C7" w:rsidP="00D974C7">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4013"/>
        <w:gridCol w:w="989"/>
      </w:tblGrid>
      <w:tr w:rsidR="00D974C7" w14:paraId="77B00330" w14:textId="77777777" w:rsidTr="00D974C7">
        <w:trPr>
          <w:tblHeader/>
          <w:tblCellSpacing w:w="15" w:type="dxa"/>
        </w:trPr>
        <w:tc>
          <w:tcPr>
            <w:tcW w:w="0" w:type="auto"/>
            <w:vAlign w:val="center"/>
            <w:hideMark/>
          </w:tcPr>
          <w:p w14:paraId="3AAB4C8B" w14:textId="77777777" w:rsidR="00D974C7" w:rsidRDefault="00D974C7">
            <w:pPr>
              <w:jc w:val="center"/>
              <w:rPr>
                <w:b/>
                <w:bCs/>
              </w:rPr>
            </w:pPr>
            <w:r>
              <w:rPr>
                <w:b/>
                <w:bCs/>
              </w:rPr>
              <w:t>Concepto</w:t>
            </w:r>
          </w:p>
        </w:tc>
        <w:tc>
          <w:tcPr>
            <w:tcW w:w="0" w:type="auto"/>
            <w:vAlign w:val="center"/>
            <w:hideMark/>
          </w:tcPr>
          <w:p w14:paraId="58A44191" w14:textId="77777777" w:rsidR="00D974C7" w:rsidRDefault="00D974C7">
            <w:pPr>
              <w:jc w:val="center"/>
              <w:rPr>
                <w:b/>
                <w:bCs/>
              </w:rPr>
            </w:pPr>
            <w:r>
              <w:rPr>
                <w:b/>
                <w:bCs/>
              </w:rPr>
              <w:t>Detalle</w:t>
            </w:r>
          </w:p>
        </w:tc>
        <w:tc>
          <w:tcPr>
            <w:tcW w:w="0" w:type="auto"/>
            <w:vAlign w:val="center"/>
            <w:hideMark/>
          </w:tcPr>
          <w:p w14:paraId="3074460C" w14:textId="77777777" w:rsidR="00D974C7" w:rsidRDefault="00D974C7">
            <w:pPr>
              <w:jc w:val="center"/>
              <w:rPr>
                <w:b/>
                <w:bCs/>
              </w:rPr>
            </w:pPr>
            <w:r>
              <w:rPr>
                <w:b/>
                <w:bCs/>
              </w:rPr>
              <w:t>Coste (€)</w:t>
            </w:r>
          </w:p>
        </w:tc>
      </w:tr>
      <w:tr w:rsidR="00D974C7" w14:paraId="24BCC277" w14:textId="77777777" w:rsidTr="00D974C7">
        <w:trPr>
          <w:tblCellSpacing w:w="15" w:type="dxa"/>
        </w:trPr>
        <w:tc>
          <w:tcPr>
            <w:tcW w:w="0" w:type="auto"/>
            <w:vAlign w:val="center"/>
            <w:hideMark/>
          </w:tcPr>
          <w:p w14:paraId="3677378F" w14:textId="77777777" w:rsidR="00D974C7" w:rsidRDefault="00D974C7">
            <w:r>
              <w:rPr>
                <w:rStyle w:val="Textoennegrita"/>
              </w:rPr>
              <w:t>Dominio web</w:t>
            </w:r>
          </w:p>
        </w:tc>
        <w:tc>
          <w:tcPr>
            <w:tcW w:w="0" w:type="auto"/>
            <w:vAlign w:val="center"/>
            <w:hideMark/>
          </w:tcPr>
          <w:p w14:paraId="169B2AD0" w14:textId="77777777" w:rsidR="00D974C7" w:rsidRDefault="00D974C7">
            <w:r>
              <w:t>Registro de dominio (.com) por 1 año</w:t>
            </w:r>
          </w:p>
        </w:tc>
        <w:tc>
          <w:tcPr>
            <w:tcW w:w="0" w:type="auto"/>
            <w:vAlign w:val="center"/>
            <w:hideMark/>
          </w:tcPr>
          <w:p w14:paraId="59C63A70" w14:textId="77777777" w:rsidR="00D974C7" w:rsidRDefault="00D974C7">
            <w:r>
              <w:t>10,00</w:t>
            </w:r>
          </w:p>
        </w:tc>
      </w:tr>
      <w:tr w:rsidR="00D974C7" w14:paraId="58455C7E" w14:textId="77777777" w:rsidTr="00D974C7">
        <w:trPr>
          <w:tblCellSpacing w:w="15" w:type="dxa"/>
        </w:trPr>
        <w:tc>
          <w:tcPr>
            <w:tcW w:w="0" w:type="auto"/>
            <w:vAlign w:val="center"/>
            <w:hideMark/>
          </w:tcPr>
          <w:p w14:paraId="787D18A8" w14:textId="77777777" w:rsidR="00D974C7" w:rsidRDefault="00D974C7">
            <w:r>
              <w:rPr>
                <w:rStyle w:val="Textoennegrita"/>
              </w:rPr>
              <w:t>Alojamiento web (hosting)</w:t>
            </w:r>
          </w:p>
        </w:tc>
        <w:tc>
          <w:tcPr>
            <w:tcW w:w="0" w:type="auto"/>
            <w:vAlign w:val="center"/>
            <w:hideMark/>
          </w:tcPr>
          <w:p w14:paraId="7227E588" w14:textId="77777777" w:rsidR="00D974C7" w:rsidRDefault="00D974C7">
            <w:r>
              <w:t>Hosting compartido en Hostinger (1 año)</w:t>
            </w:r>
          </w:p>
        </w:tc>
        <w:tc>
          <w:tcPr>
            <w:tcW w:w="0" w:type="auto"/>
            <w:vAlign w:val="center"/>
            <w:hideMark/>
          </w:tcPr>
          <w:p w14:paraId="7F9D8006" w14:textId="77777777" w:rsidR="00D974C7" w:rsidRDefault="00D974C7">
            <w:r>
              <w:t>35,00</w:t>
            </w:r>
          </w:p>
        </w:tc>
      </w:tr>
      <w:tr w:rsidR="00D974C7" w14:paraId="62D155F1" w14:textId="77777777" w:rsidTr="00D974C7">
        <w:trPr>
          <w:tblCellSpacing w:w="15" w:type="dxa"/>
        </w:trPr>
        <w:tc>
          <w:tcPr>
            <w:tcW w:w="0" w:type="auto"/>
            <w:vAlign w:val="center"/>
            <w:hideMark/>
          </w:tcPr>
          <w:p w14:paraId="77FA206B" w14:textId="77777777" w:rsidR="00D974C7" w:rsidRDefault="00D974C7">
            <w:r>
              <w:rPr>
                <w:rStyle w:val="Textoennegrita"/>
              </w:rPr>
              <w:t>Certificado SSL (gratuito)</w:t>
            </w:r>
          </w:p>
        </w:tc>
        <w:tc>
          <w:tcPr>
            <w:tcW w:w="0" w:type="auto"/>
            <w:vAlign w:val="center"/>
            <w:hideMark/>
          </w:tcPr>
          <w:p w14:paraId="51BA901F" w14:textId="77777777" w:rsidR="00D974C7" w:rsidRDefault="00D974C7">
            <w:r>
              <w:t>Incluido con el hosting</w:t>
            </w:r>
          </w:p>
        </w:tc>
        <w:tc>
          <w:tcPr>
            <w:tcW w:w="0" w:type="auto"/>
            <w:vAlign w:val="center"/>
            <w:hideMark/>
          </w:tcPr>
          <w:p w14:paraId="7D37DAC9" w14:textId="77777777" w:rsidR="00D974C7" w:rsidRDefault="00D974C7">
            <w:r>
              <w:t>0,00</w:t>
            </w:r>
          </w:p>
        </w:tc>
      </w:tr>
      <w:tr w:rsidR="00D974C7" w14:paraId="48B32DE3" w14:textId="77777777" w:rsidTr="00D974C7">
        <w:trPr>
          <w:tblCellSpacing w:w="15" w:type="dxa"/>
        </w:trPr>
        <w:tc>
          <w:tcPr>
            <w:tcW w:w="0" w:type="auto"/>
            <w:vAlign w:val="center"/>
            <w:hideMark/>
          </w:tcPr>
          <w:p w14:paraId="13DAE162" w14:textId="77777777" w:rsidR="00D974C7" w:rsidRDefault="00D974C7">
            <w:r>
              <w:rPr>
                <w:rStyle w:val="Textoennegrita"/>
              </w:rPr>
              <w:t>Imagen corporativa</w:t>
            </w:r>
          </w:p>
        </w:tc>
        <w:tc>
          <w:tcPr>
            <w:tcW w:w="0" w:type="auto"/>
            <w:vAlign w:val="center"/>
            <w:hideMark/>
          </w:tcPr>
          <w:p w14:paraId="4F05367B" w14:textId="77777777" w:rsidR="00D974C7" w:rsidRDefault="00D974C7">
            <w:r>
              <w:t>Diseño propio de logotipo y estética UI</w:t>
            </w:r>
          </w:p>
        </w:tc>
        <w:tc>
          <w:tcPr>
            <w:tcW w:w="0" w:type="auto"/>
            <w:vAlign w:val="center"/>
            <w:hideMark/>
          </w:tcPr>
          <w:p w14:paraId="1607EA46" w14:textId="77777777" w:rsidR="00D974C7" w:rsidRDefault="00D974C7">
            <w:r>
              <w:t>0,00</w:t>
            </w:r>
          </w:p>
        </w:tc>
      </w:tr>
      <w:tr w:rsidR="00D974C7" w14:paraId="6903D861" w14:textId="77777777" w:rsidTr="00D974C7">
        <w:trPr>
          <w:tblCellSpacing w:w="15" w:type="dxa"/>
        </w:trPr>
        <w:tc>
          <w:tcPr>
            <w:tcW w:w="0" w:type="auto"/>
            <w:vAlign w:val="center"/>
            <w:hideMark/>
          </w:tcPr>
          <w:p w14:paraId="1CF4289F" w14:textId="77777777" w:rsidR="00D974C7" w:rsidRDefault="00D974C7">
            <w:r>
              <w:rPr>
                <w:rStyle w:val="Textoennegrita"/>
              </w:rPr>
              <w:t>Herramientas de diseño (Figma)</w:t>
            </w:r>
          </w:p>
        </w:tc>
        <w:tc>
          <w:tcPr>
            <w:tcW w:w="0" w:type="auto"/>
            <w:vAlign w:val="center"/>
            <w:hideMark/>
          </w:tcPr>
          <w:p w14:paraId="5DC7165B" w14:textId="77777777" w:rsidR="00D974C7" w:rsidRDefault="00D974C7">
            <w:r>
              <w:t>Versión gratuita</w:t>
            </w:r>
          </w:p>
        </w:tc>
        <w:tc>
          <w:tcPr>
            <w:tcW w:w="0" w:type="auto"/>
            <w:vAlign w:val="center"/>
            <w:hideMark/>
          </w:tcPr>
          <w:p w14:paraId="39B17C8C" w14:textId="77777777" w:rsidR="00D974C7" w:rsidRDefault="00D974C7">
            <w:r>
              <w:t>0,00</w:t>
            </w:r>
          </w:p>
        </w:tc>
      </w:tr>
      <w:tr w:rsidR="00D974C7" w14:paraId="440963F3" w14:textId="77777777" w:rsidTr="00D974C7">
        <w:trPr>
          <w:tblCellSpacing w:w="15" w:type="dxa"/>
        </w:trPr>
        <w:tc>
          <w:tcPr>
            <w:tcW w:w="0" w:type="auto"/>
            <w:vAlign w:val="center"/>
            <w:hideMark/>
          </w:tcPr>
          <w:p w14:paraId="5390F30E" w14:textId="77777777" w:rsidR="00D974C7" w:rsidRDefault="00D974C7">
            <w:r>
              <w:rPr>
                <w:rStyle w:val="Textoennegrita"/>
              </w:rPr>
              <w:t>Software de desarrollo</w:t>
            </w:r>
          </w:p>
        </w:tc>
        <w:tc>
          <w:tcPr>
            <w:tcW w:w="0" w:type="auto"/>
            <w:vAlign w:val="center"/>
            <w:hideMark/>
          </w:tcPr>
          <w:p w14:paraId="7AC9368D" w14:textId="77777777" w:rsidR="00D974C7" w:rsidRDefault="00D974C7">
            <w:r>
              <w:t>Visual Studio Code (gratuito)</w:t>
            </w:r>
          </w:p>
        </w:tc>
        <w:tc>
          <w:tcPr>
            <w:tcW w:w="0" w:type="auto"/>
            <w:vAlign w:val="center"/>
            <w:hideMark/>
          </w:tcPr>
          <w:p w14:paraId="143EB098" w14:textId="77777777" w:rsidR="00D974C7" w:rsidRDefault="00D974C7">
            <w:r>
              <w:t>0,00</w:t>
            </w:r>
          </w:p>
        </w:tc>
      </w:tr>
      <w:tr w:rsidR="00D974C7" w14:paraId="00A650D0" w14:textId="77777777" w:rsidTr="00D974C7">
        <w:trPr>
          <w:tblCellSpacing w:w="15" w:type="dxa"/>
        </w:trPr>
        <w:tc>
          <w:tcPr>
            <w:tcW w:w="0" w:type="auto"/>
            <w:vAlign w:val="center"/>
            <w:hideMark/>
          </w:tcPr>
          <w:p w14:paraId="374C4BFA" w14:textId="77777777" w:rsidR="00D974C7" w:rsidRDefault="00D974C7">
            <w:r>
              <w:rPr>
                <w:rStyle w:val="Textoennegrita"/>
              </w:rPr>
              <w:t>Total inversión inicial</w:t>
            </w:r>
          </w:p>
        </w:tc>
        <w:tc>
          <w:tcPr>
            <w:tcW w:w="0" w:type="auto"/>
            <w:vAlign w:val="center"/>
            <w:hideMark/>
          </w:tcPr>
          <w:p w14:paraId="050B827A" w14:textId="77777777" w:rsidR="00D974C7" w:rsidRDefault="00D974C7"/>
        </w:tc>
        <w:tc>
          <w:tcPr>
            <w:tcW w:w="0" w:type="auto"/>
            <w:vAlign w:val="center"/>
            <w:hideMark/>
          </w:tcPr>
          <w:p w14:paraId="25992ED4" w14:textId="77777777" w:rsidR="00D974C7" w:rsidRDefault="00D974C7">
            <w:pPr>
              <w:rPr>
                <w:szCs w:val="24"/>
              </w:rPr>
            </w:pPr>
            <w:r>
              <w:rPr>
                <w:rStyle w:val="Textoennegrita"/>
              </w:rPr>
              <w:t>45,00 €</w:t>
            </w:r>
          </w:p>
        </w:tc>
      </w:tr>
    </w:tbl>
    <w:p w14:paraId="644C792E" w14:textId="77777777" w:rsidR="00C440A2" w:rsidRDefault="00C440A2" w:rsidP="00C440A2">
      <w:pPr>
        <w:rPr>
          <w:rFonts w:ascii="Segoe UI Emoji" w:hAnsi="Segoe UI Emoji" w:cs="Segoe UI Emoji"/>
        </w:rPr>
      </w:pPr>
    </w:p>
    <w:p w14:paraId="789D85BA" w14:textId="1164D502" w:rsidR="00D974C7" w:rsidRPr="00C440A2" w:rsidRDefault="00D974C7" w:rsidP="00C440A2">
      <w:r w:rsidRPr="00C440A2">
        <w:t>Gastos mensuales/operativos</w:t>
      </w:r>
    </w:p>
    <w:p w14:paraId="4E201C6E" w14:textId="77777777" w:rsidR="00D974C7" w:rsidRDefault="00D974C7" w:rsidP="00D974C7">
      <w:pPr>
        <w:pStyle w:val="NormalWeb"/>
      </w:pPr>
      <w:r>
        <w:t>Estos gastos se refieren a los recursos que deben sostenerse regularmente para el funcionamiento continuo del proyecto: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4375"/>
        <w:gridCol w:w="1875"/>
      </w:tblGrid>
      <w:tr w:rsidR="00D974C7" w14:paraId="220D89C4" w14:textId="77777777" w:rsidTr="00D974C7">
        <w:trPr>
          <w:tblHeader/>
          <w:tblCellSpacing w:w="15" w:type="dxa"/>
        </w:trPr>
        <w:tc>
          <w:tcPr>
            <w:tcW w:w="0" w:type="auto"/>
            <w:vAlign w:val="center"/>
            <w:hideMark/>
          </w:tcPr>
          <w:p w14:paraId="40EF80C0" w14:textId="77777777" w:rsidR="00D974C7" w:rsidRDefault="00D974C7">
            <w:pPr>
              <w:jc w:val="center"/>
              <w:rPr>
                <w:b/>
                <w:bCs/>
              </w:rPr>
            </w:pPr>
            <w:r>
              <w:rPr>
                <w:b/>
                <w:bCs/>
              </w:rPr>
              <w:t>Concepto</w:t>
            </w:r>
          </w:p>
        </w:tc>
        <w:tc>
          <w:tcPr>
            <w:tcW w:w="0" w:type="auto"/>
            <w:vAlign w:val="center"/>
            <w:hideMark/>
          </w:tcPr>
          <w:p w14:paraId="3F2B28F5" w14:textId="77777777" w:rsidR="00D974C7" w:rsidRDefault="00D974C7">
            <w:pPr>
              <w:jc w:val="center"/>
              <w:rPr>
                <w:b/>
                <w:bCs/>
              </w:rPr>
            </w:pPr>
            <w:r>
              <w:rPr>
                <w:b/>
                <w:bCs/>
              </w:rPr>
              <w:t>Detalle</w:t>
            </w:r>
          </w:p>
        </w:tc>
        <w:tc>
          <w:tcPr>
            <w:tcW w:w="0" w:type="auto"/>
            <w:vAlign w:val="center"/>
            <w:hideMark/>
          </w:tcPr>
          <w:p w14:paraId="75CF055C" w14:textId="77777777" w:rsidR="00D974C7" w:rsidRDefault="00D974C7">
            <w:pPr>
              <w:jc w:val="center"/>
              <w:rPr>
                <w:b/>
                <w:bCs/>
              </w:rPr>
            </w:pPr>
            <w:r>
              <w:rPr>
                <w:b/>
                <w:bCs/>
              </w:rPr>
              <w:t>Coste mensual (€)</w:t>
            </w:r>
          </w:p>
        </w:tc>
      </w:tr>
      <w:tr w:rsidR="00D974C7" w14:paraId="3DE70172" w14:textId="77777777" w:rsidTr="00D974C7">
        <w:trPr>
          <w:tblCellSpacing w:w="15" w:type="dxa"/>
        </w:trPr>
        <w:tc>
          <w:tcPr>
            <w:tcW w:w="0" w:type="auto"/>
            <w:vAlign w:val="center"/>
            <w:hideMark/>
          </w:tcPr>
          <w:p w14:paraId="7C6AFB0B" w14:textId="77777777" w:rsidR="00D974C7" w:rsidRDefault="00D974C7">
            <w:r>
              <w:rPr>
                <w:rStyle w:val="Textoennegrita"/>
              </w:rPr>
              <w:t>Cuota de autónomos</w:t>
            </w:r>
          </w:p>
        </w:tc>
        <w:tc>
          <w:tcPr>
            <w:tcW w:w="0" w:type="auto"/>
            <w:vAlign w:val="center"/>
            <w:hideMark/>
          </w:tcPr>
          <w:p w14:paraId="2F2DC2D8" w14:textId="77777777" w:rsidR="00D974C7" w:rsidRDefault="00D974C7">
            <w:r>
              <w:t>Tarifa plana primer año</w:t>
            </w:r>
          </w:p>
        </w:tc>
        <w:tc>
          <w:tcPr>
            <w:tcW w:w="0" w:type="auto"/>
            <w:vAlign w:val="center"/>
            <w:hideMark/>
          </w:tcPr>
          <w:p w14:paraId="0998970A" w14:textId="77777777" w:rsidR="00D974C7" w:rsidRDefault="00D974C7">
            <w:r>
              <w:t>85,00</w:t>
            </w:r>
          </w:p>
        </w:tc>
      </w:tr>
      <w:tr w:rsidR="00D974C7" w14:paraId="31F5EA33" w14:textId="77777777" w:rsidTr="00D974C7">
        <w:trPr>
          <w:tblCellSpacing w:w="15" w:type="dxa"/>
        </w:trPr>
        <w:tc>
          <w:tcPr>
            <w:tcW w:w="0" w:type="auto"/>
            <w:vAlign w:val="center"/>
            <w:hideMark/>
          </w:tcPr>
          <w:p w14:paraId="622F4FB3" w14:textId="77777777" w:rsidR="00D974C7" w:rsidRDefault="00D974C7">
            <w:r>
              <w:rPr>
                <w:rStyle w:val="Textoennegrita"/>
              </w:rPr>
              <w:t>Hosting compartido</w:t>
            </w:r>
          </w:p>
        </w:tc>
        <w:tc>
          <w:tcPr>
            <w:tcW w:w="0" w:type="auto"/>
            <w:vAlign w:val="center"/>
            <w:hideMark/>
          </w:tcPr>
          <w:p w14:paraId="4C116556" w14:textId="77777777" w:rsidR="00D974C7" w:rsidRDefault="00D974C7">
            <w:r>
              <w:t>Hosting básico</w:t>
            </w:r>
          </w:p>
        </w:tc>
        <w:tc>
          <w:tcPr>
            <w:tcW w:w="0" w:type="auto"/>
            <w:vAlign w:val="center"/>
            <w:hideMark/>
          </w:tcPr>
          <w:p w14:paraId="52696FE1" w14:textId="77777777" w:rsidR="00D974C7" w:rsidRDefault="00D974C7">
            <w:r>
              <w:t>2,99</w:t>
            </w:r>
          </w:p>
        </w:tc>
      </w:tr>
      <w:tr w:rsidR="00D974C7" w14:paraId="06AA9034" w14:textId="77777777" w:rsidTr="00D974C7">
        <w:trPr>
          <w:tblCellSpacing w:w="15" w:type="dxa"/>
        </w:trPr>
        <w:tc>
          <w:tcPr>
            <w:tcW w:w="0" w:type="auto"/>
            <w:vAlign w:val="center"/>
            <w:hideMark/>
          </w:tcPr>
          <w:p w14:paraId="422669BD" w14:textId="77777777" w:rsidR="00D974C7" w:rsidRDefault="00D974C7">
            <w:r>
              <w:rPr>
                <w:rStyle w:val="Textoennegrita"/>
              </w:rPr>
              <w:t>Promoción básica</w:t>
            </w:r>
          </w:p>
        </w:tc>
        <w:tc>
          <w:tcPr>
            <w:tcW w:w="0" w:type="auto"/>
            <w:vAlign w:val="center"/>
            <w:hideMark/>
          </w:tcPr>
          <w:p w14:paraId="56B34EE0" w14:textId="77777777" w:rsidR="00D974C7" w:rsidRDefault="00D974C7">
            <w:r>
              <w:t>Redes sociales, email (opcional)</w:t>
            </w:r>
          </w:p>
        </w:tc>
        <w:tc>
          <w:tcPr>
            <w:tcW w:w="0" w:type="auto"/>
            <w:vAlign w:val="center"/>
            <w:hideMark/>
          </w:tcPr>
          <w:p w14:paraId="37E5D1B3" w14:textId="77777777" w:rsidR="00D974C7" w:rsidRDefault="00D974C7">
            <w:r>
              <w:t>10,00</w:t>
            </w:r>
          </w:p>
        </w:tc>
      </w:tr>
      <w:tr w:rsidR="00D974C7" w14:paraId="5937B857" w14:textId="77777777" w:rsidTr="00D974C7">
        <w:trPr>
          <w:tblCellSpacing w:w="15" w:type="dxa"/>
        </w:trPr>
        <w:tc>
          <w:tcPr>
            <w:tcW w:w="0" w:type="auto"/>
            <w:vAlign w:val="center"/>
            <w:hideMark/>
          </w:tcPr>
          <w:p w14:paraId="586ADC01" w14:textId="77777777" w:rsidR="00D974C7" w:rsidRDefault="00D974C7">
            <w:r>
              <w:rPr>
                <w:rStyle w:val="Textoennegrita"/>
              </w:rPr>
              <w:t>Internet y luz</w:t>
            </w:r>
          </w:p>
        </w:tc>
        <w:tc>
          <w:tcPr>
            <w:tcW w:w="0" w:type="auto"/>
            <w:vAlign w:val="center"/>
            <w:hideMark/>
          </w:tcPr>
          <w:p w14:paraId="1686E649" w14:textId="77777777" w:rsidR="00D974C7" w:rsidRDefault="00D974C7">
            <w:r>
              <w:t>Prorrateo mensual (uso profesional del hogar)</w:t>
            </w:r>
          </w:p>
        </w:tc>
        <w:tc>
          <w:tcPr>
            <w:tcW w:w="0" w:type="auto"/>
            <w:vAlign w:val="center"/>
            <w:hideMark/>
          </w:tcPr>
          <w:p w14:paraId="503D42C7" w14:textId="77777777" w:rsidR="00D974C7" w:rsidRDefault="00D974C7">
            <w:r>
              <w:t>15,00</w:t>
            </w:r>
          </w:p>
        </w:tc>
      </w:tr>
      <w:tr w:rsidR="00D974C7" w14:paraId="2A870D20" w14:textId="77777777" w:rsidTr="00D974C7">
        <w:trPr>
          <w:tblCellSpacing w:w="15" w:type="dxa"/>
        </w:trPr>
        <w:tc>
          <w:tcPr>
            <w:tcW w:w="0" w:type="auto"/>
            <w:vAlign w:val="center"/>
            <w:hideMark/>
          </w:tcPr>
          <w:p w14:paraId="49A7B899" w14:textId="77777777" w:rsidR="00D974C7" w:rsidRDefault="00D974C7">
            <w:r>
              <w:rPr>
                <w:rStyle w:val="Textoennegrita"/>
              </w:rPr>
              <w:t>Total gastos mensuales</w:t>
            </w:r>
          </w:p>
        </w:tc>
        <w:tc>
          <w:tcPr>
            <w:tcW w:w="0" w:type="auto"/>
            <w:vAlign w:val="center"/>
            <w:hideMark/>
          </w:tcPr>
          <w:p w14:paraId="42619B00" w14:textId="77777777" w:rsidR="00D974C7" w:rsidRDefault="00D974C7"/>
        </w:tc>
        <w:tc>
          <w:tcPr>
            <w:tcW w:w="0" w:type="auto"/>
            <w:vAlign w:val="center"/>
            <w:hideMark/>
          </w:tcPr>
          <w:p w14:paraId="35842B8A" w14:textId="77777777" w:rsidR="00D974C7" w:rsidRDefault="00D974C7">
            <w:pPr>
              <w:rPr>
                <w:szCs w:val="24"/>
              </w:rPr>
            </w:pPr>
            <w:r>
              <w:rPr>
                <w:rStyle w:val="Textoennegrita"/>
              </w:rPr>
              <w:t>112,99 €</w:t>
            </w:r>
          </w:p>
        </w:tc>
      </w:tr>
    </w:tbl>
    <w:p w14:paraId="324836B4" w14:textId="77777777" w:rsidR="00C440A2" w:rsidRDefault="00C440A2" w:rsidP="00C440A2"/>
    <w:p w14:paraId="76221998" w14:textId="77777777" w:rsidR="00C440A2" w:rsidRDefault="00C440A2" w:rsidP="00C440A2"/>
    <w:p w14:paraId="5A3D146D" w14:textId="77777777" w:rsidR="00C440A2" w:rsidRDefault="00C440A2" w:rsidP="00C440A2"/>
    <w:p w14:paraId="559A4719" w14:textId="153CD827" w:rsidR="00D974C7" w:rsidRPr="00C440A2" w:rsidRDefault="00D974C7" w:rsidP="00C440A2">
      <w:r w:rsidRPr="00C440A2">
        <w:lastRenderedPageBreak/>
        <w:t>Costes anuales estimados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2235"/>
      </w:tblGrid>
      <w:tr w:rsidR="00D974C7" w14:paraId="2187BACE" w14:textId="77777777" w:rsidTr="00D974C7">
        <w:trPr>
          <w:tblHeader/>
          <w:tblCellSpacing w:w="15" w:type="dxa"/>
        </w:trPr>
        <w:tc>
          <w:tcPr>
            <w:tcW w:w="0" w:type="auto"/>
            <w:vAlign w:val="center"/>
            <w:hideMark/>
          </w:tcPr>
          <w:p w14:paraId="1AA67083" w14:textId="77777777" w:rsidR="00D974C7" w:rsidRDefault="00D974C7">
            <w:pPr>
              <w:jc w:val="center"/>
              <w:rPr>
                <w:b/>
                <w:bCs/>
              </w:rPr>
            </w:pPr>
            <w:r>
              <w:rPr>
                <w:b/>
                <w:bCs/>
              </w:rPr>
              <w:t>Categoría</w:t>
            </w:r>
          </w:p>
        </w:tc>
        <w:tc>
          <w:tcPr>
            <w:tcW w:w="0" w:type="auto"/>
            <w:vAlign w:val="center"/>
            <w:hideMark/>
          </w:tcPr>
          <w:p w14:paraId="7E3710AD" w14:textId="77777777" w:rsidR="00D974C7" w:rsidRDefault="00D974C7">
            <w:pPr>
              <w:jc w:val="center"/>
              <w:rPr>
                <w:b/>
                <w:bCs/>
              </w:rPr>
            </w:pPr>
            <w:r>
              <w:rPr>
                <w:b/>
                <w:bCs/>
              </w:rPr>
              <w:t>Importe estimado (€)</w:t>
            </w:r>
          </w:p>
        </w:tc>
      </w:tr>
      <w:tr w:rsidR="00D974C7" w14:paraId="029218AA" w14:textId="77777777" w:rsidTr="00D974C7">
        <w:trPr>
          <w:tblCellSpacing w:w="15" w:type="dxa"/>
        </w:trPr>
        <w:tc>
          <w:tcPr>
            <w:tcW w:w="0" w:type="auto"/>
            <w:vAlign w:val="center"/>
            <w:hideMark/>
          </w:tcPr>
          <w:p w14:paraId="6F163159" w14:textId="77777777" w:rsidR="00D974C7" w:rsidRDefault="00D974C7">
            <w:r>
              <w:t>Inversión inicial</w:t>
            </w:r>
          </w:p>
        </w:tc>
        <w:tc>
          <w:tcPr>
            <w:tcW w:w="0" w:type="auto"/>
            <w:vAlign w:val="center"/>
            <w:hideMark/>
          </w:tcPr>
          <w:p w14:paraId="41700C3B" w14:textId="77777777" w:rsidR="00D974C7" w:rsidRDefault="00D974C7">
            <w:r>
              <w:t>45,00</w:t>
            </w:r>
          </w:p>
        </w:tc>
      </w:tr>
      <w:tr w:rsidR="00D974C7" w14:paraId="2B67E3CB" w14:textId="77777777" w:rsidTr="00D974C7">
        <w:trPr>
          <w:tblCellSpacing w:w="15" w:type="dxa"/>
        </w:trPr>
        <w:tc>
          <w:tcPr>
            <w:tcW w:w="0" w:type="auto"/>
            <w:vAlign w:val="center"/>
            <w:hideMark/>
          </w:tcPr>
          <w:p w14:paraId="39C8F472" w14:textId="77777777" w:rsidR="00D974C7" w:rsidRDefault="00D974C7">
            <w:r>
              <w:t>Gastos mensuales (x12)</w:t>
            </w:r>
          </w:p>
        </w:tc>
        <w:tc>
          <w:tcPr>
            <w:tcW w:w="0" w:type="auto"/>
            <w:vAlign w:val="center"/>
            <w:hideMark/>
          </w:tcPr>
          <w:p w14:paraId="6D568637" w14:textId="77777777" w:rsidR="00D974C7" w:rsidRDefault="00D974C7">
            <w:r>
              <w:t>1.355,88</w:t>
            </w:r>
          </w:p>
        </w:tc>
      </w:tr>
      <w:tr w:rsidR="00D974C7" w14:paraId="3B59E3B3" w14:textId="77777777" w:rsidTr="00D974C7">
        <w:trPr>
          <w:tblCellSpacing w:w="15" w:type="dxa"/>
        </w:trPr>
        <w:tc>
          <w:tcPr>
            <w:tcW w:w="0" w:type="auto"/>
            <w:vAlign w:val="center"/>
            <w:hideMark/>
          </w:tcPr>
          <w:p w14:paraId="4B9AA74E" w14:textId="77777777" w:rsidR="00D974C7" w:rsidRDefault="00D974C7">
            <w:r>
              <w:rPr>
                <w:rStyle w:val="Textoennegrita"/>
              </w:rPr>
              <w:t>Total anual</w:t>
            </w:r>
          </w:p>
        </w:tc>
        <w:tc>
          <w:tcPr>
            <w:tcW w:w="0" w:type="auto"/>
            <w:vAlign w:val="center"/>
            <w:hideMark/>
          </w:tcPr>
          <w:p w14:paraId="07113CE5" w14:textId="77777777" w:rsidR="00D974C7" w:rsidRDefault="00D974C7">
            <w:r>
              <w:rPr>
                <w:rStyle w:val="Textoennegrita"/>
              </w:rPr>
              <w:t>1.400,88 €</w:t>
            </w:r>
          </w:p>
        </w:tc>
      </w:tr>
    </w:tbl>
    <w:p w14:paraId="3CD1153F" w14:textId="77777777" w:rsidR="00D974C7" w:rsidRDefault="00D974C7" w:rsidP="00D974C7">
      <w:pPr>
        <w:pStyle w:val="Default"/>
        <w:rPr>
          <w:rFonts w:ascii="Times New Roman" w:hAnsi="Times New Roman" w:cs="Times New Roman"/>
          <w:b/>
          <w:bCs/>
        </w:rPr>
      </w:pPr>
    </w:p>
    <w:p w14:paraId="2A24E1EF" w14:textId="263D9AC0" w:rsidR="00C440A2" w:rsidRPr="009C5382" w:rsidRDefault="00C440A2" w:rsidP="00D974C7">
      <w:pPr>
        <w:pStyle w:val="Default"/>
        <w:rPr>
          <w:rFonts w:ascii="Times New Roman" w:hAnsi="Times New Roman" w:cs="Times New Roman"/>
        </w:rPr>
      </w:pPr>
      <w:r w:rsidRPr="009C5382">
        <w:rPr>
          <w:rFonts w:ascii="Times New Roman" w:hAnsi="Times New Roman" w:cs="Times New Roman"/>
        </w:rPr>
        <w:t>El proyecto ha sido diseñado para ser ejecutado con mínima inversión y máxima eficiencia de costes. Todo el desarrollo, diseño y mantenimiento está gestionado por el propio emprendedor, lo que reduce drásticamente los costes laborales y permite reinvertir en crecimiento futuro. La estrategia de control de gastos garantiza viabilidad desde el primer año, incluso sin ingresos iniciales.</w:t>
      </w:r>
    </w:p>
    <w:p w14:paraId="0A03CC89" w14:textId="77777777" w:rsidR="00C440A2" w:rsidRPr="009C5382" w:rsidRDefault="00C440A2" w:rsidP="00D974C7">
      <w:pPr>
        <w:pStyle w:val="Default"/>
        <w:rPr>
          <w:rFonts w:ascii="Times New Roman" w:hAnsi="Times New Roman" w:cs="Times New Roman"/>
        </w:rPr>
      </w:pPr>
    </w:p>
    <w:p w14:paraId="1B51D12F" w14:textId="35BE2CA7" w:rsidR="00C440A2" w:rsidRPr="00EC2CAA" w:rsidRDefault="00C440A2" w:rsidP="00C440A2">
      <w:pPr>
        <w:pStyle w:val="Default"/>
        <w:rPr>
          <w:rFonts w:ascii="Arial" w:hAnsi="Arial" w:cs="Arial"/>
          <w:b/>
          <w:bCs/>
        </w:rPr>
      </w:pPr>
      <w:r w:rsidRPr="00EC2CAA">
        <w:rPr>
          <w:rFonts w:ascii="Arial" w:hAnsi="Arial" w:cs="Arial"/>
          <w:b/>
          <w:bCs/>
        </w:rPr>
        <w:t>7.2 Financiación</w:t>
      </w:r>
    </w:p>
    <w:p w14:paraId="2CD2CB52" w14:textId="5BC3C341" w:rsidR="00C440A2" w:rsidRPr="00093EAC" w:rsidRDefault="00C440A2" w:rsidP="00C440A2">
      <w:pPr>
        <w:pStyle w:val="Default"/>
        <w:rPr>
          <w:rFonts w:ascii="Times New Roman" w:hAnsi="Times New Roman" w:cs="Times New Roman"/>
        </w:rPr>
      </w:pPr>
      <w:r w:rsidRPr="00C440A2">
        <w:rPr>
          <w:rFonts w:ascii="Times New Roman" w:hAnsi="Times New Roman" w:cs="Times New Roman"/>
        </w:rPr>
        <w:t>El proyecto ha sido concebido para minimizar los costes y depender lo menos posible de fuentes externas. Aun así, detallamos a continuación las vías utilizadas y previstas para cubrir tanto la inversión inicial como los gastos operativos del primer año.</w:t>
      </w:r>
    </w:p>
    <w:p w14:paraId="60B543CA" w14:textId="77777777" w:rsidR="00C440A2" w:rsidRPr="00C440A2" w:rsidRDefault="00C440A2" w:rsidP="00C440A2">
      <w:pPr>
        <w:pStyle w:val="Default"/>
        <w:rPr>
          <w:rFonts w:ascii="Times New Roman" w:hAnsi="Times New Roman" w:cs="Times New Roman"/>
        </w:rPr>
      </w:pPr>
    </w:p>
    <w:p w14:paraId="2DCEDB10" w14:textId="33CF2729"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Fuentes de financiación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4998"/>
        <w:gridCol w:w="1143"/>
      </w:tblGrid>
      <w:tr w:rsidR="00C440A2" w:rsidRPr="00C440A2" w14:paraId="629522DE" w14:textId="77777777" w:rsidTr="00C440A2">
        <w:trPr>
          <w:tblHeader/>
          <w:tblCellSpacing w:w="15" w:type="dxa"/>
        </w:trPr>
        <w:tc>
          <w:tcPr>
            <w:tcW w:w="0" w:type="auto"/>
            <w:vAlign w:val="center"/>
            <w:hideMark/>
          </w:tcPr>
          <w:p w14:paraId="73B6B938"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Fuente</w:t>
            </w:r>
          </w:p>
        </w:tc>
        <w:tc>
          <w:tcPr>
            <w:tcW w:w="0" w:type="auto"/>
            <w:vAlign w:val="center"/>
            <w:hideMark/>
          </w:tcPr>
          <w:p w14:paraId="43EC9354"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Detalle</w:t>
            </w:r>
          </w:p>
        </w:tc>
        <w:tc>
          <w:tcPr>
            <w:tcW w:w="0" w:type="auto"/>
            <w:vAlign w:val="center"/>
            <w:hideMark/>
          </w:tcPr>
          <w:p w14:paraId="65DCCC43"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Importe (€)</w:t>
            </w:r>
          </w:p>
        </w:tc>
      </w:tr>
      <w:tr w:rsidR="00C440A2" w:rsidRPr="00C440A2" w14:paraId="78B17A18" w14:textId="77777777" w:rsidTr="00C440A2">
        <w:trPr>
          <w:tblCellSpacing w:w="15" w:type="dxa"/>
        </w:trPr>
        <w:tc>
          <w:tcPr>
            <w:tcW w:w="0" w:type="auto"/>
            <w:vAlign w:val="center"/>
            <w:hideMark/>
          </w:tcPr>
          <w:p w14:paraId="0E679A82"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Aportación propia</w:t>
            </w:r>
          </w:p>
        </w:tc>
        <w:tc>
          <w:tcPr>
            <w:tcW w:w="0" w:type="auto"/>
            <w:vAlign w:val="center"/>
            <w:hideMark/>
          </w:tcPr>
          <w:p w14:paraId="379F2A5E"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Fondos personales del emprendedor (ahorros, sin intereses)</w:t>
            </w:r>
          </w:p>
        </w:tc>
        <w:tc>
          <w:tcPr>
            <w:tcW w:w="0" w:type="auto"/>
            <w:vAlign w:val="center"/>
            <w:hideMark/>
          </w:tcPr>
          <w:p w14:paraId="70293A60"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1.000,00</w:t>
            </w:r>
          </w:p>
        </w:tc>
      </w:tr>
      <w:tr w:rsidR="00C440A2" w:rsidRPr="00C440A2" w14:paraId="4CC7580B" w14:textId="77777777" w:rsidTr="00C440A2">
        <w:trPr>
          <w:tblCellSpacing w:w="15" w:type="dxa"/>
        </w:trPr>
        <w:tc>
          <w:tcPr>
            <w:tcW w:w="0" w:type="auto"/>
            <w:vAlign w:val="center"/>
            <w:hideMark/>
          </w:tcPr>
          <w:p w14:paraId="4BA5E96C"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Subvención estatal</w:t>
            </w:r>
          </w:p>
        </w:tc>
        <w:tc>
          <w:tcPr>
            <w:tcW w:w="0" w:type="auto"/>
            <w:vAlign w:val="center"/>
            <w:hideMark/>
          </w:tcPr>
          <w:p w14:paraId="36F8B412"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Ayuda del programa de tarifa plana para nuevos autónomos (España)</w:t>
            </w:r>
          </w:p>
        </w:tc>
        <w:tc>
          <w:tcPr>
            <w:tcW w:w="0" w:type="auto"/>
            <w:vAlign w:val="center"/>
            <w:hideMark/>
          </w:tcPr>
          <w:p w14:paraId="7E20D63A"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180,00</w:t>
            </w:r>
          </w:p>
        </w:tc>
      </w:tr>
      <w:tr w:rsidR="00C440A2" w:rsidRPr="00C440A2" w14:paraId="2532D4AA" w14:textId="77777777" w:rsidTr="00C440A2">
        <w:trPr>
          <w:tblCellSpacing w:w="15" w:type="dxa"/>
        </w:trPr>
        <w:tc>
          <w:tcPr>
            <w:tcW w:w="0" w:type="auto"/>
            <w:vAlign w:val="center"/>
            <w:hideMark/>
          </w:tcPr>
          <w:p w14:paraId="16898A45"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Ayuda autonómica (opcional)</w:t>
            </w:r>
          </w:p>
        </w:tc>
        <w:tc>
          <w:tcPr>
            <w:tcW w:w="0" w:type="auto"/>
            <w:vAlign w:val="center"/>
            <w:hideMark/>
          </w:tcPr>
          <w:p w14:paraId="358A3E9A"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Posibilidad de acceso a subvención para emprendedores jóvenes</w:t>
            </w:r>
          </w:p>
        </w:tc>
        <w:tc>
          <w:tcPr>
            <w:tcW w:w="0" w:type="auto"/>
            <w:vAlign w:val="center"/>
            <w:hideMark/>
          </w:tcPr>
          <w:p w14:paraId="13906301"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300,00</w:t>
            </w:r>
          </w:p>
        </w:tc>
      </w:tr>
      <w:tr w:rsidR="00C440A2" w:rsidRPr="00C440A2" w14:paraId="7142370B" w14:textId="77777777" w:rsidTr="00C440A2">
        <w:trPr>
          <w:tblCellSpacing w:w="15" w:type="dxa"/>
        </w:trPr>
        <w:tc>
          <w:tcPr>
            <w:tcW w:w="0" w:type="auto"/>
            <w:vAlign w:val="center"/>
            <w:hideMark/>
          </w:tcPr>
          <w:p w14:paraId="2A15332F"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Total recursos disponibles</w:t>
            </w:r>
          </w:p>
        </w:tc>
        <w:tc>
          <w:tcPr>
            <w:tcW w:w="0" w:type="auto"/>
            <w:vAlign w:val="center"/>
            <w:hideMark/>
          </w:tcPr>
          <w:p w14:paraId="0A59591C" w14:textId="77777777" w:rsidR="00C440A2" w:rsidRPr="00C440A2" w:rsidRDefault="00C440A2" w:rsidP="00C440A2">
            <w:pPr>
              <w:pStyle w:val="Default"/>
              <w:rPr>
                <w:rFonts w:ascii="Times New Roman" w:hAnsi="Times New Roman" w:cs="Times New Roman"/>
              </w:rPr>
            </w:pPr>
          </w:p>
        </w:tc>
        <w:tc>
          <w:tcPr>
            <w:tcW w:w="0" w:type="auto"/>
            <w:vAlign w:val="center"/>
            <w:hideMark/>
          </w:tcPr>
          <w:p w14:paraId="20BC4225"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1.480,00 €</w:t>
            </w:r>
          </w:p>
        </w:tc>
      </w:tr>
    </w:tbl>
    <w:p w14:paraId="14468447"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Nota:</w:t>
      </w:r>
      <w:r w:rsidRPr="00C440A2">
        <w:rPr>
          <w:rFonts w:ascii="Times New Roman" w:hAnsi="Times New Roman" w:cs="Times New Roman"/>
        </w:rPr>
        <w:t xml:space="preserve"> No se recurre a préstamos bancarios ni financiación ajena con intereses para garantizar independencia y evitar compromisos de devolución en fases iniciales.</w:t>
      </w:r>
    </w:p>
    <w:p w14:paraId="704D6531" w14:textId="2D1E31FA" w:rsidR="00C440A2" w:rsidRPr="00C440A2" w:rsidRDefault="00C440A2" w:rsidP="00C440A2">
      <w:pPr>
        <w:pStyle w:val="Default"/>
        <w:rPr>
          <w:rFonts w:ascii="Times New Roman" w:hAnsi="Times New Roman" w:cs="Times New Roman"/>
        </w:rPr>
      </w:pPr>
    </w:p>
    <w:p w14:paraId="642FFAFD" w14:textId="7A90BCCB"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Amortización de bienes e inversión</w:t>
      </w:r>
    </w:p>
    <w:p w14:paraId="1FBCB539" w14:textId="77777777" w:rsidR="00C440A2" w:rsidRPr="00093EAC" w:rsidRDefault="00C440A2" w:rsidP="00C440A2">
      <w:pPr>
        <w:pStyle w:val="Default"/>
        <w:rPr>
          <w:rFonts w:ascii="Times New Roman" w:hAnsi="Times New Roman" w:cs="Times New Roman"/>
        </w:rPr>
      </w:pPr>
      <w:r w:rsidRPr="00C440A2">
        <w:rPr>
          <w:rFonts w:ascii="Times New Roman" w:hAnsi="Times New Roman" w:cs="Times New Roman"/>
        </w:rPr>
        <w:t>Dado que las inversiones materiales son mínimas (software gratuito, hosting económico y dominio), no es necesaria una amortización contable compleja. Sin embargo, realizamos una amortización teórica de la inversión inicial:</w:t>
      </w:r>
    </w:p>
    <w:p w14:paraId="47E6A467" w14:textId="77777777" w:rsidR="00C440A2" w:rsidRPr="00093EAC" w:rsidRDefault="00C440A2" w:rsidP="00C440A2">
      <w:pPr>
        <w:pStyle w:val="Default"/>
        <w:rPr>
          <w:rFonts w:ascii="Times New Roman" w:hAnsi="Times New Roman" w:cs="Times New Roman"/>
        </w:rPr>
      </w:pPr>
    </w:p>
    <w:p w14:paraId="3CA63270" w14:textId="77777777" w:rsidR="00C440A2" w:rsidRPr="00093EAC" w:rsidRDefault="00C440A2" w:rsidP="00C440A2">
      <w:pPr>
        <w:pStyle w:val="Default"/>
        <w:rPr>
          <w:rFonts w:ascii="Times New Roman" w:hAnsi="Times New Roman" w:cs="Times New Roman"/>
        </w:rPr>
      </w:pPr>
    </w:p>
    <w:p w14:paraId="262896B3" w14:textId="77777777" w:rsidR="00C440A2" w:rsidRPr="00C440A2" w:rsidRDefault="00C440A2" w:rsidP="00C440A2">
      <w:pPr>
        <w:pStyle w:val="Default"/>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1"/>
        <w:gridCol w:w="1260"/>
        <w:gridCol w:w="1961"/>
        <w:gridCol w:w="2469"/>
      </w:tblGrid>
      <w:tr w:rsidR="00C440A2" w:rsidRPr="00C440A2" w14:paraId="0D315C77" w14:textId="77777777" w:rsidTr="00C440A2">
        <w:trPr>
          <w:tblHeader/>
          <w:tblCellSpacing w:w="15" w:type="dxa"/>
        </w:trPr>
        <w:tc>
          <w:tcPr>
            <w:tcW w:w="0" w:type="auto"/>
            <w:vAlign w:val="center"/>
            <w:hideMark/>
          </w:tcPr>
          <w:p w14:paraId="2581021B" w14:textId="77777777" w:rsidR="00C440A2" w:rsidRPr="00C440A2" w:rsidRDefault="00C440A2" w:rsidP="00C440A2">
            <w:pPr>
              <w:pStyle w:val="Default"/>
              <w:jc w:val="center"/>
              <w:rPr>
                <w:rFonts w:ascii="Times New Roman" w:hAnsi="Times New Roman" w:cs="Times New Roman"/>
                <w:b/>
                <w:bCs/>
              </w:rPr>
            </w:pPr>
            <w:r w:rsidRPr="00C440A2">
              <w:rPr>
                <w:rFonts w:ascii="Times New Roman" w:hAnsi="Times New Roman" w:cs="Times New Roman"/>
                <w:b/>
                <w:bCs/>
              </w:rPr>
              <w:lastRenderedPageBreak/>
              <w:t>Bien/inversión</w:t>
            </w:r>
          </w:p>
        </w:tc>
        <w:tc>
          <w:tcPr>
            <w:tcW w:w="0" w:type="auto"/>
            <w:vAlign w:val="center"/>
            <w:hideMark/>
          </w:tcPr>
          <w:p w14:paraId="613A9AB3" w14:textId="77777777" w:rsidR="00C440A2" w:rsidRPr="00C440A2" w:rsidRDefault="00C440A2" w:rsidP="00C440A2">
            <w:pPr>
              <w:pStyle w:val="Default"/>
              <w:jc w:val="center"/>
              <w:rPr>
                <w:rFonts w:ascii="Times New Roman" w:hAnsi="Times New Roman" w:cs="Times New Roman"/>
                <w:b/>
                <w:bCs/>
              </w:rPr>
            </w:pPr>
            <w:r w:rsidRPr="00C440A2">
              <w:rPr>
                <w:rFonts w:ascii="Times New Roman" w:hAnsi="Times New Roman" w:cs="Times New Roman"/>
                <w:b/>
                <w:bCs/>
              </w:rPr>
              <w:t>Importe (€)</w:t>
            </w:r>
          </w:p>
        </w:tc>
        <w:tc>
          <w:tcPr>
            <w:tcW w:w="0" w:type="auto"/>
            <w:vAlign w:val="center"/>
            <w:hideMark/>
          </w:tcPr>
          <w:p w14:paraId="204DBD84" w14:textId="77777777" w:rsidR="00C440A2" w:rsidRPr="00C440A2" w:rsidRDefault="00C440A2" w:rsidP="00C440A2">
            <w:pPr>
              <w:pStyle w:val="Default"/>
              <w:jc w:val="center"/>
              <w:rPr>
                <w:rFonts w:ascii="Times New Roman" w:hAnsi="Times New Roman" w:cs="Times New Roman"/>
                <w:b/>
                <w:bCs/>
              </w:rPr>
            </w:pPr>
            <w:r w:rsidRPr="00C440A2">
              <w:rPr>
                <w:rFonts w:ascii="Times New Roman" w:hAnsi="Times New Roman" w:cs="Times New Roman"/>
                <w:b/>
                <w:bCs/>
              </w:rPr>
              <w:t>Vida útil estimada</w:t>
            </w:r>
          </w:p>
        </w:tc>
        <w:tc>
          <w:tcPr>
            <w:tcW w:w="0" w:type="auto"/>
            <w:vAlign w:val="center"/>
            <w:hideMark/>
          </w:tcPr>
          <w:p w14:paraId="616C276D" w14:textId="77777777" w:rsidR="00C440A2" w:rsidRPr="00C440A2" w:rsidRDefault="00C440A2" w:rsidP="00C440A2">
            <w:pPr>
              <w:pStyle w:val="Default"/>
              <w:jc w:val="center"/>
              <w:rPr>
                <w:rFonts w:ascii="Times New Roman" w:hAnsi="Times New Roman" w:cs="Times New Roman"/>
                <w:b/>
                <w:bCs/>
              </w:rPr>
            </w:pPr>
            <w:r w:rsidRPr="00C440A2">
              <w:rPr>
                <w:rFonts w:ascii="Times New Roman" w:hAnsi="Times New Roman" w:cs="Times New Roman"/>
                <w:b/>
                <w:bCs/>
              </w:rPr>
              <w:t>Amortización anual (€)</w:t>
            </w:r>
          </w:p>
        </w:tc>
      </w:tr>
      <w:tr w:rsidR="00C440A2" w:rsidRPr="00C440A2" w14:paraId="5D62DD09" w14:textId="77777777" w:rsidTr="00C440A2">
        <w:trPr>
          <w:tblCellSpacing w:w="15" w:type="dxa"/>
        </w:trPr>
        <w:tc>
          <w:tcPr>
            <w:tcW w:w="0" w:type="auto"/>
            <w:vAlign w:val="center"/>
            <w:hideMark/>
          </w:tcPr>
          <w:p w14:paraId="39B4E8DE"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Hosting + Dominio</w:t>
            </w:r>
          </w:p>
        </w:tc>
        <w:tc>
          <w:tcPr>
            <w:tcW w:w="0" w:type="auto"/>
            <w:vAlign w:val="center"/>
            <w:hideMark/>
          </w:tcPr>
          <w:p w14:paraId="6C5669DB"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45,00</w:t>
            </w:r>
          </w:p>
        </w:tc>
        <w:tc>
          <w:tcPr>
            <w:tcW w:w="0" w:type="auto"/>
            <w:vAlign w:val="center"/>
            <w:hideMark/>
          </w:tcPr>
          <w:p w14:paraId="4A27F543"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1 año</w:t>
            </w:r>
          </w:p>
        </w:tc>
        <w:tc>
          <w:tcPr>
            <w:tcW w:w="0" w:type="auto"/>
            <w:vAlign w:val="center"/>
            <w:hideMark/>
          </w:tcPr>
          <w:p w14:paraId="79F8EB2B"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45,00</w:t>
            </w:r>
          </w:p>
        </w:tc>
      </w:tr>
      <w:tr w:rsidR="00C440A2" w:rsidRPr="00C440A2" w14:paraId="0BFA84D6" w14:textId="77777777" w:rsidTr="00C440A2">
        <w:trPr>
          <w:tblCellSpacing w:w="15" w:type="dxa"/>
        </w:trPr>
        <w:tc>
          <w:tcPr>
            <w:tcW w:w="0" w:type="auto"/>
            <w:vAlign w:val="center"/>
            <w:hideMark/>
          </w:tcPr>
          <w:p w14:paraId="34C68B65"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Equipamiento informático*</w:t>
            </w:r>
          </w:p>
        </w:tc>
        <w:tc>
          <w:tcPr>
            <w:tcW w:w="0" w:type="auto"/>
            <w:vAlign w:val="center"/>
            <w:hideMark/>
          </w:tcPr>
          <w:p w14:paraId="3FDE7576" w14:textId="774C5854"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0,00</w:t>
            </w:r>
          </w:p>
        </w:tc>
        <w:tc>
          <w:tcPr>
            <w:tcW w:w="0" w:type="auto"/>
            <w:vAlign w:val="center"/>
            <w:hideMark/>
          </w:tcPr>
          <w:p w14:paraId="544D0C8D"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w:t>
            </w:r>
          </w:p>
        </w:tc>
        <w:tc>
          <w:tcPr>
            <w:tcW w:w="0" w:type="auto"/>
            <w:vAlign w:val="center"/>
            <w:hideMark/>
          </w:tcPr>
          <w:p w14:paraId="2AE77183"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rPr>
              <w:t>-</w:t>
            </w:r>
          </w:p>
        </w:tc>
      </w:tr>
      <w:tr w:rsidR="00C440A2" w:rsidRPr="00C440A2" w14:paraId="06147F56" w14:textId="77777777" w:rsidTr="00C440A2">
        <w:trPr>
          <w:tblCellSpacing w:w="15" w:type="dxa"/>
        </w:trPr>
        <w:tc>
          <w:tcPr>
            <w:tcW w:w="0" w:type="auto"/>
            <w:vAlign w:val="center"/>
            <w:hideMark/>
          </w:tcPr>
          <w:p w14:paraId="24C6BBD8"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b/>
                <w:bCs/>
              </w:rPr>
              <w:t>Total amortización</w:t>
            </w:r>
          </w:p>
        </w:tc>
        <w:tc>
          <w:tcPr>
            <w:tcW w:w="0" w:type="auto"/>
            <w:vAlign w:val="center"/>
            <w:hideMark/>
          </w:tcPr>
          <w:p w14:paraId="7721067C" w14:textId="77777777" w:rsidR="00C440A2" w:rsidRPr="00C440A2" w:rsidRDefault="00C440A2" w:rsidP="00C440A2">
            <w:pPr>
              <w:pStyle w:val="Default"/>
              <w:jc w:val="center"/>
              <w:rPr>
                <w:rFonts w:ascii="Times New Roman" w:hAnsi="Times New Roman" w:cs="Times New Roman"/>
              </w:rPr>
            </w:pPr>
          </w:p>
        </w:tc>
        <w:tc>
          <w:tcPr>
            <w:tcW w:w="0" w:type="auto"/>
            <w:vAlign w:val="center"/>
            <w:hideMark/>
          </w:tcPr>
          <w:p w14:paraId="4902CC04" w14:textId="77777777" w:rsidR="00C440A2" w:rsidRPr="00C440A2" w:rsidRDefault="00C440A2" w:rsidP="00C440A2">
            <w:pPr>
              <w:pStyle w:val="Default"/>
              <w:jc w:val="center"/>
              <w:rPr>
                <w:rFonts w:ascii="Times New Roman" w:hAnsi="Times New Roman" w:cs="Times New Roman"/>
              </w:rPr>
            </w:pPr>
          </w:p>
        </w:tc>
        <w:tc>
          <w:tcPr>
            <w:tcW w:w="0" w:type="auto"/>
            <w:vAlign w:val="center"/>
            <w:hideMark/>
          </w:tcPr>
          <w:p w14:paraId="0B5990CB" w14:textId="77777777" w:rsidR="00C440A2" w:rsidRPr="00C440A2" w:rsidRDefault="00C440A2" w:rsidP="00C440A2">
            <w:pPr>
              <w:pStyle w:val="Default"/>
              <w:jc w:val="center"/>
              <w:rPr>
                <w:rFonts w:ascii="Times New Roman" w:hAnsi="Times New Roman" w:cs="Times New Roman"/>
              </w:rPr>
            </w:pPr>
            <w:r w:rsidRPr="00C440A2">
              <w:rPr>
                <w:rFonts w:ascii="Times New Roman" w:hAnsi="Times New Roman" w:cs="Times New Roman"/>
                <w:b/>
                <w:bCs/>
              </w:rPr>
              <w:t>45,00 €</w:t>
            </w:r>
          </w:p>
        </w:tc>
      </w:tr>
    </w:tbl>
    <w:p w14:paraId="5B65B393" w14:textId="0A695424" w:rsidR="00C440A2" w:rsidRPr="00C440A2" w:rsidRDefault="00C440A2" w:rsidP="00C440A2">
      <w:pPr>
        <w:pStyle w:val="Default"/>
        <w:rPr>
          <w:rFonts w:ascii="Times New Roman" w:hAnsi="Times New Roman" w:cs="Times New Roman"/>
        </w:rPr>
      </w:pPr>
      <w:r w:rsidRPr="00093EAC">
        <w:rPr>
          <w:rFonts w:ascii="Times New Roman" w:hAnsi="Times New Roman" w:cs="Times New Roman"/>
        </w:rPr>
        <w:t>*</w:t>
      </w:r>
      <w:r w:rsidRPr="00C440A2">
        <w:rPr>
          <w:rFonts w:ascii="Times New Roman" w:hAnsi="Times New Roman" w:cs="Times New Roman"/>
        </w:rPr>
        <w:t xml:space="preserve"> </w:t>
      </w:r>
      <w:r w:rsidRPr="00C440A2">
        <w:rPr>
          <w:rFonts w:ascii="Times New Roman" w:hAnsi="Times New Roman" w:cs="Times New Roman"/>
          <w:i/>
          <w:iCs/>
        </w:rPr>
        <w:t>Se considera que el desarrollador ya dispone del equipo necesario y no requiere nueva inversión en hardware.</w:t>
      </w:r>
    </w:p>
    <w:p w14:paraId="67A6E41E" w14:textId="05CD96B7" w:rsidR="00C440A2" w:rsidRPr="00093EAC" w:rsidRDefault="00C440A2" w:rsidP="00C440A2">
      <w:pPr>
        <w:pStyle w:val="Default"/>
        <w:rPr>
          <w:rFonts w:ascii="Times New Roman" w:hAnsi="Times New Roman" w:cs="Times New Roman"/>
        </w:rPr>
      </w:pPr>
    </w:p>
    <w:p w14:paraId="3C77EB91"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 xml:space="preserve">La </w:t>
      </w:r>
      <w:r w:rsidRPr="00C440A2">
        <w:rPr>
          <w:rFonts w:ascii="Times New Roman" w:hAnsi="Times New Roman" w:cs="Times New Roman"/>
          <w:b/>
          <w:bCs/>
        </w:rPr>
        <w:t>financiación se cubre completamente con recursos propios y ayudas públicas</w:t>
      </w:r>
      <w:r w:rsidRPr="00C440A2">
        <w:rPr>
          <w:rFonts w:ascii="Times New Roman" w:hAnsi="Times New Roman" w:cs="Times New Roman"/>
        </w:rPr>
        <w:t>.</w:t>
      </w:r>
    </w:p>
    <w:p w14:paraId="713A9604" w14:textId="023CF33F"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No hay deudas ni préstamos bancarios, lo cual facilita la viabilidad y autonomía del proyecto.</w:t>
      </w:r>
      <w:r w:rsidRPr="00093EAC">
        <w:rPr>
          <w:rFonts w:ascii="Times New Roman" w:hAnsi="Times New Roman" w:cs="Times New Roman"/>
        </w:rPr>
        <w:t xml:space="preserve"> </w:t>
      </w:r>
      <w:r w:rsidRPr="00C440A2">
        <w:rPr>
          <w:rFonts w:ascii="Times New Roman" w:hAnsi="Times New Roman" w:cs="Times New Roman"/>
        </w:rPr>
        <w:t xml:space="preserve">La amortización es </w:t>
      </w:r>
      <w:r w:rsidRPr="00C440A2">
        <w:rPr>
          <w:rFonts w:ascii="Times New Roman" w:hAnsi="Times New Roman" w:cs="Times New Roman"/>
          <w:b/>
          <w:bCs/>
        </w:rPr>
        <w:t>simple y totalmente asumible</w:t>
      </w:r>
      <w:r w:rsidRPr="00C440A2">
        <w:rPr>
          <w:rFonts w:ascii="Times New Roman" w:hAnsi="Times New Roman" w:cs="Times New Roman"/>
        </w:rPr>
        <w:t>, dada la naturaleza digital del proyecto y el uso de recursos gratuitos y optimizados.</w:t>
      </w:r>
    </w:p>
    <w:p w14:paraId="45A404FD" w14:textId="6F9A1E8C" w:rsidR="00C440A2" w:rsidRPr="00093EAC" w:rsidRDefault="00C440A2" w:rsidP="00D974C7">
      <w:pPr>
        <w:pStyle w:val="Default"/>
        <w:rPr>
          <w:rFonts w:ascii="Times New Roman" w:hAnsi="Times New Roman" w:cs="Times New Roman"/>
        </w:rPr>
      </w:pPr>
    </w:p>
    <w:p w14:paraId="4BF02DE8" w14:textId="77777777" w:rsidR="00C440A2" w:rsidRPr="00EC2CAA" w:rsidRDefault="00C440A2" w:rsidP="00C440A2">
      <w:pPr>
        <w:pStyle w:val="Default"/>
        <w:rPr>
          <w:rFonts w:ascii="Arial" w:hAnsi="Arial" w:cs="Arial"/>
          <w:b/>
          <w:bCs/>
        </w:rPr>
      </w:pPr>
      <w:r w:rsidRPr="00EC2CAA">
        <w:rPr>
          <w:rFonts w:ascii="Arial" w:hAnsi="Arial" w:cs="Arial"/>
          <w:b/>
          <w:bCs/>
        </w:rPr>
        <w:t>7.3 Viabilidad económico-financiera</w:t>
      </w:r>
    </w:p>
    <w:p w14:paraId="581E0881"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La viabilidad económico-financiera de QNK Music se basa en un modelo sostenible, de bajo coste, sin endeudamiento y apoyado en la automatización de procesos. A continuación, se analiza la situación a corto y medio plazo.</w:t>
      </w:r>
    </w:p>
    <w:p w14:paraId="133913EF" w14:textId="5D3C62BE" w:rsidR="00C440A2" w:rsidRPr="00C440A2" w:rsidRDefault="00C440A2" w:rsidP="00C440A2">
      <w:pPr>
        <w:pStyle w:val="Default"/>
        <w:rPr>
          <w:rFonts w:ascii="Times New Roman" w:hAnsi="Times New Roman" w:cs="Times New Roman"/>
        </w:rPr>
      </w:pPr>
    </w:p>
    <w:p w14:paraId="0FBE6DDA" w14:textId="1B782D8B" w:rsidR="00C440A2" w:rsidRPr="00C440A2" w:rsidRDefault="00093EAC" w:rsidP="00C440A2">
      <w:pPr>
        <w:pStyle w:val="Default"/>
        <w:rPr>
          <w:rFonts w:ascii="Times New Roman" w:hAnsi="Times New Roman" w:cs="Times New Roman"/>
          <w:b/>
          <w:bCs/>
        </w:rPr>
      </w:pPr>
      <w:r w:rsidRPr="00093EAC">
        <w:rPr>
          <w:rFonts w:ascii="Times New Roman" w:hAnsi="Times New Roman" w:cs="Times New Roman"/>
          <w:b/>
          <w:bCs/>
        </w:rPr>
        <w:t>I</w:t>
      </w:r>
      <w:r w:rsidR="00C440A2" w:rsidRPr="00C440A2">
        <w:rPr>
          <w:rFonts w:ascii="Times New Roman" w:hAnsi="Times New Roman" w:cs="Times New Roman"/>
          <w:b/>
          <w:bCs/>
        </w:rPr>
        <w:t>ngresos esperados</w:t>
      </w:r>
    </w:p>
    <w:p w14:paraId="1788F640" w14:textId="77777777" w:rsidR="00C440A2" w:rsidRPr="00093EAC" w:rsidRDefault="00C440A2" w:rsidP="00C440A2">
      <w:pPr>
        <w:pStyle w:val="Default"/>
        <w:rPr>
          <w:rFonts w:ascii="Times New Roman" w:hAnsi="Times New Roman" w:cs="Times New Roman"/>
        </w:rPr>
      </w:pPr>
      <w:r w:rsidRPr="00C440A2">
        <w:rPr>
          <w:rFonts w:ascii="Times New Roman" w:hAnsi="Times New Roman" w:cs="Times New Roman"/>
        </w:rPr>
        <w:t>Aunque el proyecto nace sin un objetivo comercial inmediato, se plantea una estrategia de monetización futura:</w:t>
      </w:r>
    </w:p>
    <w:p w14:paraId="035E8C63" w14:textId="77777777" w:rsidR="00093EAC" w:rsidRPr="00C440A2" w:rsidRDefault="00093EAC" w:rsidP="00C440A2">
      <w:pPr>
        <w:pStyle w:val="Default"/>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7"/>
        <w:gridCol w:w="4316"/>
        <w:gridCol w:w="1827"/>
      </w:tblGrid>
      <w:tr w:rsidR="00C440A2" w:rsidRPr="00C440A2" w14:paraId="606279D9" w14:textId="77777777" w:rsidTr="00093EAC">
        <w:trPr>
          <w:tblHeader/>
          <w:tblCellSpacing w:w="15" w:type="dxa"/>
        </w:trPr>
        <w:tc>
          <w:tcPr>
            <w:tcW w:w="0" w:type="auto"/>
            <w:vAlign w:val="center"/>
            <w:hideMark/>
          </w:tcPr>
          <w:p w14:paraId="7C5BB59C" w14:textId="77777777" w:rsidR="00C440A2" w:rsidRPr="00C440A2" w:rsidRDefault="00C440A2" w:rsidP="00093EAC">
            <w:pPr>
              <w:pStyle w:val="Default"/>
              <w:jc w:val="center"/>
              <w:rPr>
                <w:rFonts w:ascii="Times New Roman" w:hAnsi="Times New Roman" w:cs="Times New Roman"/>
                <w:b/>
                <w:bCs/>
              </w:rPr>
            </w:pPr>
            <w:r w:rsidRPr="00C440A2">
              <w:rPr>
                <w:rFonts w:ascii="Times New Roman" w:hAnsi="Times New Roman" w:cs="Times New Roman"/>
                <w:b/>
                <w:bCs/>
              </w:rPr>
              <w:t>Fuente de ingreso</w:t>
            </w:r>
          </w:p>
        </w:tc>
        <w:tc>
          <w:tcPr>
            <w:tcW w:w="0" w:type="auto"/>
            <w:vAlign w:val="center"/>
            <w:hideMark/>
          </w:tcPr>
          <w:p w14:paraId="655322FF" w14:textId="77777777" w:rsidR="00C440A2" w:rsidRPr="00C440A2" w:rsidRDefault="00C440A2" w:rsidP="00093EAC">
            <w:pPr>
              <w:pStyle w:val="Default"/>
              <w:jc w:val="center"/>
              <w:rPr>
                <w:rFonts w:ascii="Times New Roman" w:hAnsi="Times New Roman" w:cs="Times New Roman"/>
                <w:b/>
                <w:bCs/>
              </w:rPr>
            </w:pPr>
            <w:r w:rsidRPr="00C440A2">
              <w:rPr>
                <w:rFonts w:ascii="Times New Roman" w:hAnsi="Times New Roman" w:cs="Times New Roman"/>
                <w:b/>
                <w:bCs/>
              </w:rPr>
              <w:t>Detalle</w:t>
            </w:r>
          </w:p>
        </w:tc>
        <w:tc>
          <w:tcPr>
            <w:tcW w:w="0" w:type="auto"/>
            <w:vAlign w:val="center"/>
            <w:hideMark/>
          </w:tcPr>
          <w:p w14:paraId="41727E42" w14:textId="77777777" w:rsidR="00C440A2" w:rsidRPr="00C440A2" w:rsidRDefault="00C440A2" w:rsidP="00093EAC">
            <w:pPr>
              <w:pStyle w:val="Default"/>
              <w:jc w:val="center"/>
              <w:rPr>
                <w:rFonts w:ascii="Times New Roman" w:hAnsi="Times New Roman" w:cs="Times New Roman"/>
                <w:b/>
                <w:bCs/>
              </w:rPr>
            </w:pPr>
            <w:r w:rsidRPr="00C440A2">
              <w:rPr>
                <w:rFonts w:ascii="Times New Roman" w:hAnsi="Times New Roman" w:cs="Times New Roman"/>
                <w:b/>
                <w:bCs/>
              </w:rPr>
              <w:t>Estimación anual (€)</w:t>
            </w:r>
          </w:p>
        </w:tc>
      </w:tr>
      <w:tr w:rsidR="00C440A2" w:rsidRPr="00C440A2" w14:paraId="7CDB1F3F" w14:textId="77777777" w:rsidTr="00093EAC">
        <w:trPr>
          <w:tblCellSpacing w:w="15" w:type="dxa"/>
        </w:trPr>
        <w:tc>
          <w:tcPr>
            <w:tcW w:w="0" w:type="auto"/>
            <w:vAlign w:val="center"/>
            <w:hideMark/>
          </w:tcPr>
          <w:p w14:paraId="3CE96BCC"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Servicios a terceros</w:t>
            </w:r>
          </w:p>
        </w:tc>
        <w:tc>
          <w:tcPr>
            <w:tcW w:w="0" w:type="auto"/>
            <w:vAlign w:val="center"/>
            <w:hideMark/>
          </w:tcPr>
          <w:p w14:paraId="61D95583"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Posible desarrollo de webs musicales a medida como freelance</w:t>
            </w:r>
          </w:p>
        </w:tc>
        <w:tc>
          <w:tcPr>
            <w:tcW w:w="0" w:type="auto"/>
            <w:vAlign w:val="center"/>
            <w:hideMark/>
          </w:tcPr>
          <w:p w14:paraId="69B26BB6"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400,00</w:t>
            </w:r>
          </w:p>
        </w:tc>
      </w:tr>
      <w:tr w:rsidR="00C440A2" w:rsidRPr="00C440A2" w14:paraId="13E6E985" w14:textId="77777777" w:rsidTr="00093EAC">
        <w:trPr>
          <w:tblCellSpacing w:w="15" w:type="dxa"/>
        </w:trPr>
        <w:tc>
          <w:tcPr>
            <w:tcW w:w="0" w:type="auto"/>
            <w:vAlign w:val="center"/>
            <w:hideMark/>
          </w:tcPr>
          <w:p w14:paraId="7D4AB6EF"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Futuras suscripciones (opcional)</w:t>
            </w:r>
          </w:p>
        </w:tc>
        <w:tc>
          <w:tcPr>
            <w:tcW w:w="0" w:type="auto"/>
            <w:vAlign w:val="center"/>
            <w:hideMark/>
          </w:tcPr>
          <w:p w14:paraId="3658E330"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Versión premium (sin publicidad, funcionalidades extra)</w:t>
            </w:r>
          </w:p>
        </w:tc>
        <w:tc>
          <w:tcPr>
            <w:tcW w:w="0" w:type="auto"/>
            <w:vAlign w:val="center"/>
            <w:hideMark/>
          </w:tcPr>
          <w:p w14:paraId="0B1085BA"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0,00 (por ahora)</w:t>
            </w:r>
          </w:p>
        </w:tc>
      </w:tr>
      <w:tr w:rsidR="00C440A2" w:rsidRPr="00C440A2" w14:paraId="50F2BA6E" w14:textId="77777777" w:rsidTr="00093EAC">
        <w:trPr>
          <w:tblCellSpacing w:w="15" w:type="dxa"/>
        </w:trPr>
        <w:tc>
          <w:tcPr>
            <w:tcW w:w="0" w:type="auto"/>
            <w:vAlign w:val="center"/>
            <w:hideMark/>
          </w:tcPr>
          <w:p w14:paraId="1C994898"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Afiliación musical / publicidad</w:t>
            </w:r>
          </w:p>
        </w:tc>
        <w:tc>
          <w:tcPr>
            <w:tcW w:w="0" w:type="auto"/>
            <w:vAlign w:val="center"/>
            <w:hideMark/>
          </w:tcPr>
          <w:p w14:paraId="3F82A851"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Ingresos por enlaces afiliados o publicidad contextual</w:t>
            </w:r>
          </w:p>
        </w:tc>
        <w:tc>
          <w:tcPr>
            <w:tcW w:w="0" w:type="auto"/>
            <w:vAlign w:val="center"/>
            <w:hideMark/>
          </w:tcPr>
          <w:p w14:paraId="127FEEA4"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rPr>
              <w:t>0,00 (fase inicial)</w:t>
            </w:r>
          </w:p>
        </w:tc>
      </w:tr>
      <w:tr w:rsidR="00C440A2" w:rsidRPr="00C440A2" w14:paraId="7153D736" w14:textId="77777777" w:rsidTr="00093EAC">
        <w:trPr>
          <w:tblCellSpacing w:w="15" w:type="dxa"/>
        </w:trPr>
        <w:tc>
          <w:tcPr>
            <w:tcW w:w="0" w:type="auto"/>
            <w:vAlign w:val="center"/>
            <w:hideMark/>
          </w:tcPr>
          <w:p w14:paraId="0AE6F84A"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b/>
                <w:bCs/>
              </w:rPr>
              <w:t>Total estimado</w:t>
            </w:r>
          </w:p>
        </w:tc>
        <w:tc>
          <w:tcPr>
            <w:tcW w:w="0" w:type="auto"/>
            <w:vAlign w:val="center"/>
            <w:hideMark/>
          </w:tcPr>
          <w:p w14:paraId="59CFD8B1" w14:textId="77777777" w:rsidR="00C440A2" w:rsidRPr="00C440A2" w:rsidRDefault="00C440A2" w:rsidP="00093EAC">
            <w:pPr>
              <w:pStyle w:val="Default"/>
              <w:jc w:val="center"/>
              <w:rPr>
                <w:rFonts w:ascii="Times New Roman" w:hAnsi="Times New Roman" w:cs="Times New Roman"/>
              </w:rPr>
            </w:pPr>
          </w:p>
        </w:tc>
        <w:tc>
          <w:tcPr>
            <w:tcW w:w="0" w:type="auto"/>
            <w:vAlign w:val="center"/>
            <w:hideMark/>
          </w:tcPr>
          <w:p w14:paraId="15B8E5C8" w14:textId="77777777" w:rsidR="00C440A2" w:rsidRPr="00C440A2" w:rsidRDefault="00C440A2" w:rsidP="00093EAC">
            <w:pPr>
              <w:pStyle w:val="Default"/>
              <w:jc w:val="center"/>
              <w:rPr>
                <w:rFonts w:ascii="Times New Roman" w:hAnsi="Times New Roman" w:cs="Times New Roman"/>
              </w:rPr>
            </w:pPr>
            <w:r w:rsidRPr="00C440A2">
              <w:rPr>
                <w:rFonts w:ascii="Times New Roman" w:hAnsi="Times New Roman" w:cs="Times New Roman"/>
                <w:b/>
                <w:bCs/>
              </w:rPr>
              <w:t>400,00 €</w:t>
            </w:r>
          </w:p>
        </w:tc>
      </w:tr>
    </w:tbl>
    <w:p w14:paraId="38741D3E"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Nota: Se considera que los ingresos durante el primer año son simbólicos o nulos, ya que el foco está en la validación técnica y no en la monetización.</w:t>
      </w:r>
    </w:p>
    <w:p w14:paraId="59929948" w14:textId="42AD83A9" w:rsidR="00C440A2" w:rsidRPr="00C440A2" w:rsidRDefault="00C440A2" w:rsidP="00C440A2">
      <w:pPr>
        <w:pStyle w:val="Default"/>
        <w:rPr>
          <w:rFonts w:ascii="Times New Roman" w:hAnsi="Times New Roman" w:cs="Times New Roman"/>
        </w:rPr>
      </w:pPr>
    </w:p>
    <w:p w14:paraId="680F3D1D" w14:textId="51BD98AD"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Gastos estimados (ya cubiertos en punto 7.2)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gridCol w:w="1889"/>
      </w:tblGrid>
      <w:tr w:rsidR="00C440A2" w:rsidRPr="00C440A2" w14:paraId="6692CBBB" w14:textId="77777777" w:rsidTr="00C440A2">
        <w:trPr>
          <w:tblHeader/>
          <w:tblCellSpacing w:w="15" w:type="dxa"/>
        </w:trPr>
        <w:tc>
          <w:tcPr>
            <w:tcW w:w="0" w:type="auto"/>
            <w:vAlign w:val="center"/>
            <w:hideMark/>
          </w:tcPr>
          <w:p w14:paraId="2BA87932"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Concepto</w:t>
            </w:r>
          </w:p>
        </w:tc>
        <w:tc>
          <w:tcPr>
            <w:tcW w:w="0" w:type="auto"/>
            <w:vAlign w:val="center"/>
            <w:hideMark/>
          </w:tcPr>
          <w:p w14:paraId="793E5012"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Importe anual (€)</w:t>
            </w:r>
          </w:p>
        </w:tc>
      </w:tr>
      <w:tr w:rsidR="00C440A2" w:rsidRPr="00C440A2" w14:paraId="63D57B88" w14:textId="77777777" w:rsidTr="00C440A2">
        <w:trPr>
          <w:tblCellSpacing w:w="15" w:type="dxa"/>
        </w:trPr>
        <w:tc>
          <w:tcPr>
            <w:tcW w:w="0" w:type="auto"/>
            <w:vAlign w:val="center"/>
            <w:hideMark/>
          </w:tcPr>
          <w:p w14:paraId="289EB541"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Hosting y dominio</w:t>
            </w:r>
          </w:p>
        </w:tc>
        <w:tc>
          <w:tcPr>
            <w:tcW w:w="0" w:type="auto"/>
            <w:vAlign w:val="center"/>
            <w:hideMark/>
          </w:tcPr>
          <w:p w14:paraId="6B9C3CCD"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45,00</w:t>
            </w:r>
          </w:p>
        </w:tc>
      </w:tr>
      <w:tr w:rsidR="00C440A2" w:rsidRPr="00C440A2" w14:paraId="6B7F2C21" w14:textId="77777777" w:rsidTr="00C440A2">
        <w:trPr>
          <w:tblCellSpacing w:w="15" w:type="dxa"/>
        </w:trPr>
        <w:tc>
          <w:tcPr>
            <w:tcW w:w="0" w:type="auto"/>
            <w:vAlign w:val="center"/>
            <w:hideMark/>
          </w:tcPr>
          <w:p w14:paraId="0FF10260"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Alta como autónomo</w:t>
            </w:r>
          </w:p>
        </w:tc>
        <w:tc>
          <w:tcPr>
            <w:tcW w:w="0" w:type="auto"/>
            <w:vAlign w:val="center"/>
            <w:hideMark/>
          </w:tcPr>
          <w:p w14:paraId="2BF4DAEB"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60,00</w:t>
            </w:r>
          </w:p>
        </w:tc>
      </w:tr>
      <w:tr w:rsidR="00C440A2" w:rsidRPr="00C440A2" w14:paraId="51E2FCF1" w14:textId="77777777" w:rsidTr="00C440A2">
        <w:trPr>
          <w:tblCellSpacing w:w="15" w:type="dxa"/>
        </w:trPr>
        <w:tc>
          <w:tcPr>
            <w:tcW w:w="0" w:type="auto"/>
            <w:vAlign w:val="center"/>
            <w:hideMark/>
          </w:tcPr>
          <w:p w14:paraId="08CCE820"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Seguridad social (cuota reducida)</w:t>
            </w:r>
          </w:p>
        </w:tc>
        <w:tc>
          <w:tcPr>
            <w:tcW w:w="0" w:type="auto"/>
            <w:vAlign w:val="center"/>
            <w:hideMark/>
          </w:tcPr>
          <w:p w14:paraId="37F1CA19"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720,00</w:t>
            </w:r>
          </w:p>
        </w:tc>
      </w:tr>
      <w:tr w:rsidR="00C440A2" w:rsidRPr="00C440A2" w14:paraId="7D34F7AE" w14:textId="77777777" w:rsidTr="00C440A2">
        <w:trPr>
          <w:tblCellSpacing w:w="15" w:type="dxa"/>
        </w:trPr>
        <w:tc>
          <w:tcPr>
            <w:tcW w:w="0" w:type="auto"/>
            <w:vAlign w:val="center"/>
            <w:hideMark/>
          </w:tcPr>
          <w:p w14:paraId="0C0E9DEB"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Costes indirectos</w:t>
            </w:r>
          </w:p>
        </w:tc>
        <w:tc>
          <w:tcPr>
            <w:tcW w:w="0" w:type="auto"/>
            <w:vAlign w:val="center"/>
            <w:hideMark/>
          </w:tcPr>
          <w:p w14:paraId="27CCF738"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100,00</w:t>
            </w:r>
          </w:p>
        </w:tc>
      </w:tr>
      <w:tr w:rsidR="00C440A2" w:rsidRPr="00C440A2" w14:paraId="7EAF4D47" w14:textId="77777777" w:rsidTr="00C440A2">
        <w:trPr>
          <w:tblCellSpacing w:w="15" w:type="dxa"/>
        </w:trPr>
        <w:tc>
          <w:tcPr>
            <w:tcW w:w="0" w:type="auto"/>
            <w:vAlign w:val="center"/>
            <w:hideMark/>
          </w:tcPr>
          <w:p w14:paraId="740ED454"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Total gastos</w:t>
            </w:r>
          </w:p>
        </w:tc>
        <w:tc>
          <w:tcPr>
            <w:tcW w:w="0" w:type="auto"/>
            <w:vAlign w:val="center"/>
            <w:hideMark/>
          </w:tcPr>
          <w:p w14:paraId="77F4A01C"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925,00 €</w:t>
            </w:r>
          </w:p>
        </w:tc>
      </w:tr>
    </w:tbl>
    <w:p w14:paraId="2634876B" w14:textId="719715E9" w:rsidR="00C440A2" w:rsidRDefault="00C440A2" w:rsidP="00C440A2">
      <w:pPr>
        <w:pStyle w:val="Default"/>
        <w:rPr>
          <w:rFonts w:ascii="Times New Roman" w:hAnsi="Times New Roman" w:cs="Times New Roman"/>
        </w:rPr>
      </w:pPr>
    </w:p>
    <w:p w14:paraId="7DFEAF2A" w14:textId="77777777" w:rsidR="00093EAC" w:rsidRPr="00C440A2" w:rsidRDefault="00093EAC" w:rsidP="00C440A2">
      <w:pPr>
        <w:pStyle w:val="Default"/>
        <w:rPr>
          <w:rFonts w:ascii="Times New Roman" w:hAnsi="Times New Roman" w:cs="Times New Roman"/>
        </w:rPr>
      </w:pPr>
    </w:p>
    <w:p w14:paraId="483BD9A1" w14:textId="51D7D8EC"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lastRenderedPageBreak/>
        <w:t>Flujo de caja</w:t>
      </w:r>
    </w:p>
    <w:p w14:paraId="3B18D373"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 xml:space="preserve">El flujo de caja proyectado para el primer año indica una </w:t>
      </w:r>
      <w:r w:rsidRPr="00C440A2">
        <w:rPr>
          <w:rFonts w:ascii="Times New Roman" w:hAnsi="Times New Roman" w:cs="Times New Roman"/>
          <w:b/>
          <w:bCs/>
        </w:rPr>
        <w:t>viabilidad positiva</w:t>
      </w:r>
      <w:r w:rsidRPr="00C440A2">
        <w:rPr>
          <w:rFonts w:ascii="Times New Roman" w:hAnsi="Times New Roman" w:cs="Times New Roman"/>
        </w:rPr>
        <w:t>, ya que los gastos son inferiores a la financiación disponible.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376"/>
      </w:tblGrid>
      <w:tr w:rsidR="00C440A2" w:rsidRPr="00C440A2" w14:paraId="67442364" w14:textId="77777777" w:rsidTr="00C440A2">
        <w:trPr>
          <w:tblHeader/>
          <w:tblCellSpacing w:w="15" w:type="dxa"/>
        </w:trPr>
        <w:tc>
          <w:tcPr>
            <w:tcW w:w="0" w:type="auto"/>
            <w:vAlign w:val="center"/>
            <w:hideMark/>
          </w:tcPr>
          <w:p w14:paraId="4274B413"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Elemento</w:t>
            </w:r>
          </w:p>
        </w:tc>
        <w:tc>
          <w:tcPr>
            <w:tcW w:w="0" w:type="auto"/>
            <w:vAlign w:val="center"/>
            <w:hideMark/>
          </w:tcPr>
          <w:p w14:paraId="122D19D1" w14:textId="77777777" w:rsidR="00C440A2" w:rsidRPr="00C440A2" w:rsidRDefault="00C440A2" w:rsidP="00C440A2">
            <w:pPr>
              <w:pStyle w:val="Default"/>
              <w:rPr>
                <w:rFonts w:ascii="Times New Roman" w:hAnsi="Times New Roman" w:cs="Times New Roman"/>
                <w:b/>
                <w:bCs/>
              </w:rPr>
            </w:pPr>
            <w:r w:rsidRPr="00C440A2">
              <w:rPr>
                <w:rFonts w:ascii="Times New Roman" w:hAnsi="Times New Roman" w:cs="Times New Roman"/>
                <w:b/>
                <w:bCs/>
              </w:rPr>
              <w:t>Cantidad (€)</w:t>
            </w:r>
          </w:p>
        </w:tc>
      </w:tr>
      <w:tr w:rsidR="00C440A2" w:rsidRPr="00C440A2" w14:paraId="31CCCFF2" w14:textId="77777777" w:rsidTr="00C440A2">
        <w:trPr>
          <w:tblCellSpacing w:w="15" w:type="dxa"/>
        </w:trPr>
        <w:tc>
          <w:tcPr>
            <w:tcW w:w="0" w:type="auto"/>
            <w:vAlign w:val="center"/>
            <w:hideMark/>
          </w:tcPr>
          <w:p w14:paraId="3C0EA392"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Financiación total</w:t>
            </w:r>
          </w:p>
        </w:tc>
        <w:tc>
          <w:tcPr>
            <w:tcW w:w="0" w:type="auto"/>
            <w:vAlign w:val="center"/>
            <w:hideMark/>
          </w:tcPr>
          <w:p w14:paraId="18A5F5A1"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1.480,00</w:t>
            </w:r>
          </w:p>
        </w:tc>
      </w:tr>
      <w:tr w:rsidR="00C440A2" w:rsidRPr="00C440A2" w14:paraId="142A5ED8" w14:textId="77777777" w:rsidTr="00C440A2">
        <w:trPr>
          <w:tblCellSpacing w:w="15" w:type="dxa"/>
        </w:trPr>
        <w:tc>
          <w:tcPr>
            <w:tcW w:w="0" w:type="auto"/>
            <w:vAlign w:val="center"/>
            <w:hideMark/>
          </w:tcPr>
          <w:p w14:paraId="19524212"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Gastos totales previstos</w:t>
            </w:r>
          </w:p>
        </w:tc>
        <w:tc>
          <w:tcPr>
            <w:tcW w:w="0" w:type="auto"/>
            <w:vAlign w:val="center"/>
            <w:hideMark/>
          </w:tcPr>
          <w:p w14:paraId="03BD6723"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925,00</w:t>
            </w:r>
          </w:p>
        </w:tc>
      </w:tr>
      <w:tr w:rsidR="00C440A2" w:rsidRPr="00C440A2" w14:paraId="37C13A05" w14:textId="77777777" w:rsidTr="00C440A2">
        <w:trPr>
          <w:tblCellSpacing w:w="15" w:type="dxa"/>
        </w:trPr>
        <w:tc>
          <w:tcPr>
            <w:tcW w:w="0" w:type="auto"/>
            <w:vAlign w:val="center"/>
            <w:hideMark/>
          </w:tcPr>
          <w:p w14:paraId="38852FA1"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Superávit estimado</w:t>
            </w:r>
          </w:p>
        </w:tc>
        <w:tc>
          <w:tcPr>
            <w:tcW w:w="0" w:type="auto"/>
            <w:vAlign w:val="center"/>
            <w:hideMark/>
          </w:tcPr>
          <w:p w14:paraId="6880FEF0"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b/>
                <w:bCs/>
              </w:rPr>
              <w:t>555,00 €</w:t>
            </w:r>
          </w:p>
        </w:tc>
      </w:tr>
    </w:tbl>
    <w:p w14:paraId="0ADB9CD3"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Este remanente garantiza un margen de seguridad ante imprevistos o la posibilidad de reinvertir en mejoras (como promoción o ampliación del servidor).</w:t>
      </w:r>
    </w:p>
    <w:p w14:paraId="261BF750" w14:textId="60A9C2AE" w:rsidR="00C440A2" w:rsidRPr="00C440A2" w:rsidRDefault="00C440A2" w:rsidP="00C440A2">
      <w:pPr>
        <w:pStyle w:val="Default"/>
        <w:rPr>
          <w:rFonts w:ascii="Times New Roman" w:hAnsi="Times New Roman" w:cs="Times New Roman"/>
        </w:rPr>
      </w:pPr>
    </w:p>
    <w:p w14:paraId="7904CDBB"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 xml:space="preserve">El proyecto </w:t>
      </w:r>
      <w:r w:rsidRPr="00C440A2">
        <w:rPr>
          <w:rFonts w:ascii="Times New Roman" w:hAnsi="Times New Roman" w:cs="Times New Roman"/>
          <w:b/>
          <w:bCs/>
        </w:rPr>
        <w:t>es económicamente viable</w:t>
      </w:r>
      <w:r w:rsidRPr="00C440A2">
        <w:rPr>
          <w:rFonts w:ascii="Times New Roman" w:hAnsi="Times New Roman" w:cs="Times New Roman"/>
        </w:rPr>
        <w:t xml:space="preserve"> en el corto plazo, no requiere financiación bancaria ni presenta endeudamiento. Se sustenta con recursos propios y ayudas públicas, lo que lo hace especialmente robusto y autosuficiente.</w:t>
      </w:r>
    </w:p>
    <w:p w14:paraId="485577CB" w14:textId="77777777" w:rsidR="00C440A2" w:rsidRPr="00C440A2" w:rsidRDefault="00C440A2" w:rsidP="00C440A2">
      <w:pPr>
        <w:pStyle w:val="Default"/>
        <w:rPr>
          <w:rFonts w:ascii="Times New Roman" w:hAnsi="Times New Roman" w:cs="Times New Roman"/>
        </w:rPr>
      </w:pPr>
      <w:r w:rsidRPr="00C440A2">
        <w:rPr>
          <w:rFonts w:ascii="Times New Roman" w:hAnsi="Times New Roman" w:cs="Times New Roman"/>
        </w:rPr>
        <w:t xml:space="preserve">La baja inversión inicial, un modelo escalable y la posibilidad de diversificar ingresos en el futuro son claves para su </w:t>
      </w:r>
      <w:r w:rsidRPr="00C440A2">
        <w:rPr>
          <w:rFonts w:ascii="Times New Roman" w:hAnsi="Times New Roman" w:cs="Times New Roman"/>
          <w:b/>
          <w:bCs/>
        </w:rPr>
        <w:t>sostenibilidad a medio plazo</w:t>
      </w:r>
      <w:r w:rsidRPr="00C440A2">
        <w:rPr>
          <w:rFonts w:ascii="Times New Roman" w:hAnsi="Times New Roman" w:cs="Times New Roman"/>
        </w:rPr>
        <w:t>.</w:t>
      </w:r>
    </w:p>
    <w:p w14:paraId="36A380C5" w14:textId="77777777" w:rsidR="00B20015" w:rsidRDefault="00B20015" w:rsidP="00D974C7">
      <w:pPr>
        <w:pStyle w:val="Default"/>
        <w:rPr>
          <w:rFonts w:ascii="Times New Roman" w:hAnsi="Times New Roman" w:cs="Times New Roman"/>
        </w:rPr>
      </w:pPr>
    </w:p>
    <w:p w14:paraId="6D9E88BE" w14:textId="07E9FD35" w:rsidR="00C440A2" w:rsidRPr="00EC2CAA" w:rsidRDefault="00B20015" w:rsidP="00D974C7">
      <w:pPr>
        <w:pStyle w:val="Default"/>
        <w:rPr>
          <w:rFonts w:ascii="Arial" w:hAnsi="Arial" w:cs="Arial"/>
          <w:b/>
          <w:sz w:val="28"/>
          <w:szCs w:val="28"/>
        </w:rPr>
      </w:pPr>
      <w:r w:rsidRPr="00EC2CAA">
        <w:rPr>
          <w:rFonts w:ascii="Arial" w:hAnsi="Arial" w:cs="Arial"/>
          <w:b/>
          <w:sz w:val="28"/>
          <w:szCs w:val="28"/>
        </w:rPr>
        <w:t>8.Conculsión</w:t>
      </w:r>
    </w:p>
    <w:p w14:paraId="650CDB0B" w14:textId="398FC6FB" w:rsidR="00B20015" w:rsidRDefault="00B20015" w:rsidP="00B20015">
      <w:pPr>
        <w:pStyle w:val="NormalWeb"/>
      </w:pPr>
      <w:r>
        <w:t>El desarrollo del proyecto ha supuesto una experiencia integral que combina el diseño, desarrollo y despliegue de una aplicación web funcional orientada al consumo y gestión de música, inspirada en plataformas reales como Spotify, pero adaptada a un entorno educativo.</w:t>
      </w:r>
    </w:p>
    <w:p w14:paraId="393C29E3" w14:textId="77777777" w:rsidR="00B20015" w:rsidRDefault="00B20015" w:rsidP="00B20015">
      <w:pPr>
        <w:pStyle w:val="NormalWeb"/>
      </w:pPr>
      <w:r>
        <w:t>Durante el proceso, se ha abordado de manera estructurada y progresiva cada una de las fases necesarias: análisis de requisitos, definición de usuarios, diseño del prototipo, implementación cliente-servidor, diseño y normalización de la base de datos, y finalmente su publicación en un entorno de hosting real. Cada decisión técnica ha estado respaldada por criterios de eficiencia, coherencia en el desarrollo y cumplimiento normativo.</w:t>
      </w:r>
    </w:p>
    <w:p w14:paraId="541FAABA" w14:textId="77777777" w:rsidR="00B20015" w:rsidRDefault="00B20015" w:rsidP="00B20015">
      <w:pPr>
        <w:pStyle w:val="NormalWeb"/>
      </w:pPr>
      <w:r>
        <w:t xml:space="preserve">Además, se ha prestado especial atención a la </w:t>
      </w:r>
      <w:r>
        <w:rPr>
          <w:rStyle w:val="Textoennegrita"/>
        </w:rPr>
        <w:t>accesibilidad, usabilidad, legalidad y sostenibilidad económica</w:t>
      </w:r>
      <w:r>
        <w:t xml:space="preserve"> del proyecto, simulando su posible viabilidad como solución freelance real, ajustada a la normativa española.</w:t>
      </w:r>
    </w:p>
    <w:p w14:paraId="5DE5836D" w14:textId="77777777" w:rsidR="00B20015" w:rsidRDefault="00B20015" w:rsidP="00B20015">
      <w:pPr>
        <w:pStyle w:val="NormalWeb"/>
      </w:pPr>
      <w:r>
        <w:t>La documentación elaborada recoge con detalle todo el proceso, garantizando su comprensión tanto desde un punto de vista técnico como de planificación empresarial. El resultado es una aplicación web funcional, coherente, desplegada y completamente operativa, que refleja tanto el conocimiento técnico adquirido como la capacidad de organización y ejecución de un proyecto completo.</w:t>
      </w:r>
    </w:p>
    <w:p w14:paraId="48EFCEFA" w14:textId="574AD00D" w:rsidR="007A3E29" w:rsidRDefault="00B20015" w:rsidP="00B20015">
      <w:pPr>
        <w:pStyle w:val="NormalWeb"/>
      </w:pPr>
      <w:r>
        <w:t>En definitiva, QNK Music representa no solo el cumplimiento de los objetivos propuestos al inicio del curso, sino también una muestra realista de lo que podría convertirse en un producto profesional si se decidiese continuar su desarrollo.</w:t>
      </w:r>
    </w:p>
    <w:p w14:paraId="6C1C5AB0" w14:textId="77777777" w:rsidR="007A3E29" w:rsidRDefault="007A3E29">
      <w:pPr>
        <w:rPr>
          <w:rFonts w:cs="Times New Roman"/>
          <w:szCs w:val="24"/>
          <w:lang w:eastAsia="es-ES"/>
        </w:rPr>
      </w:pPr>
      <w:r>
        <w:br w:type="page"/>
      </w:r>
    </w:p>
    <w:p w14:paraId="16124E19" w14:textId="48139B67" w:rsidR="00B20015" w:rsidRPr="00EC2CAA" w:rsidRDefault="007A3E29" w:rsidP="00B20015">
      <w:pPr>
        <w:pStyle w:val="NormalWeb"/>
        <w:rPr>
          <w:rFonts w:ascii="Arial" w:hAnsi="Arial" w:cs="Arial"/>
          <w:b/>
          <w:sz w:val="28"/>
          <w:szCs w:val="28"/>
        </w:rPr>
      </w:pPr>
      <w:r w:rsidRPr="00EC2CAA">
        <w:rPr>
          <w:rFonts w:ascii="Arial" w:hAnsi="Arial" w:cs="Arial"/>
          <w:b/>
          <w:sz w:val="28"/>
          <w:szCs w:val="28"/>
        </w:rPr>
        <w:lastRenderedPageBreak/>
        <w:t>ANEXO 1</w:t>
      </w:r>
    </w:p>
    <w:p w14:paraId="29548730"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El desarrollo del proyecto QNK Music ha requerido el uso de múltiples tecnologías y herramientas tanto a nivel de cliente como de servidor, así como recursos de diseño, gestión de base de datos, despliegue y documentación. A continuación, se detallan dichas tecnologías y el uso concreto que se les ha dado en el desarrollo del proyecto.</w:t>
      </w:r>
    </w:p>
    <w:p w14:paraId="2AD2F71C" w14:textId="77777777" w:rsidR="007A3E29" w:rsidRPr="007A3E29" w:rsidRDefault="007A3E29" w:rsidP="007A3E29">
      <w:pPr>
        <w:pStyle w:val="Default"/>
        <w:rPr>
          <w:rFonts w:ascii="Times New Roman" w:hAnsi="Times New Roman" w:cs="Times New Roman"/>
        </w:rPr>
      </w:pPr>
    </w:p>
    <w:p w14:paraId="7A5EA943"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Lenguajes y tecnologías web</w:t>
      </w:r>
    </w:p>
    <w:p w14:paraId="1C90631B"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HTML5</w:t>
      </w:r>
    </w:p>
    <w:p w14:paraId="6A36CEB5"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Utilizado para estructurar todas las páginas del sitio web, definiendo elementos semánticos y de contenido.</w:t>
      </w:r>
    </w:p>
    <w:p w14:paraId="53A4F608" w14:textId="77777777" w:rsidR="007A3E29" w:rsidRPr="007A3E29" w:rsidRDefault="007A3E29" w:rsidP="007A3E29">
      <w:pPr>
        <w:pStyle w:val="Default"/>
        <w:rPr>
          <w:rFonts w:ascii="Times New Roman" w:hAnsi="Times New Roman" w:cs="Times New Roman"/>
        </w:rPr>
      </w:pPr>
    </w:p>
    <w:p w14:paraId="7A7F698B"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CSS3</w:t>
      </w:r>
    </w:p>
    <w:p w14:paraId="0500F522"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Encargado de la presentación visual del sitio. Se ha aplicado diseño responsive y se han definido estilos personalizados inspirados en la estética de la marca BMW.</w:t>
      </w:r>
    </w:p>
    <w:p w14:paraId="10C8C1BE" w14:textId="77777777" w:rsidR="007A3E29" w:rsidRPr="007A3E29" w:rsidRDefault="007A3E29" w:rsidP="007A3E29">
      <w:pPr>
        <w:pStyle w:val="Default"/>
        <w:rPr>
          <w:rFonts w:ascii="Times New Roman" w:hAnsi="Times New Roman" w:cs="Times New Roman"/>
        </w:rPr>
      </w:pPr>
    </w:p>
    <w:p w14:paraId="00BD45D5"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JavaScript (JS)</w:t>
      </w:r>
    </w:p>
    <w:p w14:paraId="782CAB81"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Utilizado para la gestión de eventos del lado cliente, manipulación del DOM, animaciones, validación de formularios y reproducción dinámica del reproductor de canciones.</w:t>
      </w:r>
    </w:p>
    <w:p w14:paraId="64BC7DBB" w14:textId="77777777" w:rsidR="007A3E29" w:rsidRPr="007A3E29" w:rsidRDefault="007A3E29" w:rsidP="007A3E29">
      <w:pPr>
        <w:pStyle w:val="Default"/>
        <w:rPr>
          <w:rFonts w:ascii="Times New Roman" w:hAnsi="Times New Roman" w:cs="Times New Roman"/>
        </w:rPr>
      </w:pPr>
    </w:p>
    <w:p w14:paraId="2E305CB4" w14:textId="77777777" w:rsidR="007A3E29" w:rsidRPr="009C5382" w:rsidRDefault="007A3E29" w:rsidP="007A3E29">
      <w:pPr>
        <w:pStyle w:val="Default"/>
        <w:rPr>
          <w:rFonts w:ascii="Times New Roman" w:hAnsi="Times New Roman" w:cs="Times New Roman"/>
          <w:lang w:val="en-US"/>
        </w:rPr>
      </w:pPr>
      <w:r w:rsidRPr="009C5382">
        <w:rPr>
          <w:rFonts w:ascii="Times New Roman" w:hAnsi="Times New Roman" w:cs="Times New Roman"/>
          <w:lang w:val="en-US"/>
        </w:rPr>
        <w:t>AJAX (Asynchronous JavaScript and XML)</w:t>
      </w:r>
    </w:p>
    <w:p w14:paraId="10614334"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Empleado para la comunicación asíncrona con el servidor, principalmente en la búsqueda de canciones y actualización de playlists sin recargar la página.</w:t>
      </w:r>
    </w:p>
    <w:p w14:paraId="7E5BE53F" w14:textId="77777777" w:rsidR="007A3E29" w:rsidRPr="007A3E29" w:rsidRDefault="007A3E29" w:rsidP="007A3E29">
      <w:pPr>
        <w:pStyle w:val="Default"/>
        <w:rPr>
          <w:rFonts w:ascii="Times New Roman" w:hAnsi="Times New Roman" w:cs="Times New Roman"/>
        </w:rPr>
      </w:pPr>
    </w:p>
    <w:p w14:paraId="2676AD68"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PHP</w:t>
      </w:r>
    </w:p>
    <w:p w14:paraId="31E72AA6"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Lenguaje principal en el desarrollo del backend. Se ha usado para la conexión con la base de datos, gestión de sesiones, validación de usuarios, inserción y recuperación de datos, y procesamiento de formularios.</w:t>
      </w:r>
    </w:p>
    <w:p w14:paraId="0C5C012B" w14:textId="77777777" w:rsidR="007A3E29" w:rsidRPr="007A3E29" w:rsidRDefault="007A3E29" w:rsidP="007A3E29">
      <w:pPr>
        <w:pStyle w:val="Default"/>
        <w:rPr>
          <w:rFonts w:ascii="Times New Roman" w:hAnsi="Times New Roman" w:cs="Times New Roman"/>
        </w:rPr>
      </w:pPr>
    </w:p>
    <w:p w14:paraId="40A58073"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SQL (MySQL)</w:t>
      </w:r>
    </w:p>
    <w:p w14:paraId="283D8D9A"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Utilizado para definir y gestionar la base de datos. Se han implementado consultas complejas, relaciones entre tablas, índices, claves foráneas y procedimientos de seguridad.</w:t>
      </w:r>
    </w:p>
    <w:p w14:paraId="5C6E0DE8" w14:textId="77777777" w:rsidR="007A3E29" w:rsidRPr="007A3E29" w:rsidRDefault="007A3E29" w:rsidP="007A3E29">
      <w:pPr>
        <w:pStyle w:val="Default"/>
        <w:rPr>
          <w:rFonts w:ascii="Times New Roman" w:hAnsi="Times New Roman" w:cs="Times New Roman"/>
        </w:rPr>
      </w:pPr>
    </w:p>
    <w:p w14:paraId="051869A2"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Herramientas y plataformas</w:t>
      </w:r>
    </w:p>
    <w:p w14:paraId="149911FE"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phpMyAdmin</w:t>
      </w:r>
    </w:p>
    <w:p w14:paraId="4F540235"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Herramienta utilizada para la creación, visualización y mantenimiento de la base de datos relacional del sistema.</w:t>
      </w:r>
    </w:p>
    <w:p w14:paraId="64E58949" w14:textId="77777777" w:rsidR="007A3E29" w:rsidRPr="007A3E29" w:rsidRDefault="007A3E29" w:rsidP="007A3E29">
      <w:pPr>
        <w:pStyle w:val="Default"/>
        <w:rPr>
          <w:rFonts w:ascii="Times New Roman" w:hAnsi="Times New Roman" w:cs="Times New Roman"/>
        </w:rPr>
      </w:pPr>
    </w:p>
    <w:p w14:paraId="54D0B426"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Figma</w:t>
      </w:r>
    </w:p>
    <w:p w14:paraId="659BEE98"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Aplicado para la creación del prototipo visual del sitio, incluyendo las pantallas principales y flujos de navegación. Ha permitido representar gráficamente las funcionalidades desde el punto de vista del usuario.</w:t>
      </w:r>
    </w:p>
    <w:p w14:paraId="2A1D206D" w14:textId="77777777" w:rsidR="007A3E29" w:rsidRPr="007A3E29" w:rsidRDefault="007A3E29" w:rsidP="007A3E29">
      <w:pPr>
        <w:pStyle w:val="Default"/>
        <w:rPr>
          <w:rFonts w:ascii="Times New Roman" w:hAnsi="Times New Roman" w:cs="Times New Roman"/>
        </w:rPr>
      </w:pPr>
    </w:p>
    <w:p w14:paraId="3A71BBF5"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Visual Studio Code</w:t>
      </w:r>
    </w:p>
    <w:p w14:paraId="38446EFC"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lastRenderedPageBreak/>
        <w:t>Editor principal durante el desarrollo, por su integración con extensiones de PHP, HTML, CSS, JavaScript y Git.</w:t>
      </w:r>
    </w:p>
    <w:p w14:paraId="3462903D" w14:textId="77777777" w:rsidR="007A3E29" w:rsidRPr="007A3E29" w:rsidRDefault="007A3E29" w:rsidP="007A3E29">
      <w:pPr>
        <w:pStyle w:val="Default"/>
        <w:rPr>
          <w:rFonts w:ascii="Times New Roman" w:hAnsi="Times New Roman" w:cs="Times New Roman"/>
        </w:rPr>
      </w:pPr>
    </w:p>
    <w:p w14:paraId="44445412" w14:textId="77777777" w:rsidR="007A3E29" w:rsidRPr="009C5382" w:rsidRDefault="007A3E29" w:rsidP="007A3E29">
      <w:pPr>
        <w:pStyle w:val="Default"/>
        <w:rPr>
          <w:rFonts w:ascii="Times New Roman" w:hAnsi="Times New Roman" w:cs="Times New Roman"/>
          <w:lang w:val="en-US"/>
        </w:rPr>
      </w:pPr>
      <w:r w:rsidRPr="009C5382">
        <w:rPr>
          <w:rFonts w:ascii="Times New Roman" w:hAnsi="Times New Roman" w:cs="Times New Roman"/>
          <w:lang w:val="en-US"/>
        </w:rPr>
        <w:t>WAVE y Lighthouse (Chrome DevTools)</w:t>
      </w:r>
    </w:p>
    <w:p w14:paraId="0C59FD33"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Herramientas utilizadas para comprobar y optimizar la accesibilidad y rendimiento de la aplicación web.</w:t>
      </w:r>
    </w:p>
    <w:p w14:paraId="73534C04" w14:textId="77777777" w:rsidR="007A3E29" w:rsidRPr="007A3E29" w:rsidRDefault="007A3E29" w:rsidP="007A3E29">
      <w:pPr>
        <w:pStyle w:val="Default"/>
        <w:rPr>
          <w:rFonts w:ascii="Times New Roman" w:hAnsi="Times New Roman" w:cs="Times New Roman"/>
        </w:rPr>
      </w:pPr>
    </w:p>
    <w:p w14:paraId="5D982206"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Microsoft Excel</w:t>
      </w:r>
    </w:p>
    <w:p w14:paraId="305E21AA"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Aplicado para generar presupuestos, cronogramas (diagrama de Gantt), análisis de inversiones, amortizaciones y demás cálculos económicos.</w:t>
      </w:r>
    </w:p>
    <w:p w14:paraId="263E364D" w14:textId="77777777" w:rsidR="007A3E29" w:rsidRPr="007A3E29" w:rsidRDefault="007A3E29" w:rsidP="007A3E29">
      <w:pPr>
        <w:pStyle w:val="Default"/>
        <w:rPr>
          <w:rFonts w:ascii="Times New Roman" w:hAnsi="Times New Roman" w:cs="Times New Roman"/>
        </w:rPr>
      </w:pPr>
    </w:p>
    <w:p w14:paraId="3BB5DCA6"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Dia (GNOME Dia Diagram Editor)</w:t>
      </w:r>
    </w:p>
    <w:p w14:paraId="4ADE9A61"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Utilizado para crear el modelo entidad-relación y para representar gráficamente el diseño lógico de la base de datos.</w:t>
      </w:r>
    </w:p>
    <w:p w14:paraId="58D55F6B" w14:textId="77777777" w:rsidR="007A3E29" w:rsidRPr="007A3E29" w:rsidRDefault="007A3E29" w:rsidP="007A3E29">
      <w:pPr>
        <w:pStyle w:val="Default"/>
        <w:rPr>
          <w:rFonts w:ascii="Times New Roman" w:hAnsi="Times New Roman" w:cs="Times New Roman"/>
        </w:rPr>
      </w:pPr>
    </w:p>
    <w:p w14:paraId="0CBA6018"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Hosting: Hostinger</w:t>
      </w:r>
    </w:p>
    <w:p w14:paraId="6505327D"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Servicio de alojamiento donde se ha desplegado la aplicación en su versión final. Soporta PHP y MySQL, y permite una gestión completa de archivos y base de datos.</w:t>
      </w:r>
    </w:p>
    <w:p w14:paraId="136EC0FA" w14:textId="77777777" w:rsidR="007A3E29" w:rsidRPr="007A3E29" w:rsidRDefault="007A3E29" w:rsidP="007A3E29">
      <w:pPr>
        <w:pStyle w:val="Default"/>
        <w:rPr>
          <w:rFonts w:ascii="Times New Roman" w:hAnsi="Times New Roman" w:cs="Times New Roman"/>
        </w:rPr>
      </w:pPr>
    </w:p>
    <w:p w14:paraId="1AEDE8F3"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Recursos adicionales</w:t>
      </w:r>
    </w:p>
    <w:p w14:paraId="340E799C"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Spotify Developer API</w:t>
      </w:r>
    </w:p>
    <w:p w14:paraId="2A5C2C84"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Empleada para obtener datos de canciones, artistas y álbumes, incluyendo URL de reproducción, nombre del tema, portada y más. Esta API gratuita ha sido clave para enriquecer los resultados de búsqueda y la experiencia de usuario.</w:t>
      </w:r>
    </w:p>
    <w:p w14:paraId="2D248B70" w14:textId="77777777" w:rsidR="007A3E29" w:rsidRPr="007A3E29" w:rsidRDefault="007A3E29" w:rsidP="007A3E29">
      <w:pPr>
        <w:pStyle w:val="Default"/>
        <w:rPr>
          <w:rFonts w:ascii="Times New Roman" w:hAnsi="Times New Roman" w:cs="Times New Roman"/>
        </w:rPr>
      </w:pPr>
    </w:p>
    <w:p w14:paraId="6E06061A" w14:textId="77777777" w:rsidR="007A3E29" w:rsidRPr="007A3E29" w:rsidRDefault="007A3E29" w:rsidP="007A3E29">
      <w:pPr>
        <w:pStyle w:val="Default"/>
        <w:rPr>
          <w:rFonts w:ascii="Times New Roman" w:hAnsi="Times New Roman" w:cs="Times New Roman"/>
        </w:rPr>
      </w:pPr>
      <w:r w:rsidRPr="007A3E29">
        <w:rPr>
          <w:rFonts w:ascii="Times New Roman" w:hAnsi="Times New Roman" w:cs="Times New Roman"/>
        </w:rPr>
        <w:t>Bootstrap 4 (vía CDN)</w:t>
      </w:r>
    </w:p>
    <w:p w14:paraId="2A7C2E97" w14:textId="7824F90C" w:rsidR="00B20015" w:rsidRPr="00D974C7" w:rsidRDefault="007A3E29" w:rsidP="007A3E29">
      <w:pPr>
        <w:pStyle w:val="Default"/>
        <w:rPr>
          <w:rFonts w:ascii="Times New Roman" w:hAnsi="Times New Roman" w:cs="Times New Roman"/>
        </w:rPr>
      </w:pPr>
      <w:r w:rsidRPr="007A3E29">
        <w:rPr>
          <w:rFonts w:ascii="Times New Roman" w:hAnsi="Times New Roman" w:cs="Times New Roman"/>
        </w:rPr>
        <w:t>Incluido para facilitar el diseño responsive y la coherencia visual con componentes ya definidos, como formularios, tarjetas y botones.</w:t>
      </w:r>
    </w:p>
    <w:sectPr w:rsidR="00B20015" w:rsidRPr="00D974C7" w:rsidSect="00FD391B">
      <w:headerReference w:type="default"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77C19" w14:textId="77777777" w:rsidR="005E50E1" w:rsidRDefault="005E50E1" w:rsidP="006D63F1">
      <w:pPr>
        <w:spacing w:after="0" w:line="240" w:lineRule="auto"/>
      </w:pPr>
      <w:r>
        <w:separator/>
      </w:r>
    </w:p>
  </w:endnote>
  <w:endnote w:type="continuationSeparator" w:id="0">
    <w:p w14:paraId="15A207CE" w14:textId="77777777" w:rsidR="005E50E1" w:rsidRDefault="005E50E1" w:rsidP="006D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090381"/>
      <w:docPartObj>
        <w:docPartGallery w:val="Page Numbers (Bottom of Page)"/>
        <w:docPartUnique/>
      </w:docPartObj>
    </w:sdtPr>
    <w:sdtEndPr>
      <w:rPr>
        <w:rFonts w:asciiTheme="majorHAnsi" w:hAnsiTheme="majorHAnsi" w:cstheme="majorHAnsi"/>
        <w:sz w:val="16"/>
        <w:szCs w:val="16"/>
      </w:rPr>
    </w:sdtEndPr>
    <w:sdtContent>
      <w:p w14:paraId="25D4264C" w14:textId="4D2BFAB1" w:rsidR="00FD391B" w:rsidRPr="00FD391B" w:rsidRDefault="00FD391B">
        <w:pPr>
          <w:pStyle w:val="Piedepgina"/>
          <w:jc w:val="right"/>
          <w:rPr>
            <w:rFonts w:asciiTheme="majorHAnsi" w:hAnsiTheme="majorHAnsi" w:cstheme="majorHAnsi"/>
            <w:sz w:val="16"/>
            <w:szCs w:val="16"/>
          </w:rPr>
        </w:pPr>
        <w:r w:rsidRPr="00FD391B">
          <w:rPr>
            <w:rFonts w:asciiTheme="majorHAnsi" w:hAnsiTheme="majorHAnsi" w:cstheme="majorHAnsi"/>
            <w:sz w:val="16"/>
            <w:szCs w:val="16"/>
          </w:rPr>
          <w:fldChar w:fldCharType="begin"/>
        </w:r>
        <w:r w:rsidRPr="00FD391B">
          <w:rPr>
            <w:rFonts w:asciiTheme="majorHAnsi" w:hAnsiTheme="majorHAnsi" w:cstheme="majorHAnsi"/>
            <w:sz w:val="16"/>
            <w:szCs w:val="16"/>
          </w:rPr>
          <w:instrText>PAGE   \* MERGEFORMAT</w:instrText>
        </w:r>
        <w:r w:rsidRPr="00FD391B">
          <w:rPr>
            <w:rFonts w:asciiTheme="majorHAnsi" w:hAnsiTheme="majorHAnsi" w:cstheme="majorHAnsi"/>
            <w:sz w:val="16"/>
            <w:szCs w:val="16"/>
          </w:rPr>
          <w:fldChar w:fldCharType="separate"/>
        </w:r>
        <w:r w:rsidR="00524801">
          <w:rPr>
            <w:rFonts w:asciiTheme="majorHAnsi" w:hAnsiTheme="majorHAnsi" w:cstheme="majorHAnsi"/>
            <w:noProof/>
            <w:sz w:val="16"/>
            <w:szCs w:val="16"/>
          </w:rPr>
          <w:t>3</w:t>
        </w:r>
        <w:r w:rsidRPr="00FD391B">
          <w:rPr>
            <w:rFonts w:asciiTheme="majorHAnsi" w:hAnsiTheme="majorHAnsi" w:cstheme="majorHAnsi"/>
            <w:sz w:val="16"/>
            <w:szCs w:val="16"/>
          </w:rPr>
          <w:fldChar w:fldCharType="end"/>
        </w:r>
      </w:p>
    </w:sdtContent>
  </w:sdt>
  <w:p w14:paraId="31BCFA85" w14:textId="44698CFE" w:rsidR="00FD391B" w:rsidRPr="00FD391B" w:rsidRDefault="00FD391B" w:rsidP="00FD391B">
    <w:pPr>
      <w:pBdr>
        <w:left w:val="single" w:sz="12" w:space="11" w:color="4F81BD" w:themeColor="accent1"/>
      </w:pBdr>
      <w:tabs>
        <w:tab w:val="left" w:pos="622"/>
      </w:tabs>
      <w:spacing w:after="0"/>
      <w:rPr>
        <w:rFonts w:asciiTheme="majorHAnsi" w:eastAsiaTheme="majorEastAsia" w:hAnsiTheme="majorHAnsi" w:cstheme="majorHAnsi"/>
        <w:color w:val="365F91" w:themeColor="accent1" w:themeShade="BF"/>
        <w:sz w:val="16"/>
        <w:szCs w:val="16"/>
      </w:rPr>
    </w:pP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Pr>
        <w:rFonts w:asciiTheme="majorHAnsi" w:eastAsiaTheme="majorEastAsia" w:hAnsiTheme="majorHAnsi" w:cstheme="majorBidi"/>
        <w:color w:val="365F91" w:themeColor="accent1" w:themeShade="BF"/>
        <w:sz w:val="26"/>
        <w:szCs w:val="26"/>
      </w:rPr>
      <w:tab/>
    </w:r>
    <w:r w:rsidRPr="00FD391B">
      <w:rPr>
        <w:rFonts w:asciiTheme="majorHAnsi" w:eastAsiaTheme="majorEastAsia" w:hAnsiTheme="majorHAnsi" w:cstheme="majorHAnsi"/>
        <w:sz w:val="16"/>
        <w:szCs w:val="16"/>
      </w:rPr>
      <w:t>Diego de las Heras Abad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770F8" w14:textId="77777777" w:rsidR="005E50E1" w:rsidRDefault="005E50E1" w:rsidP="006D63F1">
      <w:pPr>
        <w:spacing w:after="0" w:line="240" w:lineRule="auto"/>
      </w:pPr>
      <w:r>
        <w:separator/>
      </w:r>
    </w:p>
  </w:footnote>
  <w:footnote w:type="continuationSeparator" w:id="0">
    <w:p w14:paraId="3E437AD3" w14:textId="77777777" w:rsidR="005E50E1" w:rsidRDefault="005E50E1" w:rsidP="006D6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1DE4E" w14:textId="49820319" w:rsidR="00FD391B" w:rsidRPr="00FD391B" w:rsidRDefault="00FD391B" w:rsidP="00FD391B">
    <w:pPr>
      <w:pStyle w:val="Encabezado"/>
      <w:rPr>
        <w:rFonts w:asciiTheme="majorHAnsi" w:hAnsiTheme="majorHAnsi" w:cstheme="majorHAnsi"/>
        <w:sz w:val="16"/>
        <w:szCs w:val="16"/>
      </w:rPr>
    </w:pPr>
    <w:r>
      <w:rPr>
        <w:rFonts w:asciiTheme="majorHAnsi" w:hAnsiTheme="majorHAnsi" w:cstheme="majorHAnsi"/>
        <w:noProof/>
        <w:sz w:val="16"/>
        <w:szCs w:val="16"/>
        <w:lang w:eastAsia="es-ES"/>
      </w:rPr>
      <w:drawing>
        <wp:anchor distT="0" distB="0" distL="114300" distR="114300" simplePos="0" relativeHeight="251659264" behindDoc="0" locked="0" layoutInCell="1" allowOverlap="1" wp14:anchorId="53EA6594" wp14:editId="690F6E92">
          <wp:simplePos x="0" y="0"/>
          <wp:positionH relativeFrom="column">
            <wp:posOffset>4629150</wp:posOffset>
          </wp:positionH>
          <wp:positionV relativeFrom="paragraph">
            <wp:posOffset>-304800</wp:posOffset>
          </wp:positionV>
          <wp:extent cx="1864995" cy="548005"/>
          <wp:effectExtent l="0" t="0" r="1905"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PF_N1_Cuenca.png"/>
                  <pic:cNvPicPr/>
                </pic:nvPicPr>
                <pic:blipFill>
                  <a:blip r:embed="rId1">
                    <a:extLst>
                      <a:ext uri="{28A0092B-C50C-407E-A947-70E740481C1C}">
                        <a14:useLocalDpi xmlns:a14="http://schemas.microsoft.com/office/drawing/2010/main" val="0"/>
                      </a:ext>
                    </a:extLst>
                  </a:blip>
                  <a:stretch>
                    <a:fillRect/>
                  </a:stretch>
                </pic:blipFill>
                <pic:spPr>
                  <a:xfrm>
                    <a:off x="0" y="0"/>
                    <a:ext cx="1864995" cy="548005"/>
                  </a:xfrm>
                  <a:prstGeom prst="rect">
                    <a:avLst/>
                  </a:prstGeom>
                </pic:spPr>
              </pic:pic>
            </a:graphicData>
          </a:graphic>
        </wp:anchor>
      </w:drawing>
    </w:r>
    <w:r>
      <w:rPr>
        <w:rFonts w:ascii="Arial" w:hAnsi="Arial"/>
        <w:noProof/>
        <w:sz w:val="18"/>
        <w:lang w:eastAsia="es-ES"/>
      </w:rPr>
      <w:drawing>
        <wp:anchor distT="0" distB="0" distL="114300" distR="114300" simplePos="0" relativeHeight="251658240" behindDoc="0" locked="0" layoutInCell="1" allowOverlap="1" wp14:anchorId="04CB954C" wp14:editId="750CF044">
          <wp:simplePos x="0" y="0"/>
          <wp:positionH relativeFrom="leftMargin">
            <wp:align>right</wp:align>
          </wp:positionH>
          <wp:positionV relativeFrom="paragraph">
            <wp:posOffset>-266700</wp:posOffset>
          </wp:positionV>
          <wp:extent cx="723900" cy="7239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nk.png"/>
                  <pic:cNvPicPr/>
                </pic:nvPicPr>
                <pic:blipFill>
                  <a:blip r:embed="rId2">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anchor>
      </w:drawing>
    </w:r>
    <w:r>
      <w:rPr>
        <w:rFonts w:ascii="Arial" w:hAnsi="Arial"/>
        <w:sz w:val="18"/>
      </w:rPr>
      <w:t xml:space="preserve">                                                               </w:t>
    </w:r>
    <w:r w:rsidRPr="00FD391B">
      <w:rPr>
        <w:rFonts w:asciiTheme="majorHAnsi" w:hAnsiTheme="majorHAnsi" w:cstheme="majorHAnsi"/>
        <w:sz w:val="16"/>
        <w:szCs w:val="16"/>
      </w:rPr>
      <w:t>QNK Music</w:t>
    </w:r>
  </w:p>
  <w:p w14:paraId="7E1A1F8A" w14:textId="77777777" w:rsidR="00FD391B" w:rsidRPr="006D63F1" w:rsidRDefault="00FD391B" w:rsidP="006D63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16406C9"/>
    <w:multiLevelType w:val="multilevel"/>
    <w:tmpl w:val="E592C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37A22"/>
    <w:multiLevelType w:val="multilevel"/>
    <w:tmpl w:val="8F7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62373"/>
    <w:multiLevelType w:val="multilevel"/>
    <w:tmpl w:val="6FE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2671C"/>
    <w:multiLevelType w:val="multilevel"/>
    <w:tmpl w:val="EA1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25EA8"/>
    <w:multiLevelType w:val="multilevel"/>
    <w:tmpl w:val="3F7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27AD7"/>
    <w:multiLevelType w:val="multilevel"/>
    <w:tmpl w:val="A42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9797D"/>
    <w:multiLevelType w:val="multilevel"/>
    <w:tmpl w:val="FEE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63531"/>
    <w:multiLevelType w:val="multilevel"/>
    <w:tmpl w:val="9C9E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32A03"/>
    <w:multiLevelType w:val="multilevel"/>
    <w:tmpl w:val="055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70C1D"/>
    <w:multiLevelType w:val="multilevel"/>
    <w:tmpl w:val="ABB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52549"/>
    <w:multiLevelType w:val="multilevel"/>
    <w:tmpl w:val="1AF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E5F9F"/>
    <w:multiLevelType w:val="multilevel"/>
    <w:tmpl w:val="2A9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51F4C"/>
    <w:multiLevelType w:val="multilevel"/>
    <w:tmpl w:val="B1A6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765B6"/>
    <w:multiLevelType w:val="multilevel"/>
    <w:tmpl w:val="ABF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75951"/>
    <w:multiLevelType w:val="multilevel"/>
    <w:tmpl w:val="684A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D53D4"/>
    <w:multiLevelType w:val="multilevel"/>
    <w:tmpl w:val="772EB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E57F2"/>
    <w:multiLevelType w:val="multilevel"/>
    <w:tmpl w:val="4A0A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44934"/>
    <w:multiLevelType w:val="multilevel"/>
    <w:tmpl w:val="34B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6B4F94"/>
    <w:multiLevelType w:val="multilevel"/>
    <w:tmpl w:val="44F0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5010CD"/>
    <w:multiLevelType w:val="multilevel"/>
    <w:tmpl w:val="902C9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310E9A"/>
    <w:multiLevelType w:val="multilevel"/>
    <w:tmpl w:val="A5F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95010"/>
    <w:multiLevelType w:val="multilevel"/>
    <w:tmpl w:val="85B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D9286"/>
    <w:multiLevelType w:val="hybridMultilevel"/>
    <w:tmpl w:val="B14FC90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1FD8662B"/>
    <w:multiLevelType w:val="multilevel"/>
    <w:tmpl w:val="A3E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B5516"/>
    <w:multiLevelType w:val="multilevel"/>
    <w:tmpl w:val="F06C0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D72DBD"/>
    <w:multiLevelType w:val="multilevel"/>
    <w:tmpl w:val="DB9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6A0D58"/>
    <w:multiLevelType w:val="multilevel"/>
    <w:tmpl w:val="467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B7132E"/>
    <w:multiLevelType w:val="multilevel"/>
    <w:tmpl w:val="1BF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9399D"/>
    <w:multiLevelType w:val="multilevel"/>
    <w:tmpl w:val="0C127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A3366B"/>
    <w:multiLevelType w:val="multilevel"/>
    <w:tmpl w:val="A4C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345586"/>
    <w:multiLevelType w:val="multilevel"/>
    <w:tmpl w:val="79541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7A161C"/>
    <w:multiLevelType w:val="multilevel"/>
    <w:tmpl w:val="BC84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F631BC"/>
    <w:multiLevelType w:val="multilevel"/>
    <w:tmpl w:val="76D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0D665B"/>
    <w:multiLevelType w:val="multilevel"/>
    <w:tmpl w:val="04A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94694"/>
    <w:multiLevelType w:val="multilevel"/>
    <w:tmpl w:val="A642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455E8"/>
    <w:multiLevelType w:val="multilevel"/>
    <w:tmpl w:val="FB7C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A23FFD"/>
    <w:multiLevelType w:val="multilevel"/>
    <w:tmpl w:val="FEC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9521D4"/>
    <w:multiLevelType w:val="multilevel"/>
    <w:tmpl w:val="F22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B6052C"/>
    <w:multiLevelType w:val="multilevel"/>
    <w:tmpl w:val="44A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5769B"/>
    <w:multiLevelType w:val="multilevel"/>
    <w:tmpl w:val="EC7E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574D7F"/>
    <w:multiLevelType w:val="multilevel"/>
    <w:tmpl w:val="ABD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E11878"/>
    <w:multiLevelType w:val="multilevel"/>
    <w:tmpl w:val="E98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E25536"/>
    <w:multiLevelType w:val="multilevel"/>
    <w:tmpl w:val="96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BD73AB"/>
    <w:multiLevelType w:val="multilevel"/>
    <w:tmpl w:val="6C0E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066243"/>
    <w:multiLevelType w:val="multilevel"/>
    <w:tmpl w:val="BA8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C94541"/>
    <w:multiLevelType w:val="multilevel"/>
    <w:tmpl w:val="38383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BD5DD7"/>
    <w:multiLevelType w:val="multilevel"/>
    <w:tmpl w:val="B81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57E49"/>
    <w:multiLevelType w:val="multilevel"/>
    <w:tmpl w:val="1F8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E524A6"/>
    <w:multiLevelType w:val="multilevel"/>
    <w:tmpl w:val="6AB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C81441"/>
    <w:multiLevelType w:val="multilevel"/>
    <w:tmpl w:val="740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AE148C"/>
    <w:multiLevelType w:val="multilevel"/>
    <w:tmpl w:val="E2B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C5733"/>
    <w:multiLevelType w:val="multilevel"/>
    <w:tmpl w:val="2B0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7F7D14"/>
    <w:multiLevelType w:val="multilevel"/>
    <w:tmpl w:val="6D18B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BF1A39"/>
    <w:multiLevelType w:val="multilevel"/>
    <w:tmpl w:val="43EA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922ADB"/>
    <w:multiLevelType w:val="multilevel"/>
    <w:tmpl w:val="A9A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F00F42"/>
    <w:multiLevelType w:val="multilevel"/>
    <w:tmpl w:val="EFCC1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5A6DC3"/>
    <w:multiLevelType w:val="multilevel"/>
    <w:tmpl w:val="3576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FE1422"/>
    <w:multiLevelType w:val="multilevel"/>
    <w:tmpl w:val="3AE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3E1292"/>
    <w:multiLevelType w:val="multilevel"/>
    <w:tmpl w:val="480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75C70"/>
    <w:multiLevelType w:val="multilevel"/>
    <w:tmpl w:val="0BF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76AE6"/>
    <w:multiLevelType w:val="multilevel"/>
    <w:tmpl w:val="AD0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B41D60"/>
    <w:multiLevelType w:val="multilevel"/>
    <w:tmpl w:val="1F7E7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8603E7"/>
    <w:multiLevelType w:val="multilevel"/>
    <w:tmpl w:val="BB7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935549"/>
    <w:multiLevelType w:val="multilevel"/>
    <w:tmpl w:val="3798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5B15D0"/>
    <w:multiLevelType w:val="multilevel"/>
    <w:tmpl w:val="1CD8E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AA3275"/>
    <w:multiLevelType w:val="multilevel"/>
    <w:tmpl w:val="DC9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C925B1"/>
    <w:multiLevelType w:val="multilevel"/>
    <w:tmpl w:val="867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DA443D"/>
    <w:multiLevelType w:val="multilevel"/>
    <w:tmpl w:val="1250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45497B"/>
    <w:multiLevelType w:val="multilevel"/>
    <w:tmpl w:val="5C32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885000"/>
    <w:multiLevelType w:val="multilevel"/>
    <w:tmpl w:val="C788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C44C9A"/>
    <w:multiLevelType w:val="multilevel"/>
    <w:tmpl w:val="E740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4617">
    <w:abstractNumId w:val="5"/>
  </w:num>
  <w:num w:numId="2" w16cid:durableId="48309789">
    <w:abstractNumId w:val="3"/>
  </w:num>
  <w:num w:numId="3" w16cid:durableId="682786739">
    <w:abstractNumId w:val="2"/>
  </w:num>
  <w:num w:numId="4" w16cid:durableId="32460141">
    <w:abstractNumId w:val="4"/>
  </w:num>
  <w:num w:numId="5" w16cid:durableId="2067989101">
    <w:abstractNumId w:val="1"/>
  </w:num>
  <w:num w:numId="6" w16cid:durableId="1370256864">
    <w:abstractNumId w:val="0"/>
  </w:num>
  <w:num w:numId="7" w16cid:durableId="1977292937">
    <w:abstractNumId w:val="28"/>
  </w:num>
  <w:num w:numId="8" w16cid:durableId="570653974">
    <w:abstractNumId w:val="9"/>
  </w:num>
  <w:num w:numId="9" w16cid:durableId="2122873375">
    <w:abstractNumId w:val="18"/>
  </w:num>
  <w:num w:numId="10" w16cid:durableId="1315452528">
    <w:abstractNumId w:val="33"/>
  </w:num>
  <w:num w:numId="11" w16cid:durableId="579562382">
    <w:abstractNumId w:val="43"/>
  </w:num>
  <w:num w:numId="12" w16cid:durableId="1351373896">
    <w:abstractNumId w:val="57"/>
  </w:num>
  <w:num w:numId="13" w16cid:durableId="1603566413">
    <w:abstractNumId w:val="39"/>
  </w:num>
  <w:num w:numId="14" w16cid:durableId="737673746">
    <w:abstractNumId w:val="10"/>
  </w:num>
  <w:num w:numId="15" w16cid:durableId="655106059">
    <w:abstractNumId w:val="75"/>
  </w:num>
  <w:num w:numId="16" w16cid:durableId="1594047587">
    <w:abstractNumId w:val="62"/>
  </w:num>
  <w:num w:numId="17" w16cid:durableId="1240363895">
    <w:abstractNumId w:val="67"/>
  </w:num>
  <w:num w:numId="18" w16cid:durableId="438719394">
    <w:abstractNumId w:val="61"/>
  </w:num>
  <w:num w:numId="19" w16cid:durableId="710306606">
    <w:abstractNumId w:val="22"/>
  </w:num>
  <w:num w:numId="20" w16cid:durableId="1894268065">
    <w:abstractNumId w:val="30"/>
  </w:num>
  <w:num w:numId="21" w16cid:durableId="1249002558">
    <w:abstractNumId w:val="6"/>
  </w:num>
  <w:num w:numId="22" w16cid:durableId="2125880148">
    <w:abstractNumId w:val="58"/>
  </w:num>
  <w:num w:numId="23" w16cid:durableId="674964099">
    <w:abstractNumId w:val="51"/>
  </w:num>
  <w:num w:numId="24" w16cid:durableId="995766984">
    <w:abstractNumId w:val="21"/>
  </w:num>
  <w:num w:numId="25" w16cid:durableId="1002661045">
    <w:abstractNumId w:val="70"/>
  </w:num>
  <w:num w:numId="26" w16cid:durableId="182285258">
    <w:abstractNumId w:val="40"/>
  </w:num>
  <w:num w:numId="27" w16cid:durableId="1389184097">
    <w:abstractNumId w:val="20"/>
  </w:num>
  <w:num w:numId="28" w16cid:durableId="1207135224">
    <w:abstractNumId w:val="69"/>
  </w:num>
  <w:num w:numId="29" w16cid:durableId="2001694421">
    <w:abstractNumId w:val="41"/>
  </w:num>
  <w:num w:numId="30" w16cid:durableId="517159189">
    <w:abstractNumId w:val="73"/>
  </w:num>
  <w:num w:numId="31" w16cid:durableId="456679068">
    <w:abstractNumId w:val="35"/>
  </w:num>
  <w:num w:numId="32" w16cid:durableId="105999974">
    <w:abstractNumId w:val="49"/>
  </w:num>
  <w:num w:numId="33" w16cid:durableId="503474843">
    <w:abstractNumId w:val="55"/>
  </w:num>
  <w:num w:numId="34" w16cid:durableId="1979145050">
    <w:abstractNumId w:val="42"/>
  </w:num>
  <w:num w:numId="35" w16cid:durableId="689843389">
    <w:abstractNumId w:val="38"/>
  </w:num>
  <w:num w:numId="36" w16cid:durableId="1508910450">
    <w:abstractNumId w:val="15"/>
  </w:num>
  <w:num w:numId="37" w16cid:durableId="729420207">
    <w:abstractNumId w:val="17"/>
  </w:num>
  <w:num w:numId="38" w16cid:durableId="978807805">
    <w:abstractNumId w:val="72"/>
  </w:num>
  <w:num w:numId="39" w16cid:durableId="2038122670">
    <w:abstractNumId w:val="56"/>
  </w:num>
  <w:num w:numId="40" w16cid:durableId="598368901">
    <w:abstractNumId w:val="36"/>
  </w:num>
  <w:num w:numId="41" w16cid:durableId="2025667570">
    <w:abstractNumId w:val="68"/>
  </w:num>
  <w:num w:numId="42" w16cid:durableId="619073100">
    <w:abstractNumId w:val="76"/>
  </w:num>
  <w:num w:numId="43" w16cid:durableId="2065104974">
    <w:abstractNumId w:val="50"/>
  </w:num>
  <w:num w:numId="44" w16cid:durableId="1106922475">
    <w:abstractNumId w:val="32"/>
  </w:num>
  <w:num w:numId="45" w16cid:durableId="1155410638">
    <w:abstractNumId w:val="26"/>
  </w:num>
  <w:num w:numId="46" w16cid:durableId="611784489">
    <w:abstractNumId w:val="19"/>
  </w:num>
  <w:num w:numId="47" w16cid:durableId="861819245">
    <w:abstractNumId w:val="16"/>
  </w:num>
  <w:num w:numId="48" w16cid:durableId="750201859">
    <w:abstractNumId w:val="53"/>
  </w:num>
  <w:num w:numId="49" w16cid:durableId="3749165">
    <w:abstractNumId w:val="45"/>
  </w:num>
  <w:num w:numId="50" w16cid:durableId="1377201698">
    <w:abstractNumId w:val="54"/>
  </w:num>
  <w:num w:numId="51" w16cid:durableId="1727027198">
    <w:abstractNumId w:val="23"/>
  </w:num>
  <w:num w:numId="52" w16cid:durableId="1556164736">
    <w:abstractNumId w:val="48"/>
  </w:num>
  <w:num w:numId="53" w16cid:durableId="894507155">
    <w:abstractNumId w:val="44"/>
  </w:num>
  <w:num w:numId="54" w16cid:durableId="663125853">
    <w:abstractNumId w:val="52"/>
  </w:num>
  <w:num w:numId="55" w16cid:durableId="397242772">
    <w:abstractNumId w:val="74"/>
  </w:num>
  <w:num w:numId="56" w16cid:durableId="491683180">
    <w:abstractNumId w:val="13"/>
  </w:num>
  <w:num w:numId="57" w16cid:durableId="1625425380">
    <w:abstractNumId w:val="14"/>
  </w:num>
  <w:num w:numId="58" w16cid:durableId="1210261569">
    <w:abstractNumId w:val="37"/>
  </w:num>
  <w:num w:numId="59" w16cid:durableId="793251752">
    <w:abstractNumId w:val="29"/>
  </w:num>
  <w:num w:numId="60" w16cid:durableId="1556088615">
    <w:abstractNumId w:val="12"/>
  </w:num>
  <w:num w:numId="61" w16cid:durableId="1027636645">
    <w:abstractNumId w:val="25"/>
  </w:num>
  <w:num w:numId="62" w16cid:durableId="1844125411">
    <w:abstractNumId w:val="59"/>
  </w:num>
  <w:num w:numId="63" w16cid:durableId="2101094656">
    <w:abstractNumId w:val="8"/>
  </w:num>
  <w:num w:numId="64" w16cid:durableId="370688947">
    <w:abstractNumId w:val="7"/>
  </w:num>
  <w:num w:numId="65" w16cid:durableId="1700817958">
    <w:abstractNumId w:val="47"/>
  </w:num>
  <w:num w:numId="66" w16cid:durableId="2057971814">
    <w:abstractNumId w:val="24"/>
  </w:num>
  <w:num w:numId="67" w16cid:durableId="1037588718">
    <w:abstractNumId w:val="63"/>
  </w:num>
  <w:num w:numId="68" w16cid:durableId="6103567">
    <w:abstractNumId w:val="11"/>
  </w:num>
  <w:num w:numId="69" w16cid:durableId="808934699">
    <w:abstractNumId w:val="34"/>
  </w:num>
  <w:num w:numId="70" w16cid:durableId="979774780">
    <w:abstractNumId w:val="66"/>
  </w:num>
  <w:num w:numId="71" w16cid:durableId="1804106993">
    <w:abstractNumId w:val="27"/>
  </w:num>
  <w:num w:numId="72" w16cid:durableId="1481460149">
    <w:abstractNumId w:val="65"/>
  </w:num>
  <w:num w:numId="73" w16cid:durableId="1168595464">
    <w:abstractNumId w:val="46"/>
  </w:num>
  <w:num w:numId="74" w16cid:durableId="44178681">
    <w:abstractNumId w:val="64"/>
  </w:num>
  <w:num w:numId="75" w16cid:durableId="193158180">
    <w:abstractNumId w:val="60"/>
  </w:num>
  <w:num w:numId="76" w16cid:durableId="1479345593">
    <w:abstractNumId w:val="71"/>
  </w:num>
  <w:num w:numId="77" w16cid:durableId="153300929">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57616"/>
    <w:rsid w:val="0006063C"/>
    <w:rsid w:val="00063302"/>
    <w:rsid w:val="000671DD"/>
    <w:rsid w:val="00093EAC"/>
    <w:rsid w:val="001035A4"/>
    <w:rsid w:val="00114E1E"/>
    <w:rsid w:val="0015074B"/>
    <w:rsid w:val="001A2D2E"/>
    <w:rsid w:val="001A7AF1"/>
    <w:rsid w:val="00201F53"/>
    <w:rsid w:val="00294CB0"/>
    <w:rsid w:val="0029639D"/>
    <w:rsid w:val="002A5023"/>
    <w:rsid w:val="002F3766"/>
    <w:rsid w:val="0030277B"/>
    <w:rsid w:val="00324870"/>
    <w:rsid w:val="00326F90"/>
    <w:rsid w:val="00392D3C"/>
    <w:rsid w:val="00417F93"/>
    <w:rsid w:val="00486AC2"/>
    <w:rsid w:val="004E6CB0"/>
    <w:rsid w:val="004F09EE"/>
    <w:rsid w:val="00516BAD"/>
    <w:rsid w:val="00524801"/>
    <w:rsid w:val="005B35BB"/>
    <w:rsid w:val="005C654D"/>
    <w:rsid w:val="005E50E1"/>
    <w:rsid w:val="005E54EC"/>
    <w:rsid w:val="005F6207"/>
    <w:rsid w:val="00613147"/>
    <w:rsid w:val="00634541"/>
    <w:rsid w:val="006B72C9"/>
    <w:rsid w:val="006D63F1"/>
    <w:rsid w:val="0074079C"/>
    <w:rsid w:val="007862BE"/>
    <w:rsid w:val="007A3E29"/>
    <w:rsid w:val="007E02F5"/>
    <w:rsid w:val="008248A7"/>
    <w:rsid w:val="00825B18"/>
    <w:rsid w:val="0085361A"/>
    <w:rsid w:val="008A4540"/>
    <w:rsid w:val="008C6FFD"/>
    <w:rsid w:val="008F1E48"/>
    <w:rsid w:val="00943522"/>
    <w:rsid w:val="00960F73"/>
    <w:rsid w:val="009C5382"/>
    <w:rsid w:val="009E71D2"/>
    <w:rsid w:val="009F6E36"/>
    <w:rsid w:val="00A143A3"/>
    <w:rsid w:val="00A51AE4"/>
    <w:rsid w:val="00A93F1F"/>
    <w:rsid w:val="00AA0967"/>
    <w:rsid w:val="00AA1D8D"/>
    <w:rsid w:val="00B20015"/>
    <w:rsid w:val="00B47730"/>
    <w:rsid w:val="00B70A3D"/>
    <w:rsid w:val="00B92402"/>
    <w:rsid w:val="00B964FE"/>
    <w:rsid w:val="00BB6B24"/>
    <w:rsid w:val="00C0650C"/>
    <w:rsid w:val="00C16DE1"/>
    <w:rsid w:val="00C440A2"/>
    <w:rsid w:val="00CB0664"/>
    <w:rsid w:val="00CE7CA9"/>
    <w:rsid w:val="00D974C7"/>
    <w:rsid w:val="00DB2EFE"/>
    <w:rsid w:val="00DD0FA4"/>
    <w:rsid w:val="00DE4C84"/>
    <w:rsid w:val="00DF4D4B"/>
    <w:rsid w:val="00DF5479"/>
    <w:rsid w:val="00E109A4"/>
    <w:rsid w:val="00EC2CAA"/>
    <w:rsid w:val="00EE4FF8"/>
    <w:rsid w:val="00F06BF0"/>
    <w:rsid w:val="00F535BE"/>
    <w:rsid w:val="00F7298B"/>
    <w:rsid w:val="00F73918"/>
    <w:rsid w:val="00F8244A"/>
    <w:rsid w:val="00FB1AC2"/>
    <w:rsid w:val="00FB2F48"/>
    <w:rsid w:val="00FC693F"/>
    <w:rsid w:val="00FD391B"/>
    <w:rsid w:val="00FE0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3EC1C1"/>
  <w14:defaultImageDpi w14:val="330"/>
  <w15:docId w15:val="{86DD081F-7712-4203-8511-53362E0A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18"/>
    <w:rPr>
      <w:rFonts w:ascii="Times New Roman" w:eastAsia="Times New Roman" w:hAnsi="Times New Roman"/>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6D63F1"/>
    <w:pPr>
      <w:autoSpaceDE w:val="0"/>
      <w:autoSpaceDN w:val="0"/>
      <w:adjustRightInd w:val="0"/>
      <w:spacing w:after="0" w:line="240" w:lineRule="auto"/>
    </w:pPr>
    <w:rPr>
      <w:rFonts w:ascii="Calibri" w:hAnsi="Calibri" w:cs="Calibri"/>
      <w:color w:val="000000"/>
      <w:sz w:val="24"/>
      <w:szCs w:val="24"/>
      <w:lang w:val="es-ES"/>
    </w:rPr>
  </w:style>
  <w:style w:type="paragraph" w:styleId="NormalWeb">
    <w:name w:val="Normal (Web)"/>
    <w:basedOn w:val="Normal"/>
    <w:uiPriority w:val="99"/>
    <w:unhideWhenUsed/>
    <w:rsid w:val="006D63F1"/>
    <w:pPr>
      <w:spacing w:before="100" w:beforeAutospacing="1" w:after="100" w:afterAutospacing="1" w:line="240" w:lineRule="auto"/>
    </w:pPr>
    <w:rPr>
      <w:rFonts w:cs="Times New Roman"/>
      <w:szCs w:val="24"/>
      <w:lang w:eastAsia="es-ES"/>
    </w:rPr>
  </w:style>
  <w:style w:type="character" w:styleId="CdigoHTML">
    <w:name w:val="HTML Code"/>
    <w:basedOn w:val="Fuentedeprrafopredeter"/>
    <w:uiPriority w:val="99"/>
    <w:semiHidden/>
    <w:unhideWhenUsed/>
    <w:rsid w:val="002A5023"/>
    <w:rPr>
      <w:rFonts w:ascii="Courier New" w:eastAsia="Times New Roman" w:hAnsi="Courier New" w:cs="Courier New"/>
      <w:sz w:val="20"/>
      <w:szCs w:val="20"/>
    </w:rPr>
  </w:style>
  <w:style w:type="character" w:styleId="Hipervnculo">
    <w:name w:val="Hyperlink"/>
    <w:basedOn w:val="Fuentedeprrafopredeter"/>
    <w:uiPriority w:val="99"/>
    <w:unhideWhenUsed/>
    <w:rsid w:val="00392D3C"/>
    <w:rPr>
      <w:color w:val="0000FF" w:themeColor="hyperlink"/>
      <w:u w:val="single"/>
    </w:rPr>
  </w:style>
  <w:style w:type="character" w:customStyle="1" w:styleId="Mencinsinresolver1">
    <w:name w:val="Mención sin resolver1"/>
    <w:basedOn w:val="Fuentedeprrafopredeter"/>
    <w:uiPriority w:val="99"/>
    <w:semiHidden/>
    <w:unhideWhenUsed/>
    <w:rsid w:val="00392D3C"/>
    <w:rPr>
      <w:color w:val="605E5C"/>
      <w:shd w:val="clear" w:color="auto" w:fill="E1DFDD"/>
    </w:rPr>
  </w:style>
  <w:style w:type="character" w:styleId="Mencinsinresolver">
    <w:name w:val="Unresolved Mention"/>
    <w:basedOn w:val="Fuentedeprrafopredeter"/>
    <w:uiPriority w:val="99"/>
    <w:semiHidden/>
    <w:unhideWhenUsed/>
    <w:rsid w:val="00825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2961">
      <w:bodyDiv w:val="1"/>
      <w:marLeft w:val="0"/>
      <w:marRight w:val="0"/>
      <w:marTop w:val="0"/>
      <w:marBottom w:val="0"/>
      <w:divBdr>
        <w:top w:val="none" w:sz="0" w:space="0" w:color="auto"/>
        <w:left w:val="none" w:sz="0" w:space="0" w:color="auto"/>
        <w:bottom w:val="none" w:sz="0" w:space="0" w:color="auto"/>
        <w:right w:val="none" w:sz="0" w:space="0" w:color="auto"/>
      </w:divBdr>
    </w:div>
    <w:div w:id="26755358">
      <w:bodyDiv w:val="1"/>
      <w:marLeft w:val="0"/>
      <w:marRight w:val="0"/>
      <w:marTop w:val="0"/>
      <w:marBottom w:val="0"/>
      <w:divBdr>
        <w:top w:val="none" w:sz="0" w:space="0" w:color="auto"/>
        <w:left w:val="none" w:sz="0" w:space="0" w:color="auto"/>
        <w:bottom w:val="none" w:sz="0" w:space="0" w:color="auto"/>
        <w:right w:val="none" w:sz="0" w:space="0" w:color="auto"/>
      </w:divBdr>
      <w:divsChild>
        <w:div w:id="1815099605">
          <w:marLeft w:val="0"/>
          <w:marRight w:val="0"/>
          <w:marTop w:val="0"/>
          <w:marBottom w:val="0"/>
          <w:divBdr>
            <w:top w:val="none" w:sz="0" w:space="0" w:color="auto"/>
            <w:left w:val="none" w:sz="0" w:space="0" w:color="auto"/>
            <w:bottom w:val="none" w:sz="0" w:space="0" w:color="auto"/>
            <w:right w:val="none" w:sz="0" w:space="0" w:color="auto"/>
          </w:divBdr>
          <w:divsChild>
            <w:div w:id="1764644379">
              <w:marLeft w:val="0"/>
              <w:marRight w:val="0"/>
              <w:marTop w:val="0"/>
              <w:marBottom w:val="0"/>
              <w:divBdr>
                <w:top w:val="none" w:sz="0" w:space="0" w:color="auto"/>
                <w:left w:val="none" w:sz="0" w:space="0" w:color="auto"/>
                <w:bottom w:val="none" w:sz="0" w:space="0" w:color="auto"/>
                <w:right w:val="none" w:sz="0" w:space="0" w:color="auto"/>
              </w:divBdr>
            </w:div>
          </w:divsChild>
        </w:div>
        <w:div w:id="1436748139">
          <w:marLeft w:val="0"/>
          <w:marRight w:val="0"/>
          <w:marTop w:val="0"/>
          <w:marBottom w:val="0"/>
          <w:divBdr>
            <w:top w:val="none" w:sz="0" w:space="0" w:color="auto"/>
            <w:left w:val="none" w:sz="0" w:space="0" w:color="auto"/>
            <w:bottom w:val="none" w:sz="0" w:space="0" w:color="auto"/>
            <w:right w:val="none" w:sz="0" w:space="0" w:color="auto"/>
          </w:divBdr>
          <w:divsChild>
            <w:div w:id="1345084381">
              <w:marLeft w:val="0"/>
              <w:marRight w:val="0"/>
              <w:marTop w:val="0"/>
              <w:marBottom w:val="0"/>
              <w:divBdr>
                <w:top w:val="none" w:sz="0" w:space="0" w:color="auto"/>
                <w:left w:val="none" w:sz="0" w:space="0" w:color="auto"/>
                <w:bottom w:val="none" w:sz="0" w:space="0" w:color="auto"/>
                <w:right w:val="none" w:sz="0" w:space="0" w:color="auto"/>
              </w:divBdr>
            </w:div>
          </w:divsChild>
        </w:div>
        <w:div w:id="377169479">
          <w:marLeft w:val="0"/>
          <w:marRight w:val="0"/>
          <w:marTop w:val="0"/>
          <w:marBottom w:val="0"/>
          <w:divBdr>
            <w:top w:val="none" w:sz="0" w:space="0" w:color="auto"/>
            <w:left w:val="none" w:sz="0" w:space="0" w:color="auto"/>
            <w:bottom w:val="none" w:sz="0" w:space="0" w:color="auto"/>
            <w:right w:val="none" w:sz="0" w:space="0" w:color="auto"/>
          </w:divBdr>
          <w:divsChild>
            <w:div w:id="1834956601">
              <w:marLeft w:val="0"/>
              <w:marRight w:val="0"/>
              <w:marTop w:val="0"/>
              <w:marBottom w:val="0"/>
              <w:divBdr>
                <w:top w:val="none" w:sz="0" w:space="0" w:color="auto"/>
                <w:left w:val="none" w:sz="0" w:space="0" w:color="auto"/>
                <w:bottom w:val="none" w:sz="0" w:space="0" w:color="auto"/>
                <w:right w:val="none" w:sz="0" w:space="0" w:color="auto"/>
              </w:divBdr>
            </w:div>
          </w:divsChild>
        </w:div>
        <w:div w:id="1411272652">
          <w:marLeft w:val="0"/>
          <w:marRight w:val="0"/>
          <w:marTop w:val="0"/>
          <w:marBottom w:val="0"/>
          <w:divBdr>
            <w:top w:val="none" w:sz="0" w:space="0" w:color="auto"/>
            <w:left w:val="none" w:sz="0" w:space="0" w:color="auto"/>
            <w:bottom w:val="none" w:sz="0" w:space="0" w:color="auto"/>
            <w:right w:val="none" w:sz="0" w:space="0" w:color="auto"/>
          </w:divBdr>
          <w:divsChild>
            <w:div w:id="606666837">
              <w:marLeft w:val="0"/>
              <w:marRight w:val="0"/>
              <w:marTop w:val="0"/>
              <w:marBottom w:val="0"/>
              <w:divBdr>
                <w:top w:val="none" w:sz="0" w:space="0" w:color="auto"/>
                <w:left w:val="none" w:sz="0" w:space="0" w:color="auto"/>
                <w:bottom w:val="none" w:sz="0" w:space="0" w:color="auto"/>
                <w:right w:val="none" w:sz="0" w:space="0" w:color="auto"/>
              </w:divBdr>
            </w:div>
          </w:divsChild>
        </w:div>
        <w:div w:id="346566689">
          <w:marLeft w:val="0"/>
          <w:marRight w:val="0"/>
          <w:marTop w:val="0"/>
          <w:marBottom w:val="0"/>
          <w:divBdr>
            <w:top w:val="none" w:sz="0" w:space="0" w:color="auto"/>
            <w:left w:val="none" w:sz="0" w:space="0" w:color="auto"/>
            <w:bottom w:val="none" w:sz="0" w:space="0" w:color="auto"/>
            <w:right w:val="none" w:sz="0" w:space="0" w:color="auto"/>
          </w:divBdr>
          <w:divsChild>
            <w:div w:id="11307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7653">
      <w:bodyDiv w:val="1"/>
      <w:marLeft w:val="0"/>
      <w:marRight w:val="0"/>
      <w:marTop w:val="0"/>
      <w:marBottom w:val="0"/>
      <w:divBdr>
        <w:top w:val="none" w:sz="0" w:space="0" w:color="auto"/>
        <w:left w:val="none" w:sz="0" w:space="0" w:color="auto"/>
        <w:bottom w:val="none" w:sz="0" w:space="0" w:color="auto"/>
        <w:right w:val="none" w:sz="0" w:space="0" w:color="auto"/>
      </w:divBdr>
    </w:div>
    <w:div w:id="79758186">
      <w:bodyDiv w:val="1"/>
      <w:marLeft w:val="0"/>
      <w:marRight w:val="0"/>
      <w:marTop w:val="0"/>
      <w:marBottom w:val="0"/>
      <w:divBdr>
        <w:top w:val="none" w:sz="0" w:space="0" w:color="auto"/>
        <w:left w:val="none" w:sz="0" w:space="0" w:color="auto"/>
        <w:bottom w:val="none" w:sz="0" w:space="0" w:color="auto"/>
        <w:right w:val="none" w:sz="0" w:space="0" w:color="auto"/>
      </w:divBdr>
    </w:div>
    <w:div w:id="81294424">
      <w:bodyDiv w:val="1"/>
      <w:marLeft w:val="0"/>
      <w:marRight w:val="0"/>
      <w:marTop w:val="0"/>
      <w:marBottom w:val="0"/>
      <w:divBdr>
        <w:top w:val="none" w:sz="0" w:space="0" w:color="auto"/>
        <w:left w:val="none" w:sz="0" w:space="0" w:color="auto"/>
        <w:bottom w:val="none" w:sz="0" w:space="0" w:color="auto"/>
        <w:right w:val="none" w:sz="0" w:space="0" w:color="auto"/>
      </w:divBdr>
    </w:div>
    <w:div w:id="126625174">
      <w:bodyDiv w:val="1"/>
      <w:marLeft w:val="0"/>
      <w:marRight w:val="0"/>
      <w:marTop w:val="0"/>
      <w:marBottom w:val="0"/>
      <w:divBdr>
        <w:top w:val="none" w:sz="0" w:space="0" w:color="auto"/>
        <w:left w:val="none" w:sz="0" w:space="0" w:color="auto"/>
        <w:bottom w:val="none" w:sz="0" w:space="0" w:color="auto"/>
        <w:right w:val="none" w:sz="0" w:space="0" w:color="auto"/>
      </w:divBdr>
      <w:divsChild>
        <w:div w:id="189728156">
          <w:marLeft w:val="0"/>
          <w:marRight w:val="0"/>
          <w:marTop w:val="0"/>
          <w:marBottom w:val="0"/>
          <w:divBdr>
            <w:top w:val="none" w:sz="0" w:space="0" w:color="auto"/>
            <w:left w:val="none" w:sz="0" w:space="0" w:color="auto"/>
            <w:bottom w:val="none" w:sz="0" w:space="0" w:color="auto"/>
            <w:right w:val="none" w:sz="0" w:space="0" w:color="auto"/>
          </w:divBdr>
          <w:divsChild>
            <w:div w:id="510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594">
      <w:bodyDiv w:val="1"/>
      <w:marLeft w:val="0"/>
      <w:marRight w:val="0"/>
      <w:marTop w:val="0"/>
      <w:marBottom w:val="0"/>
      <w:divBdr>
        <w:top w:val="none" w:sz="0" w:space="0" w:color="auto"/>
        <w:left w:val="none" w:sz="0" w:space="0" w:color="auto"/>
        <w:bottom w:val="none" w:sz="0" w:space="0" w:color="auto"/>
        <w:right w:val="none" w:sz="0" w:space="0" w:color="auto"/>
      </w:divBdr>
      <w:divsChild>
        <w:div w:id="948850801">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4136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96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101420">
      <w:bodyDiv w:val="1"/>
      <w:marLeft w:val="0"/>
      <w:marRight w:val="0"/>
      <w:marTop w:val="0"/>
      <w:marBottom w:val="0"/>
      <w:divBdr>
        <w:top w:val="none" w:sz="0" w:space="0" w:color="auto"/>
        <w:left w:val="none" w:sz="0" w:space="0" w:color="auto"/>
        <w:bottom w:val="none" w:sz="0" w:space="0" w:color="auto"/>
        <w:right w:val="none" w:sz="0" w:space="0" w:color="auto"/>
      </w:divBdr>
      <w:divsChild>
        <w:div w:id="89400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831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2458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42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95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42760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350855">
      <w:bodyDiv w:val="1"/>
      <w:marLeft w:val="0"/>
      <w:marRight w:val="0"/>
      <w:marTop w:val="0"/>
      <w:marBottom w:val="0"/>
      <w:divBdr>
        <w:top w:val="none" w:sz="0" w:space="0" w:color="auto"/>
        <w:left w:val="none" w:sz="0" w:space="0" w:color="auto"/>
        <w:bottom w:val="none" w:sz="0" w:space="0" w:color="auto"/>
        <w:right w:val="none" w:sz="0" w:space="0" w:color="auto"/>
      </w:divBdr>
      <w:divsChild>
        <w:div w:id="1990551743">
          <w:marLeft w:val="0"/>
          <w:marRight w:val="0"/>
          <w:marTop w:val="0"/>
          <w:marBottom w:val="0"/>
          <w:divBdr>
            <w:top w:val="none" w:sz="0" w:space="0" w:color="auto"/>
            <w:left w:val="none" w:sz="0" w:space="0" w:color="auto"/>
            <w:bottom w:val="none" w:sz="0" w:space="0" w:color="auto"/>
            <w:right w:val="none" w:sz="0" w:space="0" w:color="auto"/>
          </w:divBdr>
          <w:divsChild>
            <w:div w:id="20059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2216">
      <w:bodyDiv w:val="1"/>
      <w:marLeft w:val="0"/>
      <w:marRight w:val="0"/>
      <w:marTop w:val="0"/>
      <w:marBottom w:val="0"/>
      <w:divBdr>
        <w:top w:val="none" w:sz="0" w:space="0" w:color="auto"/>
        <w:left w:val="none" w:sz="0" w:space="0" w:color="auto"/>
        <w:bottom w:val="none" w:sz="0" w:space="0" w:color="auto"/>
        <w:right w:val="none" w:sz="0" w:space="0" w:color="auto"/>
      </w:divBdr>
    </w:div>
    <w:div w:id="271323203">
      <w:bodyDiv w:val="1"/>
      <w:marLeft w:val="0"/>
      <w:marRight w:val="0"/>
      <w:marTop w:val="0"/>
      <w:marBottom w:val="0"/>
      <w:divBdr>
        <w:top w:val="none" w:sz="0" w:space="0" w:color="auto"/>
        <w:left w:val="none" w:sz="0" w:space="0" w:color="auto"/>
        <w:bottom w:val="none" w:sz="0" w:space="0" w:color="auto"/>
        <w:right w:val="none" w:sz="0" w:space="0" w:color="auto"/>
      </w:divBdr>
    </w:div>
    <w:div w:id="355809553">
      <w:bodyDiv w:val="1"/>
      <w:marLeft w:val="0"/>
      <w:marRight w:val="0"/>
      <w:marTop w:val="0"/>
      <w:marBottom w:val="0"/>
      <w:divBdr>
        <w:top w:val="none" w:sz="0" w:space="0" w:color="auto"/>
        <w:left w:val="none" w:sz="0" w:space="0" w:color="auto"/>
        <w:bottom w:val="none" w:sz="0" w:space="0" w:color="auto"/>
        <w:right w:val="none" w:sz="0" w:space="0" w:color="auto"/>
      </w:divBdr>
    </w:div>
    <w:div w:id="423453225">
      <w:bodyDiv w:val="1"/>
      <w:marLeft w:val="0"/>
      <w:marRight w:val="0"/>
      <w:marTop w:val="0"/>
      <w:marBottom w:val="0"/>
      <w:divBdr>
        <w:top w:val="none" w:sz="0" w:space="0" w:color="auto"/>
        <w:left w:val="none" w:sz="0" w:space="0" w:color="auto"/>
        <w:bottom w:val="none" w:sz="0" w:space="0" w:color="auto"/>
        <w:right w:val="none" w:sz="0" w:space="0" w:color="auto"/>
      </w:divBdr>
    </w:div>
    <w:div w:id="490292588">
      <w:bodyDiv w:val="1"/>
      <w:marLeft w:val="0"/>
      <w:marRight w:val="0"/>
      <w:marTop w:val="0"/>
      <w:marBottom w:val="0"/>
      <w:divBdr>
        <w:top w:val="none" w:sz="0" w:space="0" w:color="auto"/>
        <w:left w:val="none" w:sz="0" w:space="0" w:color="auto"/>
        <w:bottom w:val="none" w:sz="0" w:space="0" w:color="auto"/>
        <w:right w:val="none" w:sz="0" w:space="0" w:color="auto"/>
      </w:divBdr>
    </w:div>
    <w:div w:id="505637905">
      <w:bodyDiv w:val="1"/>
      <w:marLeft w:val="0"/>
      <w:marRight w:val="0"/>
      <w:marTop w:val="0"/>
      <w:marBottom w:val="0"/>
      <w:divBdr>
        <w:top w:val="none" w:sz="0" w:space="0" w:color="auto"/>
        <w:left w:val="none" w:sz="0" w:space="0" w:color="auto"/>
        <w:bottom w:val="none" w:sz="0" w:space="0" w:color="auto"/>
        <w:right w:val="none" w:sz="0" w:space="0" w:color="auto"/>
      </w:divBdr>
      <w:divsChild>
        <w:div w:id="521284776">
          <w:marLeft w:val="0"/>
          <w:marRight w:val="0"/>
          <w:marTop w:val="0"/>
          <w:marBottom w:val="0"/>
          <w:divBdr>
            <w:top w:val="none" w:sz="0" w:space="0" w:color="auto"/>
            <w:left w:val="none" w:sz="0" w:space="0" w:color="auto"/>
            <w:bottom w:val="none" w:sz="0" w:space="0" w:color="auto"/>
            <w:right w:val="none" w:sz="0" w:space="0" w:color="auto"/>
          </w:divBdr>
          <w:divsChild>
            <w:div w:id="899292336">
              <w:marLeft w:val="0"/>
              <w:marRight w:val="0"/>
              <w:marTop w:val="0"/>
              <w:marBottom w:val="0"/>
              <w:divBdr>
                <w:top w:val="none" w:sz="0" w:space="0" w:color="auto"/>
                <w:left w:val="none" w:sz="0" w:space="0" w:color="auto"/>
                <w:bottom w:val="none" w:sz="0" w:space="0" w:color="auto"/>
                <w:right w:val="none" w:sz="0" w:space="0" w:color="auto"/>
              </w:divBdr>
            </w:div>
          </w:divsChild>
        </w:div>
        <w:div w:id="1492134198">
          <w:marLeft w:val="0"/>
          <w:marRight w:val="0"/>
          <w:marTop w:val="0"/>
          <w:marBottom w:val="0"/>
          <w:divBdr>
            <w:top w:val="none" w:sz="0" w:space="0" w:color="auto"/>
            <w:left w:val="none" w:sz="0" w:space="0" w:color="auto"/>
            <w:bottom w:val="none" w:sz="0" w:space="0" w:color="auto"/>
            <w:right w:val="none" w:sz="0" w:space="0" w:color="auto"/>
          </w:divBdr>
          <w:divsChild>
            <w:div w:id="1133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439">
      <w:bodyDiv w:val="1"/>
      <w:marLeft w:val="0"/>
      <w:marRight w:val="0"/>
      <w:marTop w:val="0"/>
      <w:marBottom w:val="0"/>
      <w:divBdr>
        <w:top w:val="none" w:sz="0" w:space="0" w:color="auto"/>
        <w:left w:val="none" w:sz="0" w:space="0" w:color="auto"/>
        <w:bottom w:val="none" w:sz="0" w:space="0" w:color="auto"/>
        <w:right w:val="none" w:sz="0" w:space="0" w:color="auto"/>
      </w:divBdr>
      <w:divsChild>
        <w:div w:id="1103501449">
          <w:marLeft w:val="0"/>
          <w:marRight w:val="0"/>
          <w:marTop w:val="0"/>
          <w:marBottom w:val="0"/>
          <w:divBdr>
            <w:top w:val="none" w:sz="0" w:space="0" w:color="auto"/>
            <w:left w:val="none" w:sz="0" w:space="0" w:color="auto"/>
            <w:bottom w:val="none" w:sz="0" w:space="0" w:color="auto"/>
            <w:right w:val="none" w:sz="0" w:space="0" w:color="auto"/>
          </w:divBdr>
          <w:divsChild>
            <w:div w:id="1536113530">
              <w:marLeft w:val="0"/>
              <w:marRight w:val="0"/>
              <w:marTop w:val="0"/>
              <w:marBottom w:val="0"/>
              <w:divBdr>
                <w:top w:val="none" w:sz="0" w:space="0" w:color="auto"/>
                <w:left w:val="none" w:sz="0" w:space="0" w:color="auto"/>
                <w:bottom w:val="none" w:sz="0" w:space="0" w:color="auto"/>
                <w:right w:val="none" w:sz="0" w:space="0" w:color="auto"/>
              </w:divBdr>
            </w:div>
          </w:divsChild>
        </w:div>
        <w:div w:id="1825195996">
          <w:marLeft w:val="0"/>
          <w:marRight w:val="0"/>
          <w:marTop w:val="0"/>
          <w:marBottom w:val="0"/>
          <w:divBdr>
            <w:top w:val="none" w:sz="0" w:space="0" w:color="auto"/>
            <w:left w:val="none" w:sz="0" w:space="0" w:color="auto"/>
            <w:bottom w:val="none" w:sz="0" w:space="0" w:color="auto"/>
            <w:right w:val="none" w:sz="0" w:space="0" w:color="auto"/>
          </w:divBdr>
          <w:divsChild>
            <w:div w:id="13154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5061">
      <w:bodyDiv w:val="1"/>
      <w:marLeft w:val="0"/>
      <w:marRight w:val="0"/>
      <w:marTop w:val="0"/>
      <w:marBottom w:val="0"/>
      <w:divBdr>
        <w:top w:val="none" w:sz="0" w:space="0" w:color="auto"/>
        <w:left w:val="none" w:sz="0" w:space="0" w:color="auto"/>
        <w:bottom w:val="none" w:sz="0" w:space="0" w:color="auto"/>
        <w:right w:val="none" w:sz="0" w:space="0" w:color="auto"/>
      </w:divBdr>
      <w:divsChild>
        <w:div w:id="166214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5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9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52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260132">
      <w:bodyDiv w:val="1"/>
      <w:marLeft w:val="0"/>
      <w:marRight w:val="0"/>
      <w:marTop w:val="0"/>
      <w:marBottom w:val="0"/>
      <w:divBdr>
        <w:top w:val="none" w:sz="0" w:space="0" w:color="auto"/>
        <w:left w:val="none" w:sz="0" w:space="0" w:color="auto"/>
        <w:bottom w:val="none" w:sz="0" w:space="0" w:color="auto"/>
        <w:right w:val="none" w:sz="0" w:space="0" w:color="auto"/>
      </w:divBdr>
      <w:divsChild>
        <w:div w:id="1893885724">
          <w:marLeft w:val="0"/>
          <w:marRight w:val="0"/>
          <w:marTop w:val="0"/>
          <w:marBottom w:val="0"/>
          <w:divBdr>
            <w:top w:val="none" w:sz="0" w:space="0" w:color="auto"/>
            <w:left w:val="none" w:sz="0" w:space="0" w:color="auto"/>
            <w:bottom w:val="none" w:sz="0" w:space="0" w:color="auto"/>
            <w:right w:val="none" w:sz="0" w:space="0" w:color="auto"/>
          </w:divBdr>
          <w:divsChild>
            <w:div w:id="1011879389">
              <w:marLeft w:val="0"/>
              <w:marRight w:val="0"/>
              <w:marTop w:val="0"/>
              <w:marBottom w:val="0"/>
              <w:divBdr>
                <w:top w:val="none" w:sz="0" w:space="0" w:color="auto"/>
                <w:left w:val="none" w:sz="0" w:space="0" w:color="auto"/>
                <w:bottom w:val="none" w:sz="0" w:space="0" w:color="auto"/>
                <w:right w:val="none" w:sz="0" w:space="0" w:color="auto"/>
              </w:divBdr>
            </w:div>
          </w:divsChild>
        </w:div>
        <w:div w:id="1587615333">
          <w:marLeft w:val="0"/>
          <w:marRight w:val="0"/>
          <w:marTop w:val="0"/>
          <w:marBottom w:val="0"/>
          <w:divBdr>
            <w:top w:val="none" w:sz="0" w:space="0" w:color="auto"/>
            <w:left w:val="none" w:sz="0" w:space="0" w:color="auto"/>
            <w:bottom w:val="none" w:sz="0" w:space="0" w:color="auto"/>
            <w:right w:val="none" w:sz="0" w:space="0" w:color="auto"/>
          </w:divBdr>
          <w:divsChild>
            <w:div w:id="3783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939">
      <w:bodyDiv w:val="1"/>
      <w:marLeft w:val="0"/>
      <w:marRight w:val="0"/>
      <w:marTop w:val="0"/>
      <w:marBottom w:val="0"/>
      <w:divBdr>
        <w:top w:val="none" w:sz="0" w:space="0" w:color="auto"/>
        <w:left w:val="none" w:sz="0" w:space="0" w:color="auto"/>
        <w:bottom w:val="none" w:sz="0" w:space="0" w:color="auto"/>
        <w:right w:val="none" w:sz="0" w:space="0" w:color="auto"/>
      </w:divBdr>
    </w:div>
    <w:div w:id="577788282">
      <w:bodyDiv w:val="1"/>
      <w:marLeft w:val="0"/>
      <w:marRight w:val="0"/>
      <w:marTop w:val="0"/>
      <w:marBottom w:val="0"/>
      <w:divBdr>
        <w:top w:val="none" w:sz="0" w:space="0" w:color="auto"/>
        <w:left w:val="none" w:sz="0" w:space="0" w:color="auto"/>
        <w:bottom w:val="none" w:sz="0" w:space="0" w:color="auto"/>
        <w:right w:val="none" w:sz="0" w:space="0" w:color="auto"/>
      </w:divBdr>
      <w:divsChild>
        <w:div w:id="418252785">
          <w:marLeft w:val="0"/>
          <w:marRight w:val="0"/>
          <w:marTop w:val="0"/>
          <w:marBottom w:val="0"/>
          <w:divBdr>
            <w:top w:val="none" w:sz="0" w:space="0" w:color="auto"/>
            <w:left w:val="none" w:sz="0" w:space="0" w:color="auto"/>
            <w:bottom w:val="none" w:sz="0" w:space="0" w:color="auto"/>
            <w:right w:val="none" w:sz="0" w:space="0" w:color="auto"/>
          </w:divBdr>
          <w:divsChild>
            <w:div w:id="1055546141">
              <w:marLeft w:val="0"/>
              <w:marRight w:val="0"/>
              <w:marTop w:val="0"/>
              <w:marBottom w:val="0"/>
              <w:divBdr>
                <w:top w:val="none" w:sz="0" w:space="0" w:color="auto"/>
                <w:left w:val="none" w:sz="0" w:space="0" w:color="auto"/>
                <w:bottom w:val="none" w:sz="0" w:space="0" w:color="auto"/>
                <w:right w:val="none" w:sz="0" w:space="0" w:color="auto"/>
              </w:divBdr>
            </w:div>
          </w:divsChild>
        </w:div>
        <w:div w:id="1189831943">
          <w:marLeft w:val="0"/>
          <w:marRight w:val="0"/>
          <w:marTop w:val="0"/>
          <w:marBottom w:val="0"/>
          <w:divBdr>
            <w:top w:val="none" w:sz="0" w:space="0" w:color="auto"/>
            <w:left w:val="none" w:sz="0" w:space="0" w:color="auto"/>
            <w:bottom w:val="none" w:sz="0" w:space="0" w:color="auto"/>
            <w:right w:val="none" w:sz="0" w:space="0" w:color="auto"/>
          </w:divBdr>
          <w:divsChild>
            <w:div w:id="1273168234">
              <w:marLeft w:val="0"/>
              <w:marRight w:val="0"/>
              <w:marTop w:val="0"/>
              <w:marBottom w:val="0"/>
              <w:divBdr>
                <w:top w:val="none" w:sz="0" w:space="0" w:color="auto"/>
                <w:left w:val="none" w:sz="0" w:space="0" w:color="auto"/>
                <w:bottom w:val="none" w:sz="0" w:space="0" w:color="auto"/>
                <w:right w:val="none" w:sz="0" w:space="0" w:color="auto"/>
              </w:divBdr>
            </w:div>
          </w:divsChild>
        </w:div>
        <w:div w:id="579338845">
          <w:marLeft w:val="0"/>
          <w:marRight w:val="0"/>
          <w:marTop w:val="0"/>
          <w:marBottom w:val="0"/>
          <w:divBdr>
            <w:top w:val="none" w:sz="0" w:space="0" w:color="auto"/>
            <w:left w:val="none" w:sz="0" w:space="0" w:color="auto"/>
            <w:bottom w:val="none" w:sz="0" w:space="0" w:color="auto"/>
            <w:right w:val="none" w:sz="0" w:space="0" w:color="auto"/>
          </w:divBdr>
          <w:divsChild>
            <w:div w:id="7752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0132">
      <w:bodyDiv w:val="1"/>
      <w:marLeft w:val="0"/>
      <w:marRight w:val="0"/>
      <w:marTop w:val="0"/>
      <w:marBottom w:val="0"/>
      <w:divBdr>
        <w:top w:val="none" w:sz="0" w:space="0" w:color="auto"/>
        <w:left w:val="none" w:sz="0" w:space="0" w:color="auto"/>
        <w:bottom w:val="none" w:sz="0" w:space="0" w:color="auto"/>
        <w:right w:val="none" w:sz="0" w:space="0" w:color="auto"/>
      </w:divBdr>
    </w:div>
    <w:div w:id="626351974">
      <w:bodyDiv w:val="1"/>
      <w:marLeft w:val="0"/>
      <w:marRight w:val="0"/>
      <w:marTop w:val="0"/>
      <w:marBottom w:val="0"/>
      <w:divBdr>
        <w:top w:val="none" w:sz="0" w:space="0" w:color="auto"/>
        <w:left w:val="none" w:sz="0" w:space="0" w:color="auto"/>
        <w:bottom w:val="none" w:sz="0" w:space="0" w:color="auto"/>
        <w:right w:val="none" w:sz="0" w:space="0" w:color="auto"/>
      </w:divBdr>
    </w:div>
    <w:div w:id="628170416">
      <w:bodyDiv w:val="1"/>
      <w:marLeft w:val="0"/>
      <w:marRight w:val="0"/>
      <w:marTop w:val="0"/>
      <w:marBottom w:val="0"/>
      <w:divBdr>
        <w:top w:val="none" w:sz="0" w:space="0" w:color="auto"/>
        <w:left w:val="none" w:sz="0" w:space="0" w:color="auto"/>
        <w:bottom w:val="none" w:sz="0" w:space="0" w:color="auto"/>
        <w:right w:val="none" w:sz="0" w:space="0" w:color="auto"/>
      </w:divBdr>
    </w:div>
    <w:div w:id="655378822">
      <w:bodyDiv w:val="1"/>
      <w:marLeft w:val="0"/>
      <w:marRight w:val="0"/>
      <w:marTop w:val="0"/>
      <w:marBottom w:val="0"/>
      <w:divBdr>
        <w:top w:val="none" w:sz="0" w:space="0" w:color="auto"/>
        <w:left w:val="none" w:sz="0" w:space="0" w:color="auto"/>
        <w:bottom w:val="none" w:sz="0" w:space="0" w:color="auto"/>
        <w:right w:val="none" w:sz="0" w:space="0" w:color="auto"/>
      </w:divBdr>
    </w:div>
    <w:div w:id="660159514">
      <w:bodyDiv w:val="1"/>
      <w:marLeft w:val="0"/>
      <w:marRight w:val="0"/>
      <w:marTop w:val="0"/>
      <w:marBottom w:val="0"/>
      <w:divBdr>
        <w:top w:val="none" w:sz="0" w:space="0" w:color="auto"/>
        <w:left w:val="none" w:sz="0" w:space="0" w:color="auto"/>
        <w:bottom w:val="none" w:sz="0" w:space="0" w:color="auto"/>
        <w:right w:val="none" w:sz="0" w:space="0" w:color="auto"/>
      </w:divBdr>
    </w:div>
    <w:div w:id="685667800">
      <w:bodyDiv w:val="1"/>
      <w:marLeft w:val="0"/>
      <w:marRight w:val="0"/>
      <w:marTop w:val="0"/>
      <w:marBottom w:val="0"/>
      <w:divBdr>
        <w:top w:val="none" w:sz="0" w:space="0" w:color="auto"/>
        <w:left w:val="none" w:sz="0" w:space="0" w:color="auto"/>
        <w:bottom w:val="none" w:sz="0" w:space="0" w:color="auto"/>
        <w:right w:val="none" w:sz="0" w:space="0" w:color="auto"/>
      </w:divBdr>
    </w:div>
    <w:div w:id="694355547">
      <w:bodyDiv w:val="1"/>
      <w:marLeft w:val="0"/>
      <w:marRight w:val="0"/>
      <w:marTop w:val="0"/>
      <w:marBottom w:val="0"/>
      <w:divBdr>
        <w:top w:val="none" w:sz="0" w:space="0" w:color="auto"/>
        <w:left w:val="none" w:sz="0" w:space="0" w:color="auto"/>
        <w:bottom w:val="none" w:sz="0" w:space="0" w:color="auto"/>
        <w:right w:val="none" w:sz="0" w:space="0" w:color="auto"/>
      </w:divBdr>
    </w:div>
    <w:div w:id="695085543">
      <w:bodyDiv w:val="1"/>
      <w:marLeft w:val="0"/>
      <w:marRight w:val="0"/>
      <w:marTop w:val="0"/>
      <w:marBottom w:val="0"/>
      <w:divBdr>
        <w:top w:val="none" w:sz="0" w:space="0" w:color="auto"/>
        <w:left w:val="none" w:sz="0" w:space="0" w:color="auto"/>
        <w:bottom w:val="none" w:sz="0" w:space="0" w:color="auto"/>
        <w:right w:val="none" w:sz="0" w:space="0" w:color="auto"/>
      </w:divBdr>
    </w:div>
    <w:div w:id="702289351">
      <w:bodyDiv w:val="1"/>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sChild>
            <w:div w:id="1200121062">
              <w:marLeft w:val="0"/>
              <w:marRight w:val="0"/>
              <w:marTop w:val="0"/>
              <w:marBottom w:val="0"/>
              <w:divBdr>
                <w:top w:val="none" w:sz="0" w:space="0" w:color="auto"/>
                <w:left w:val="none" w:sz="0" w:space="0" w:color="auto"/>
                <w:bottom w:val="none" w:sz="0" w:space="0" w:color="auto"/>
                <w:right w:val="none" w:sz="0" w:space="0" w:color="auto"/>
              </w:divBdr>
            </w:div>
          </w:divsChild>
        </w:div>
        <w:div w:id="2022119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402569">
      <w:bodyDiv w:val="1"/>
      <w:marLeft w:val="0"/>
      <w:marRight w:val="0"/>
      <w:marTop w:val="0"/>
      <w:marBottom w:val="0"/>
      <w:divBdr>
        <w:top w:val="none" w:sz="0" w:space="0" w:color="auto"/>
        <w:left w:val="none" w:sz="0" w:space="0" w:color="auto"/>
        <w:bottom w:val="none" w:sz="0" w:space="0" w:color="auto"/>
        <w:right w:val="none" w:sz="0" w:space="0" w:color="auto"/>
      </w:divBdr>
      <w:divsChild>
        <w:div w:id="912355259">
          <w:marLeft w:val="0"/>
          <w:marRight w:val="0"/>
          <w:marTop w:val="0"/>
          <w:marBottom w:val="0"/>
          <w:divBdr>
            <w:top w:val="none" w:sz="0" w:space="0" w:color="auto"/>
            <w:left w:val="none" w:sz="0" w:space="0" w:color="auto"/>
            <w:bottom w:val="none" w:sz="0" w:space="0" w:color="auto"/>
            <w:right w:val="none" w:sz="0" w:space="0" w:color="auto"/>
          </w:divBdr>
          <w:divsChild>
            <w:div w:id="524026845">
              <w:marLeft w:val="0"/>
              <w:marRight w:val="0"/>
              <w:marTop w:val="0"/>
              <w:marBottom w:val="0"/>
              <w:divBdr>
                <w:top w:val="none" w:sz="0" w:space="0" w:color="auto"/>
                <w:left w:val="none" w:sz="0" w:space="0" w:color="auto"/>
                <w:bottom w:val="none" w:sz="0" w:space="0" w:color="auto"/>
                <w:right w:val="none" w:sz="0" w:space="0" w:color="auto"/>
              </w:divBdr>
            </w:div>
          </w:divsChild>
        </w:div>
        <w:div w:id="2065441852">
          <w:marLeft w:val="0"/>
          <w:marRight w:val="0"/>
          <w:marTop w:val="0"/>
          <w:marBottom w:val="0"/>
          <w:divBdr>
            <w:top w:val="none" w:sz="0" w:space="0" w:color="auto"/>
            <w:left w:val="none" w:sz="0" w:space="0" w:color="auto"/>
            <w:bottom w:val="none" w:sz="0" w:space="0" w:color="auto"/>
            <w:right w:val="none" w:sz="0" w:space="0" w:color="auto"/>
          </w:divBdr>
          <w:divsChild>
            <w:div w:id="5930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1311">
      <w:bodyDiv w:val="1"/>
      <w:marLeft w:val="0"/>
      <w:marRight w:val="0"/>
      <w:marTop w:val="0"/>
      <w:marBottom w:val="0"/>
      <w:divBdr>
        <w:top w:val="none" w:sz="0" w:space="0" w:color="auto"/>
        <w:left w:val="none" w:sz="0" w:space="0" w:color="auto"/>
        <w:bottom w:val="none" w:sz="0" w:space="0" w:color="auto"/>
        <w:right w:val="none" w:sz="0" w:space="0" w:color="auto"/>
      </w:divBdr>
      <w:divsChild>
        <w:div w:id="1341397718">
          <w:marLeft w:val="0"/>
          <w:marRight w:val="0"/>
          <w:marTop w:val="0"/>
          <w:marBottom w:val="0"/>
          <w:divBdr>
            <w:top w:val="none" w:sz="0" w:space="0" w:color="auto"/>
            <w:left w:val="none" w:sz="0" w:space="0" w:color="auto"/>
            <w:bottom w:val="none" w:sz="0" w:space="0" w:color="auto"/>
            <w:right w:val="none" w:sz="0" w:space="0" w:color="auto"/>
          </w:divBdr>
          <w:divsChild>
            <w:div w:id="797602302">
              <w:marLeft w:val="0"/>
              <w:marRight w:val="0"/>
              <w:marTop w:val="0"/>
              <w:marBottom w:val="0"/>
              <w:divBdr>
                <w:top w:val="none" w:sz="0" w:space="0" w:color="auto"/>
                <w:left w:val="none" w:sz="0" w:space="0" w:color="auto"/>
                <w:bottom w:val="none" w:sz="0" w:space="0" w:color="auto"/>
                <w:right w:val="none" w:sz="0" w:space="0" w:color="auto"/>
              </w:divBdr>
            </w:div>
          </w:divsChild>
        </w:div>
        <w:div w:id="2510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308420">
      <w:bodyDiv w:val="1"/>
      <w:marLeft w:val="0"/>
      <w:marRight w:val="0"/>
      <w:marTop w:val="0"/>
      <w:marBottom w:val="0"/>
      <w:divBdr>
        <w:top w:val="none" w:sz="0" w:space="0" w:color="auto"/>
        <w:left w:val="none" w:sz="0" w:space="0" w:color="auto"/>
        <w:bottom w:val="none" w:sz="0" w:space="0" w:color="auto"/>
        <w:right w:val="none" w:sz="0" w:space="0" w:color="auto"/>
      </w:divBdr>
    </w:div>
    <w:div w:id="798301818">
      <w:bodyDiv w:val="1"/>
      <w:marLeft w:val="0"/>
      <w:marRight w:val="0"/>
      <w:marTop w:val="0"/>
      <w:marBottom w:val="0"/>
      <w:divBdr>
        <w:top w:val="none" w:sz="0" w:space="0" w:color="auto"/>
        <w:left w:val="none" w:sz="0" w:space="0" w:color="auto"/>
        <w:bottom w:val="none" w:sz="0" w:space="0" w:color="auto"/>
        <w:right w:val="none" w:sz="0" w:space="0" w:color="auto"/>
      </w:divBdr>
    </w:div>
    <w:div w:id="818351759">
      <w:bodyDiv w:val="1"/>
      <w:marLeft w:val="0"/>
      <w:marRight w:val="0"/>
      <w:marTop w:val="0"/>
      <w:marBottom w:val="0"/>
      <w:divBdr>
        <w:top w:val="none" w:sz="0" w:space="0" w:color="auto"/>
        <w:left w:val="none" w:sz="0" w:space="0" w:color="auto"/>
        <w:bottom w:val="none" w:sz="0" w:space="0" w:color="auto"/>
        <w:right w:val="none" w:sz="0" w:space="0" w:color="auto"/>
      </w:divBdr>
    </w:div>
    <w:div w:id="849417853">
      <w:bodyDiv w:val="1"/>
      <w:marLeft w:val="0"/>
      <w:marRight w:val="0"/>
      <w:marTop w:val="0"/>
      <w:marBottom w:val="0"/>
      <w:divBdr>
        <w:top w:val="none" w:sz="0" w:space="0" w:color="auto"/>
        <w:left w:val="none" w:sz="0" w:space="0" w:color="auto"/>
        <w:bottom w:val="none" w:sz="0" w:space="0" w:color="auto"/>
        <w:right w:val="none" w:sz="0" w:space="0" w:color="auto"/>
      </w:divBdr>
    </w:div>
    <w:div w:id="851139565">
      <w:bodyDiv w:val="1"/>
      <w:marLeft w:val="0"/>
      <w:marRight w:val="0"/>
      <w:marTop w:val="0"/>
      <w:marBottom w:val="0"/>
      <w:divBdr>
        <w:top w:val="none" w:sz="0" w:space="0" w:color="auto"/>
        <w:left w:val="none" w:sz="0" w:space="0" w:color="auto"/>
        <w:bottom w:val="none" w:sz="0" w:space="0" w:color="auto"/>
        <w:right w:val="none" w:sz="0" w:space="0" w:color="auto"/>
      </w:divBdr>
      <w:divsChild>
        <w:div w:id="1355885941">
          <w:marLeft w:val="0"/>
          <w:marRight w:val="0"/>
          <w:marTop w:val="0"/>
          <w:marBottom w:val="0"/>
          <w:divBdr>
            <w:top w:val="none" w:sz="0" w:space="0" w:color="auto"/>
            <w:left w:val="none" w:sz="0" w:space="0" w:color="auto"/>
            <w:bottom w:val="none" w:sz="0" w:space="0" w:color="auto"/>
            <w:right w:val="none" w:sz="0" w:space="0" w:color="auto"/>
          </w:divBdr>
          <w:divsChild>
            <w:div w:id="637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503">
      <w:bodyDiv w:val="1"/>
      <w:marLeft w:val="0"/>
      <w:marRight w:val="0"/>
      <w:marTop w:val="0"/>
      <w:marBottom w:val="0"/>
      <w:divBdr>
        <w:top w:val="none" w:sz="0" w:space="0" w:color="auto"/>
        <w:left w:val="none" w:sz="0" w:space="0" w:color="auto"/>
        <w:bottom w:val="none" w:sz="0" w:space="0" w:color="auto"/>
        <w:right w:val="none" w:sz="0" w:space="0" w:color="auto"/>
      </w:divBdr>
    </w:div>
    <w:div w:id="933515546">
      <w:bodyDiv w:val="1"/>
      <w:marLeft w:val="0"/>
      <w:marRight w:val="0"/>
      <w:marTop w:val="0"/>
      <w:marBottom w:val="0"/>
      <w:divBdr>
        <w:top w:val="none" w:sz="0" w:space="0" w:color="auto"/>
        <w:left w:val="none" w:sz="0" w:space="0" w:color="auto"/>
        <w:bottom w:val="none" w:sz="0" w:space="0" w:color="auto"/>
        <w:right w:val="none" w:sz="0" w:space="0" w:color="auto"/>
      </w:divBdr>
      <w:divsChild>
        <w:div w:id="976683321">
          <w:marLeft w:val="0"/>
          <w:marRight w:val="0"/>
          <w:marTop w:val="0"/>
          <w:marBottom w:val="0"/>
          <w:divBdr>
            <w:top w:val="none" w:sz="0" w:space="0" w:color="auto"/>
            <w:left w:val="none" w:sz="0" w:space="0" w:color="auto"/>
            <w:bottom w:val="none" w:sz="0" w:space="0" w:color="auto"/>
            <w:right w:val="none" w:sz="0" w:space="0" w:color="auto"/>
          </w:divBdr>
          <w:divsChild>
            <w:div w:id="1944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6809">
      <w:bodyDiv w:val="1"/>
      <w:marLeft w:val="0"/>
      <w:marRight w:val="0"/>
      <w:marTop w:val="0"/>
      <w:marBottom w:val="0"/>
      <w:divBdr>
        <w:top w:val="none" w:sz="0" w:space="0" w:color="auto"/>
        <w:left w:val="none" w:sz="0" w:space="0" w:color="auto"/>
        <w:bottom w:val="none" w:sz="0" w:space="0" w:color="auto"/>
        <w:right w:val="none" w:sz="0" w:space="0" w:color="auto"/>
      </w:divBdr>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176116375">
          <w:marLeft w:val="0"/>
          <w:marRight w:val="0"/>
          <w:marTop w:val="0"/>
          <w:marBottom w:val="0"/>
          <w:divBdr>
            <w:top w:val="none" w:sz="0" w:space="0" w:color="auto"/>
            <w:left w:val="none" w:sz="0" w:space="0" w:color="auto"/>
            <w:bottom w:val="none" w:sz="0" w:space="0" w:color="auto"/>
            <w:right w:val="none" w:sz="0" w:space="0" w:color="auto"/>
          </w:divBdr>
          <w:divsChild>
            <w:div w:id="1550923214">
              <w:marLeft w:val="0"/>
              <w:marRight w:val="0"/>
              <w:marTop w:val="0"/>
              <w:marBottom w:val="0"/>
              <w:divBdr>
                <w:top w:val="none" w:sz="0" w:space="0" w:color="auto"/>
                <w:left w:val="none" w:sz="0" w:space="0" w:color="auto"/>
                <w:bottom w:val="none" w:sz="0" w:space="0" w:color="auto"/>
                <w:right w:val="none" w:sz="0" w:space="0" w:color="auto"/>
              </w:divBdr>
            </w:div>
          </w:divsChild>
        </w:div>
        <w:div w:id="2014718164">
          <w:marLeft w:val="0"/>
          <w:marRight w:val="0"/>
          <w:marTop w:val="0"/>
          <w:marBottom w:val="0"/>
          <w:divBdr>
            <w:top w:val="none" w:sz="0" w:space="0" w:color="auto"/>
            <w:left w:val="none" w:sz="0" w:space="0" w:color="auto"/>
            <w:bottom w:val="none" w:sz="0" w:space="0" w:color="auto"/>
            <w:right w:val="none" w:sz="0" w:space="0" w:color="auto"/>
          </w:divBdr>
          <w:divsChild>
            <w:div w:id="1395621266">
              <w:marLeft w:val="0"/>
              <w:marRight w:val="0"/>
              <w:marTop w:val="0"/>
              <w:marBottom w:val="0"/>
              <w:divBdr>
                <w:top w:val="none" w:sz="0" w:space="0" w:color="auto"/>
                <w:left w:val="none" w:sz="0" w:space="0" w:color="auto"/>
                <w:bottom w:val="none" w:sz="0" w:space="0" w:color="auto"/>
                <w:right w:val="none" w:sz="0" w:space="0" w:color="auto"/>
              </w:divBdr>
            </w:div>
          </w:divsChild>
        </w:div>
        <w:div w:id="2087144821">
          <w:marLeft w:val="0"/>
          <w:marRight w:val="0"/>
          <w:marTop w:val="0"/>
          <w:marBottom w:val="0"/>
          <w:divBdr>
            <w:top w:val="none" w:sz="0" w:space="0" w:color="auto"/>
            <w:left w:val="none" w:sz="0" w:space="0" w:color="auto"/>
            <w:bottom w:val="none" w:sz="0" w:space="0" w:color="auto"/>
            <w:right w:val="none" w:sz="0" w:space="0" w:color="auto"/>
          </w:divBdr>
          <w:divsChild>
            <w:div w:id="1611736073">
              <w:marLeft w:val="0"/>
              <w:marRight w:val="0"/>
              <w:marTop w:val="0"/>
              <w:marBottom w:val="0"/>
              <w:divBdr>
                <w:top w:val="none" w:sz="0" w:space="0" w:color="auto"/>
                <w:left w:val="none" w:sz="0" w:space="0" w:color="auto"/>
                <w:bottom w:val="none" w:sz="0" w:space="0" w:color="auto"/>
                <w:right w:val="none" w:sz="0" w:space="0" w:color="auto"/>
              </w:divBdr>
            </w:div>
          </w:divsChild>
        </w:div>
        <w:div w:id="1775057623">
          <w:marLeft w:val="0"/>
          <w:marRight w:val="0"/>
          <w:marTop w:val="0"/>
          <w:marBottom w:val="0"/>
          <w:divBdr>
            <w:top w:val="none" w:sz="0" w:space="0" w:color="auto"/>
            <w:left w:val="none" w:sz="0" w:space="0" w:color="auto"/>
            <w:bottom w:val="none" w:sz="0" w:space="0" w:color="auto"/>
            <w:right w:val="none" w:sz="0" w:space="0" w:color="auto"/>
          </w:divBdr>
          <w:divsChild>
            <w:div w:id="753821119">
              <w:marLeft w:val="0"/>
              <w:marRight w:val="0"/>
              <w:marTop w:val="0"/>
              <w:marBottom w:val="0"/>
              <w:divBdr>
                <w:top w:val="none" w:sz="0" w:space="0" w:color="auto"/>
                <w:left w:val="none" w:sz="0" w:space="0" w:color="auto"/>
                <w:bottom w:val="none" w:sz="0" w:space="0" w:color="auto"/>
                <w:right w:val="none" w:sz="0" w:space="0" w:color="auto"/>
              </w:divBdr>
            </w:div>
          </w:divsChild>
        </w:div>
        <w:div w:id="1540364031">
          <w:marLeft w:val="0"/>
          <w:marRight w:val="0"/>
          <w:marTop w:val="0"/>
          <w:marBottom w:val="0"/>
          <w:divBdr>
            <w:top w:val="none" w:sz="0" w:space="0" w:color="auto"/>
            <w:left w:val="none" w:sz="0" w:space="0" w:color="auto"/>
            <w:bottom w:val="none" w:sz="0" w:space="0" w:color="auto"/>
            <w:right w:val="none" w:sz="0" w:space="0" w:color="auto"/>
          </w:divBdr>
          <w:divsChild>
            <w:div w:id="5214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7846">
      <w:bodyDiv w:val="1"/>
      <w:marLeft w:val="0"/>
      <w:marRight w:val="0"/>
      <w:marTop w:val="0"/>
      <w:marBottom w:val="0"/>
      <w:divBdr>
        <w:top w:val="none" w:sz="0" w:space="0" w:color="auto"/>
        <w:left w:val="none" w:sz="0" w:space="0" w:color="auto"/>
        <w:bottom w:val="none" w:sz="0" w:space="0" w:color="auto"/>
        <w:right w:val="none" w:sz="0" w:space="0" w:color="auto"/>
      </w:divBdr>
    </w:div>
    <w:div w:id="1003553159">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482115340">
          <w:marLeft w:val="0"/>
          <w:marRight w:val="0"/>
          <w:marTop w:val="0"/>
          <w:marBottom w:val="0"/>
          <w:divBdr>
            <w:top w:val="none" w:sz="0" w:space="0" w:color="auto"/>
            <w:left w:val="none" w:sz="0" w:space="0" w:color="auto"/>
            <w:bottom w:val="none" w:sz="0" w:space="0" w:color="auto"/>
            <w:right w:val="none" w:sz="0" w:space="0" w:color="auto"/>
          </w:divBdr>
          <w:divsChild>
            <w:div w:id="1243611547">
              <w:marLeft w:val="0"/>
              <w:marRight w:val="0"/>
              <w:marTop w:val="0"/>
              <w:marBottom w:val="0"/>
              <w:divBdr>
                <w:top w:val="none" w:sz="0" w:space="0" w:color="auto"/>
                <w:left w:val="none" w:sz="0" w:space="0" w:color="auto"/>
                <w:bottom w:val="none" w:sz="0" w:space="0" w:color="auto"/>
                <w:right w:val="none" w:sz="0" w:space="0" w:color="auto"/>
              </w:divBdr>
            </w:div>
          </w:divsChild>
        </w:div>
        <w:div w:id="797533575">
          <w:marLeft w:val="0"/>
          <w:marRight w:val="0"/>
          <w:marTop w:val="0"/>
          <w:marBottom w:val="0"/>
          <w:divBdr>
            <w:top w:val="none" w:sz="0" w:space="0" w:color="auto"/>
            <w:left w:val="none" w:sz="0" w:space="0" w:color="auto"/>
            <w:bottom w:val="none" w:sz="0" w:space="0" w:color="auto"/>
            <w:right w:val="none" w:sz="0" w:space="0" w:color="auto"/>
          </w:divBdr>
          <w:divsChild>
            <w:div w:id="988632838">
              <w:marLeft w:val="0"/>
              <w:marRight w:val="0"/>
              <w:marTop w:val="0"/>
              <w:marBottom w:val="0"/>
              <w:divBdr>
                <w:top w:val="none" w:sz="0" w:space="0" w:color="auto"/>
                <w:left w:val="none" w:sz="0" w:space="0" w:color="auto"/>
                <w:bottom w:val="none" w:sz="0" w:space="0" w:color="auto"/>
                <w:right w:val="none" w:sz="0" w:space="0" w:color="auto"/>
              </w:divBdr>
            </w:div>
          </w:divsChild>
        </w:div>
        <w:div w:id="1825734261">
          <w:marLeft w:val="0"/>
          <w:marRight w:val="0"/>
          <w:marTop w:val="0"/>
          <w:marBottom w:val="0"/>
          <w:divBdr>
            <w:top w:val="none" w:sz="0" w:space="0" w:color="auto"/>
            <w:left w:val="none" w:sz="0" w:space="0" w:color="auto"/>
            <w:bottom w:val="none" w:sz="0" w:space="0" w:color="auto"/>
            <w:right w:val="none" w:sz="0" w:space="0" w:color="auto"/>
          </w:divBdr>
          <w:divsChild>
            <w:div w:id="185801512">
              <w:marLeft w:val="0"/>
              <w:marRight w:val="0"/>
              <w:marTop w:val="0"/>
              <w:marBottom w:val="0"/>
              <w:divBdr>
                <w:top w:val="none" w:sz="0" w:space="0" w:color="auto"/>
                <w:left w:val="none" w:sz="0" w:space="0" w:color="auto"/>
                <w:bottom w:val="none" w:sz="0" w:space="0" w:color="auto"/>
                <w:right w:val="none" w:sz="0" w:space="0" w:color="auto"/>
              </w:divBdr>
            </w:div>
          </w:divsChild>
        </w:div>
        <w:div w:id="1851527184">
          <w:marLeft w:val="0"/>
          <w:marRight w:val="0"/>
          <w:marTop w:val="0"/>
          <w:marBottom w:val="0"/>
          <w:divBdr>
            <w:top w:val="none" w:sz="0" w:space="0" w:color="auto"/>
            <w:left w:val="none" w:sz="0" w:space="0" w:color="auto"/>
            <w:bottom w:val="none" w:sz="0" w:space="0" w:color="auto"/>
            <w:right w:val="none" w:sz="0" w:space="0" w:color="auto"/>
          </w:divBdr>
          <w:divsChild>
            <w:div w:id="879628305">
              <w:marLeft w:val="0"/>
              <w:marRight w:val="0"/>
              <w:marTop w:val="0"/>
              <w:marBottom w:val="0"/>
              <w:divBdr>
                <w:top w:val="none" w:sz="0" w:space="0" w:color="auto"/>
                <w:left w:val="none" w:sz="0" w:space="0" w:color="auto"/>
                <w:bottom w:val="none" w:sz="0" w:space="0" w:color="auto"/>
                <w:right w:val="none" w:sz="0" w:space="0" w:color="auto"/>
              </w:divBdr>
            </w:div>
          </w:divsChild>
        </w:div>
        <w:div w:id="403067141">
          <w:marLeft w:val="0"/>
          <w:marRight w:val="0"/>
          <w:marTop w:val="0"/>
          <w:marBottom w:val="0"/>
          <w:divBdr>
            <w:top w:val="none" w:sz="0" w:space="0" w:color="auto"/>
            <w:left w:val="none" w:sz="0" w:space="0" w:color="auto"/>
            <w:bottom w:val="none" w:sz="0" w:space="0" w:color="auto"/>
            <w:right w:val="none" w:sz="0" w:space="0" w:color="auto"/>
          </w:divBdr>
          <w:divsChild>
            <w:div w:id="6107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5224">
      <w:bodyDiv w:val="1"/>
      <w:marLeft w:val="0"/>
      <w:marRight w:val="0"/>
      <w:marTop w:val="0"/>
      <w:marBottom w:val="0"/>
      <w:divBdr>
        <w:top w:val="none" w:sz="0" w:space="0" w:color="auto"/>
        <w:left w:val="none" w:sz="0" w:space="0" w:color="auto"/>
        <w:bottom w:val="none" w:sz="0" w:space="0" w:color="auto"/>
        <w:right w:val="none" w:sz="0" w:space="0" w:color="auto"/>
      </w:divBdr>
    </w:div>
    <w:div w:id="1107846683">
      <w:bodyDiv w:val="1"/>
      <w:marLeft w:val="0"/>
      <w:marRight w:val="0"/>
      <w:marTop w:val="0"/>
      <w:marBottom w:val="0"/>
      <w:divBdr>
        <w:top w:val="none" w:sz="0" w:space="0" w:color="auto"/>
        <w:left w:val="none" w:sz="0" w:space="0" w:color="auto"/>
        <w:bottom w:val="none" w:sz="0" w:space="0" w:color="auto"/>
        <w:right w:val="none" w:sz="0" w:space="0" w:color="auto"/>
      </w:divBdr>
    </w:div>
    <w:div w:id="1121991887">
      <w:bodyDiv w:val="1"/>
      <w:marLeft w:val="0"/>
      <w:marRight w:val="0"/>
      <w:marTop w:val="0"/>
      <w:marBottom w:val="0"/>
      <w:divBdr>
        <w:top w:val="none" w:sz="0" w:space="0" w:color="auto"/>
        <w:left w:val="none" w:sz="0" w:space="0" w:color="auto"/>
        <w:bottom w:val="none" w:sz="0" w:space="0" w:color="auto"/>
        <w:right w:val="none" w:sz="0" w:space="0" w:color="auto"/>
      </w:divBdr>
      <w:divsChild>
        <w:div w:id="540095301">
          <w:marLeft w:val="0"/>
          <w:marRight w:val="0"/>
          <w:marTop w:val="0"/>
          <w:marBottom w:val="0"/>
          <w:divBdr>
            <w:top w:val="none" w:sz="0" w:space="0" w:color="auto"/>
            <w:left w:val="none" w:sz="0" w:space="0" w:color="auto"/>
            <w:bottom w:val="none" w:sz="0" w:space="0" w:color="auto"/>
            <w:right w:val="none" w:sz="0" w:space="0" w:color="auto"/>
          </w:divBdr>
          <w:divsChild>
            <w:div w:id="947808581">
              <w:marLeft w:val="0"/>
              <w:marRight w:val="0"/>
              <w:marTop w:val="0"/>
              <w:marBottom w:val="0"/>
              <w:divBdr>
                <w:top w:val="none" w:sz="0" w:space="0" w:color="auto"/>
                <w:left w:val="none" w:sz="0" w:space="0" w:color="auto"/>
                <w:bottom w:val="none" w:sz="0" w:space="0" w:color="auto"/>
                <w:right w:val="none" w:sz="0" w:space="0" w:color="auto"/>
              </w:divBdr>
            </w:div>
          </w:divsChild>
        </w:div>
        <w:div w:id="189827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924191153">
          <w:marLeft w:val="0"/>
          <w:marRight w:val="0"/>
          <w:marTop w:val="0"/>
          <w:marBottom w:val="0"/>
          <w:divBdr>
            <w:top w:val="none" w:sz="0" w:space="0" w:color="auto"/>
            <w:left w:val="none" w:sz="0" w:space="0" w:color="auto"/>
            <w:bottom w:val="none" w:sz="0" w:space="0" w:color="auto"/>
            <w:right w:val="none" w:sz="0" w:space="0" w:color="auto"/>
          </w:divBdr>
          <w:divsChild>
            <w:div w:id="1857041356">
              <w:marLeft w:val="0"/>
              <w:marRight w:val="0"/>
              <w:marTop w:val="0"/>
              <w:marBottom w:val="0"/>
              <w:divBdr>
                <w:top w:val="none" w:sz="0" w:space="0" w:color="auto"/>
                <w:left w:val="none" w:sz="0" w:space="0" w:color="auto"/>
                <w:bottom w:val="none" w:sz="0" w:space="0" w:color="auto"/>
                <w:right w:val="none" w:sz="0" w:space="0" w:color="auto"/>
              </w:divBdr>
            </w:div>
          </w:divsChild>
        </w:div>
        <w:div w:id="1468859177">
          <w:marLeft w:val="0"/>
          <w:marRight w:val="0"/>
          <w:marTop w:val="0"/>
          <w:marBottom w:val="0"/>
          <w:divBdr>
            <w:top w:val="none" w:sz="0" w:space="0" w:color="auto"/>
            <w:left w:val="none" w:sz="0" w:space="0" w:color="auto"/>
            <w:bottom w:val="none" w:sz="0" w:space="0" w:color="auto"/>
            <w:right w:val="none" w:sz="0" w:space="0" w:color="auto"/>
          </w:divBdr>
          <w:divsChild>
            <w:div w:id="19917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5103">
      <w:bodyDiv w:val="1"/>
      <w:marLeft w:val="0"/>
      <w:marRight w:val="0"/>
      <w:marTop w:val="0"/>
      <w:marBottom w:val="0"/>
      <w:divBdr>
        <w:top w:val="none" w:sz="0" w:space="0" w:color="auto"/>
        <w:left w:val="none" w:sz="0" w:space="0" w:color="auto"/>
        <w:bottom w:val="none" w:sz="0" w:space="0" w:color="auto"/>
        <w:right w:val="none" w:sz="0" w:space="0" w:color="auto"/>
      </w:divBdr>
    </w:div>
    <w:div w:id="1180465534">
      <w:bodyDiv w:val="1"/>
      <w:marLeft w:val="0"/>
      <w:marRight w:val="0"/>
      <w:marTop w:val="0"/>
      <w:marBottom w:val="0"/>
      <w:divBdr>
        <w:top w:val="none" w:sz="0" w:space="0" w:color="auto"/>
        <w:left w:val="none" w:sz="0" w:space="0" w:color="auto"/>
        <w:bottom w:val="none" w:sz="0" w:space="0" w:color="auto"/>
        <w:right w:val="none" w:sz="0" w:space="0" w:color="auto"/>
      </w:divBdr>
      <w:divsChild>
        <w:div w:id="975716493">
          <w:marLeft w:val="0"/>
          <w:marRight w:val="0"/>
          <w:marTop w:val="0"/>
          <w:marBottom w:val="0"/>
          <w:divBdr>
            <w:top w:val="none" w:sz="0" w:space="0" w:color="auto"/>
            <w:left w:val="none" w:sz="0" w:space="0" w:color="auto"/>
            <w:bottom w:val="none" w:sz="0" w:space="0" w:color="auto"/>
            <w:right w:val="none" w:sz="0" w:space="0" w:color="auto"/>
          </w:divBdr>
          <w:divsChild>
            <w:div w:id="1648195424">
              <w:marLeft w:val="0"/>
              <w:marRight w:val="0"/>
              <w:marTop w:val="0"/>
              <w:marBottom w:val="0"/>
              <w:divBdr>
                <w:top w:val="none" w:sz="0" w:space="0" w:color="auto"/>
                <w:left w:val="none" w:sz="0" w:space="0" w:color="auto"/>
                <w:bottom w:val="none" w:sz="0" w:space="0" w:color="auto"/>
                <w:right w:val="none" w:sz="0" w:space="0" w:color="auto"/>
              </w:divBdr>
            </w:div>
          </w:divsChild>
        </w:div>
        <w:div w:id="786003688">
          <w:marLeft w:val="0"/>
          <w:marRight w:val="0"/>
          <w:marTop w:val="0"/>
          <w:marBottom w:val="0"/>
          <w:divBdr>
            <w:top w:val="none" w:sz="0" w:space="0" w:color="auto"/>
            <w:left w:val="none" w:sz="0" w:space="0" w:color="auto"/>
            <w:bottom w:val="none" w:sz="0" w:space="0" w:color="auto"/>
            <w:right w:val="none" w:sz="0" w:space="0" w:color="auto"/>
          </w:divBdr>
          <w:divsChild>
            <w:div w:id="86274207">
              <w:marLeft w:val="0"/>
              <w:marRight w:val="0"/>
              <w:marTop w:val="0"/>
              <w:marBottom w:val="0"/>
              <w:divBdr>
                <w:top w:val="none" w:sz="0" w:space="0" w:color="auto"/>
                <w:left w:val="none" w:sz="0" w:space="0" w:color="auto"/>
                <w:bottom w:val="none" w:sz="0" w:space="0" w:color="auto"/>
                <w:right w:val="none" w:sz="0" w:space="0" w:color="auto"/>
              </w:divBdr>
            </w:div>
            <w:div w:id="1732970050">
              <w:marLeft w:val="0"/>
              <w:marRight w:val="0"/>
              <w:marTop w:val="0"/>
              <w:marBottom w:val="0"/>
              <w:divBdr>
                <w:top w:val="none" w:sz="0" w:space="0" w:color="auto"/>
                <w:left w:val="none" w:sz="0" w:space="0" w:color="auto"/>
                <w:bottom w:val="none" w:sz="0" w:space="0" w:color="auto"/>
                <w:right w:val="none" w:sz="0" w:space="0" w:color="auto"/>
              </w:divBdr>
              <w:divsChild>
                <w:div w:id="1940792909">
                  <w:marLeft w:val="0"/>
                  <w:marRight w:val="0"/>
                  <w:marTop w:val="0"/>
                  <w:marBottom w:val="0"/>
                  <w:divBdr>
                    <w:top w:val="none" w:sz="0" w:space="0" w:color="auto"/>
                    <w:left w:val="none" w:sz="0" w:space="0" w:color="auto"/>
                    <w:bottom w:val="none" w:sz="0" w:space="0" w:color="auto"/>
                    <w:right w:val="none" w:sz="0" w:space="0" w:color="auto"/>
                  </w:divBdr>
                  <w:divsChild>
                    <w:div w:id="8783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817">
      <w:bodyDiv w:val="1"/>
      <w:marLeft w:val="0"/>
      <w:marRight w:val="0"/>
      <w:marTop w:val="0"/>
      <w:marBottom w:val="0"/>
      <w:divBdr>
        <w:top w:val="none" w:sz="0" w:space="0" w:color="auto"/>
        <w:left w:val="none" w:sz="0" w:space="0" w:color="auto"/>
        <w:bottom w:val="none" w:sz="0" w:space="0" w:color="auto"/>
        <w:right w:val="none" w:sz="0" w:space="0" w:color="auto"/>
      </w:divBdr>
    </w:div>
    <w:div w:id="1189372022">
      <w:bodyDiv w:val="1"/>
      <w:marLeft w:val="0"/>
      <w:marRight w:val="0"/>
      <w:marTop w:val="0"/>
      <w:marBottom w:val="0"/>
      <w:divBdr>
        <w:top w:val="none" w:sz="0" w:space="0" w:color="auto"/>
        <w:left w:val="none" w:sz="0" w:space="0" w:color="auto"/>
        <w:bottom w:val="none" w:sz="0" w:space="0" w:color="auto"/>
        <w:right w:val="none" w:sz="0" w:space="0" w:color="auto"/>
      </w:divBdr>
    </w:div>
    <w:div w:id="1242719194">
      <w:bodyDiv w:val="1"/>
      <w:marLeft w:val="0"/>
      <w:marRight w:val="0"/>
      <w:marTop w:val="0"/>
      <w:marBottom w:val="0"/>
      <w:divBdr>
        <w:top w:val="none" w:sz="0" w:space="0" w:color="auto"/>
        <w:left w:val="none" w:sz="0" w:space="0" w:color="auto"/>
        <w:bottom w:val="none" w:sz="0" w:space="0" w:color="auto"/>
        <w:right w:val="none" w:sz="0" w:space="0" w:color="auto"/>
      </w:divBdr>
      <w:divsChild>
        <w:div w:id="1620378491">
          <w:marLeft w:val="0"/>
          <w:marRight w:val="0"/>
          <w:marTop w:val="0"/>
          <w:marBottom w:val="0"/>
          <w:divBdr>
            <w:top w:val="none" w:sz="0" w:space="0" w:color="auto"/>
            <w:left w:val="none" w:sz="0" w:space="0" w:color="auto"/>
            <w:bottom w:val="none" w:sz="0" w:space="0" w:color="auto"/>
            <w:right w:val="none" w:sz="0" w:space="0" w:color="auto"/>
          </w:divBdr>
          <w:divsChild>
            <w:div w:id="8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3313">
      <w:bodyDiv w:val="1"/>
      <w:marLeft w:val="0"/>
      <w:marRight w:val="0"/>
      <w:marTop w:val="0"/>
      <w:marBottom w:val="0"/>
      <w:divBdr>
        <w:top w:val="none" w:sz="0" w:space="0" w:color="auto"/>
        <w:left w:val="none" w:sz="0" w:space="0" w:color="auto"/>
        <w:bottom w:val="none" w:sz="0" w:space="0" w:color="auto"/>
        <w:right w:val="none" w:sz="0" w:space="0" w:color="auto"/>
      </w:divBdr>
      <w:divsChild>
        <w:div w:id="2067020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587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86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6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91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25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69041">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5">
          <w:marLeft w:val="0"/>
          <w:marRight w:val="0"/>
          <w:marTop w:val="0"/>
          <w:marBottom w:val="0"/>
          <w:divBdr>
            <w:top w:val="none" w:sz="0" w:space="0" w:color="auto"/>
            <w:left w:val="none" w:sz="0" w:space="0" w:color="auto"/>
            <w:bottom w:val="none" w:sz="0" w:space="0" w:color="auto"/>
            <w:right w:val="none" w:sz="0" w:space="0" w:color="auto"/>
          </w:divBdr>
          <w:divsChild>
            <w:div w:id="10875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624">
      <w:bodyDiv w:val="1"/>
      <w:marLeft w:val="0"/>
      <w:marRight w:val="0"/>
      <w:marTop w:val="0"/>
      <w:marBottom w:val="0"/>
      <w:divBdr>
        <w:top w:val="none" w:sz="0" w:space="0" w:color="auto"/>
        <w:left w:val="none" w:sz="0" w:space="0" w:color="auto"/>
        <w:bottom w:val="none" w:sz="0" w:space="0" w:color="auto"/>
        <w:right w:val="none" w:sz="0" w:space="0" w:color="auto"/>
      </w:divBdr>
    </w:div>
    <w:div w:id="1400446810">
      <w:bodyDiv w:val="1"/>
      <w:marLeft w:val="0"/>
      <w:marRight w:val="0"/>
      <w:marTop w:val="0"/>
      <w:marBottom w:val="0"/>
      <w:divBdr>
        <w:top w:val="none" w:sz="0" w:space="0" w:color="auto"/>
        <w:left w:val="none" w:sz="0" w:space="0" w:color="auto"/>
        <w:bottom w:val="none" w:sz="0" w:space="0" w:color="auto"/>
        <w:right w:val="none" w:sz="0" w:space="0" w:color="auto"/>
      </w:divBdr>
      <w:divsChild>
        <w:div w:id="1106970602">
          <w:marLeft w:val="0"/>
          <w:marRight w:val="0"/>
          <w:marTop w:val="0"/>
          <w:marBottom w:val="0"/>
          <w:divBdr>
            <w:top w:val="none" w:sz="0" w:space="0" w:color="auto"/>
            <w:left w:val="none" w:sz="0" w:space="0" w:color="auto"/>
            <w:bottom w:val="none" w:sz="0" w:space="0" w:color="auto"/>
            <w:right w:val="none" w:sz="0" w:space="0" w:color="auto"/>
          </w:divBdr>
          <w:divsChild>
            <w:div w:id="1991519590">
              <w:marLeft w:val="0"/>
              <w:marRight w:val="0"/>
              <w:marTop w:val="0"/>
              <w:marBottom w:val="0"/>
              <w:divBdr>
                <w:top w:val="none" w:sz="0" w:space="0" w:color="auto"/>
                <w:left w:val="none" w:sz="0" w:space="0" w:color="auto"/>
                <w:bottom w:val="none" w:sz="0" w:space="0" w:color="auto"/>
                <w:right w:val="none" w:sz="0" w:space="0" w:color="auto"/>
              </w:divBdr>
            </w:div>
          </w:divsChild>
        </w:div>
        <w:div w:id="1406024397">
          <w:marLeft w:val="0"/>
          <w:marRight w:val="0"/>
          <w:marTop w:val="0"/>
          <w:marBottom w:val="0"/>
          <w:divBdr>
            <w:top w:val="none" w:sz="0" w:space="0" w:color="auto"/>
            <w:left w:val="none" w:sz="0" w:space="0" w:color="auto"/>
            <w:bottom w:val="none" w:sz="0" w:space="0" w:color="auto"/>
            <w:right w:val="none" w:sz="0" w:space="0" w:color="auto"/>
          </w:divBdr>
          <w:divsChild>
            <w:div w:id="788937721">
              <w:marLeft w:val="0"/>
              <w:marRight w:val="0"/>
              <w:marTop w:val="0"/>
              <w:marBottom w:val="0"/>
              <w:divBdr>
                <w:top w:val="none" w:sz="0" w:space="0" w:color="auto"/>
                <w:left w:val="none" w:sz="0" w:space="0" w:color="auto"/>
                <w:bottom w:val="none" w:sz="0" w:space="0" w:color="auto"/>
                <w:right w:val="none" w:sz="0" w:space="0" w:color="auto"/>
              </w:divBdr>
            </w:div>
            <w:div w:id="68889783">
              <w:marLeft w:val="0"/>
              <w:marRight w:val="0"/>
              <w:marTop w:val="0"/>
              <w:marBottom w:val="0"/>
              <w:divBdr>
                <w:top w:val="none" w:sz="0" w:space="0" w:color="auto"/>
                <w:left w:val="none" w:sz="0" w:space="0" w:color="auto"/>
                <w:bottom w:val="none" w:sz="0" w:space="0" w:color="auto"/>
                <w:right w:val="none" w:sz="0" w:space="0" w:color="auto"/>
              </w:divBdr>
              <w:divsChild>
                <w:div w:id="1691032091">
                  <w:marLeft w:val="0"/>
                  <w:marRight w:val="0"/>
                  <w:marTop w:val="0"/>
                  <w:marBottom w:val="0"/>
                  <w:divBdr>
                    <w:top w:val="none" w:sz="0" w:space="0" w:color="auto"/>
                    <w:left w:val="none" w:sz="0" w:space="0" w:color="auto"/>
                    <w:bottom w:val="none" w:sz="0" w:space="0" w:color="auto"/>
                    <w:right w:val="none" w:sz="0" w:space="0" w:color="auto"/>
                  </w:divBdr>
                  <w:divsChild>
                    <w:div w:id="18061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7164">
      <w:bodyDiv w:val="1"/>
      <w:marLeft w:val="0"/>
      <w:marRight w:val="0"/>
      <w:marTop w:val="0"/>
      <w:marBottom w:val="0"/>
      <w:divBdr>
        <w:top w:val="none" w:sz="0" w:space="0" w:color="auto"/>
        <w:left w:val="none" w:sz="0" w:space="0" w:color="auto"/>
        <w:bottom w:val="none" w:sz="0" w:space="0" w:color="auto"/>
        <w:right w:val="none" w:sz="0" w:space="0" w:color="auto"/>
      </w:divBdr>
      <w:divsChild>
        <w:div w:id="569576997">
          <w:marLeft w:val="0"/>
          <w:marRight w:val="0"/>
          <w:marTop w:val="0"/>
          <w:marBottom w:val="0"/>
          <w:divBdr>
            <w:top w:val="none" w:sz="0" w:space="0" w:color="auto"/>
            <w:left w:val="none" w:sz="0" w:space="0" w:color="auto"/>
            <w:bottom w:val="none" w:sz="0" w:space="0" w:color="auto"/>
            <w:right w:val="none" w:sz="0" w:space="0" w:color="auto"/>
          </w:divBdr>
          <w:divsChild>
            <w:div w:id="781342663">
              <w:marLeft w:val="0"/>
              <w:marRight w:val="0"/>
              <w:marTop w:val="0"/>
              <w:marBottom w:val="0"/>
              <w:divBdr>
                <w:top w:val="none" w:sz="0" w:space="0" w:color="auto"/>
                <w:left w:val="none" w:sz="0" w:space="0" w:color="auto"/>
                <w:bottom w:val="none" w:sz="0" w:space="0" w:color="auto"/>
                <w:right w:val="none" w:sz="0" w:space="0" w:color="auto"/>
              </w:divBdr>
            </w:div>
          </w:divsChild>
        </w:div>
        <w:div w:id="476920435">
          <w:marLeft w:val="0"/>
          <w:marRight w:val="0"/>
          <w:marTop w:val="0"/>
          <w:marBottom w:val="0"/>
          <w:divBdr>
            <w:top w:val="none" w:sz="0" w:space="0" w:color="auto"/>
            <w:left w:val="none" w:sz="0" w:space="0" w:color="auto"/>
            <w:bottom w:val="none" w:sz="0" w:space="0" w:color="auto"/>
            <w:right w:val="none" w:sz="0" w:space="0" w:color="auto"/>
          </w:divBdr>
          <w:divsChild>
            <w:div w:id="1863781301">
              <w:marLeft w:val="0"/>
              <w:marRight w:val="0"/>
              <w:marTop w:val="0"/>
              <w:marBottom w:val="0"/>
              <w:divBdr>
                <w:top w:val="none" w:sz="0" w:space="0" w:color="auto"/>
                <w:left w:val="none" w:sz="0" w:space="0" w:color="auto"/>
                <w:bottom w:val="none" w:sz="0" w:space="0" w:color="auto"/>
                <w:right w:val="none" w:sz="0" w:space="0" w:color="auto"/>
              </w:divBdr>
            </w:div>
          </w:divsChild>
        </w:div>
        <w:div w:id="610093041">
          <w:marLeft w:val="0"/>
          <w:marRight w:val="0"/>
          <w:marTop w:val="0"/>
          <w:marBottom w:val="0"/>
          <w:divBdr>
            <w:top w:val="none" w:sz="0" w:space="0" w:color="auto"/>
            <w:left w:val="none" w:sz="0" w:space="0" w:color="auto"/>
            <w:bottom w:val="none" w:sz="0" w:space="0" w:color="auto"/>
            <w:right w:val="none" w:sz="0" w:space="0" w:color="auto"/>
          </w:divBdr>
          <w:divsChild>
            <w:div w:id="81336439">
              <w:marLeft w:val="0"/>
              <w:marRight w:val="0"/>
              <w:marTop w:val="0"/>
              <w:marBottom w:val="0"/>
              <w:divBdr>
                <w:top w:val="none" w:sz="0" w:space="0" w:color="auto"/>
                <w:left w:val="none" w:sz="0" w:space="0" w:color="auto"/>
                <w:bottom w:val="none" w:sz="0" w:space="0" w:color="auto"/>
                <w:right w:val="none" w:sz="0" w:space="0" w:color="auto"/>
              </w:divBdr>
            </w:div>
          </w:divsChild>
        </w:div>
        <w:div w:id="602420570">
          <w:marLeft w:val="0"/>
          <w:marRight w:val="0"/>
          <w:marTop w:val="0"/>
          <w:marBottom w:val="0"/>
          <w:divBdr>
            <w:top w:val="none" w:sz="0" w:space="0" w:color="auto"/>
            <w:left w:val="none" w:sz="0" w:space="0" w:color="auto"/>
            <w:bottom w:val="none" w:sz="0" w:space="0" w:color="auto"/>
            <w:right w:val="none" w:sz="0" w:space="0" w:color="auto"/>
          </w:divBdr>
          <w:divsChild>
            <w:div w:id="548109805">
              <w:marLeft w:val="0"/>
              <w:marRight w:val="0"/>
              <w:marTop w:val="0"/>
              <w:marBottom w:val="0"/>
              <w:divBdr>
                <w:top w:val="none" w:sz="0" w:space="0" w:color="auto"/>
                <w:left w:val="none" w:sz="0" w:space="0" w:color="auto"/>
                <w:bottom w:val="none" w:sz="0" w:space="0" w:color="auto"/>
                <w:right w:val="none" w:sz="0" w:space="0" w:color="auto"/>
              </w:divBdr>
            </w:div>
          </w:divsChild>
        </w:div>
        <w:div w:id="985548750">
          <w:marLeft w:val="0"/>
          <w:marRight w:val="0"/>
          <w:marTop w:val="0"/>
          <w:marBottom w:val="0"/>
          <w:divBdr>
            <w:top w:val="none" w:sz="0" w:space="0" w:color="auto"/>
            <w:left w:val="none" w:sz="0" w:space="0" w:color="auto"/>
            <w:bottom w:val="none" w:sz="0" w:space="0" w:color="auto"/>
            <w:right w:val="none" w:sz="0" w:space="0" w:color="auto"/>
          </w:divBdr>
          <w:divsChild>
            <w:div w:id="3973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4973">
      <w:bodyDiv w:val="1"/>
      <w:marLeft w:val="0"/>
      <w:marRight w:val="0"/>
      <w:marTop w:val="0"/>
      <w:marBottom w:val="0"/>
      <w:divBdr>
        <w:top w:val="none" w:sz="0" w:space="0" w:color="auto"/>
        <w:left w:val="none" w:sz="0" w:space="0" w:color="auto"/>
        <w:bottom w:val="none" w:sz="0" w:space="0" w:color="auto"/>
        <w:right w:val="none" w:sz="0" w:space="0" w:color="auto"/>
      </w:divBdr>
      <w:divsChild>
        <w:div w:id="1370453589">
          <w:marLeft w:val="0"/>
          <w:marRight w:val="0"/>
          <w:marTop w:val="0"/>
          <w:marBottom w:val="0"/>
          <w:divBdr>
            <w:top w:val="none" w:sz="0" w:space="0" w:color="auto"/>
            <w:left w:val="none" w:sz="0" w:space="0" w:color="auto"/>
            <w:bottom w:val="none" w:sz="0" w:space="0" w:color="auto"/>
            <w:right w:val="none" w:sz="0" w:space="0" w:color="auto"/>
          </w:divBdr>
          <w:divsChild>
            <w:div w:id="1018461912">
              <w:marLeft w:val="0"/>
              <w:marRight w:val="0"/>
              <w:marTop w:val="0"/>
              <w:marBottom w:val="0"/>
              <w:divBdr>
                <w:top w:val="none" w:sz="0" w:space="0" w:color="auto"/>
                <w:left w:val="none" w:sz="0" w:space="0" w:color="auto"/>
                <w:bottom w:val="none" w:sz="0" w:space="0" w:color="auto"/>
                <w:right w:val="none" w:sz="0" w:space="0" w:color="auto"/>
              </w:divBdr>
            </w:div>
          </w:divsChild>
        </w:div>
        <w:div w:id="2080712779">
          <w:marLeft w:val="0"/>
          <w:marRight w:val="0"/>
          <w:marTop w:val="0"/>
          <w:marBottom w:val="0"/>
          <w:divBdr>
            <w:top w:val="none" w:sz="0" w:space="0" w:color="auto"/>
            <w:left w:val="none" w:sz="0" w:space="0" w:color="auto"/>
            <w:bottom w:val="none" w:sz="0" w:space="0" w:color="auto"/>
            <w:right w:val="none" w:sz="0" w:space="0" w:color="auto"/>
          </w:divBdr>
          <w:divsChild>
            <w:div w:id="928394940">
              <w:marLeft w:val="0"/>
              <w:marRight w:val="0"/>
              <w:marTop w:val="0"/>
              <w:marBottom w:val="0"/>
              <w:divBdr>
                <w:top w:val="none" w:sz="0" w:space="0" w:color="auto"/>
                <w:left w:val="none" w:sz="0" w:space="0" w:color="auto"/>
                <w:bottom w:val="none" w:sz="0" w:space="0" w:color="auto"/>
                <w:right w:val="none" w:sz="0" w:space="0" w:color="auto"/>
              </w:divBdr>
            </w:div>
          </w:divsChild>
        </w:div>
        <w:div w:id="1408765628">
          <w:marLeft w:val="0"/>
          <w:marRight w:val="0"/>
          <w:marTop w:val="0"/>
          <w:marBottom w:val="0"/>
          <w:divBdr>
            <w:top w:val="none" w:sz="0" w:space="0" w:color="auto"/>
            <w:left w:val="none" w:sz="0" w:space="0" w:color="auto"/>
            <w:bottom w:val="none" w:sz="0" w:space="0" w:color="auto"/>
            <w:right w:val="none" w:sz="0" w:space="0" w:color="auto"/>
          </w:divBdr>
          <w:divsChild>
            <w:div w:id="2122722766">
              <w:marLeft w:val="0"/>
              <w:marRight w:val="0"/>
              <w:marTop w:val="0"/>
              <w:marBottom w:val="0"/>
              <w:divBdr>
                <w:top w:val="none" w:sz="0" w:space="0" w:color="auto"/>
                <w:left w:val="none" w:sz="0" w:space="0" w:color="auto"/>
                <w:bottom w:val="none" w:sz="0" w:space="0" w:color="auto"/>
                <w:right w:val="none" w:sz="0" w:space="0" w:color="auto"/>
              </w:divBdr>
            </w:div>
          </w:divsChild>
        </w:div>
        <w:div w:id="1103382206">
          <w:marLeft w:val="0"/>
          <w:marRight w:val="0"/>
          <w:marTop w:val="0"/>
          <w:marBottom w:val="0"/>
          <w:divBdr>
            <w:top w:val="none" w:sz="0" w:space="0" w:color="auto"/>
            <w:left w:val="none" w:sz="0" w:space="0" w:color="auto"/>
            <w:bottom w:val="none" w:sz="0" w:space="0" w:color="auto"/>
            <w:right w:val="none" w:sz="0" w:space="0" w:color="auto"/>
          </w:divBdr>
          <w:divsChild>
            <w:div w:id="138688581">
              <w:marLeft w:val="0"/>
              <w:marRight w:val="0"/>
              <w:marTop w:val="0"/>
              <w:marBottom w:val="0"/>
              <w:divBdr>
                <w:top w:val="none" w:sz="0" w:space="0" w:color="auto"/>
                <w:left w:val="none" w:sz="0" w:space="0" w:color="auto"/>
                <w:bottom w:val="none" w:sz="0" w:space="0" w:color="auto"/>
                <w:right w:val="none" w:sz="0" w:space="0" w:color="auto"/>
              </w:divBdr>
            </w:div>
          </w:divsChild>
        </w:div>
        <w:div w:id="120854211">
          <w:marLeft w:val="0"/>
          <w:marRight w:val="0"/>
          <w:marTop w:val="0"/>
          <w:marBottom w:val="0"/>
          <w:divBdr>
            <w:top w:val="none" w:sz="0" w:space="0" w:color="auto"/>
            <w:left w:val="none" w:sz="0" w:space="0" w:color="auto"/>
            <w:bottom w:val="none" w:sz="0" w:space="0" w:color="auto"/>
            <w:right w:val="none" w:sz="0" w:space="0" w:color="auto"/>
          </w:divBdr>
          <w:divsChild>
            <w:div w:id="6396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416">
      <w:bodyDiv w:val="1"/>
      <w:marLeft w:val="0"/>
      <w:marRight w:val="0"/>
      <w:marTop w:val="0"/>
      <w:marBottom w:val="0"/>
      <w:divBdr>
        <w:top w:val="none" w:sz="0" w:space="0" w:color="auto"/>
        <w:left w:val="none" w:sz="0" w:space="0" w:color="auto"/>
        <w:bottom w:val="none" w:sz="0" w:space="0" w:color="auto"/>
        <w:right w:val="none" w:sz="0" w:space="0" w:color="auto"/>
      </w:divBdr>
    </w:div>
    <w:div w:id="1499543602">
      <w:bodyDiv w:val="1"/>
      <w:marLeft w:val="0"/>
      <w:marRight w:val="0"/>
      <w:marTop w:val="0"/>
      <w:marBottom w:val="0"/>
      <w:divBdr>
        <w:top w:val="none" w:sz="0" w:space="0" w:color="auto"/>
        <w:left w:val="none" w:sz="0" w:space="0" w:color="auto"/>
        <w:bottom w:val="none" w:sz="0" w:space="0" w:color="auto"/>
        <w:right w:val="none" w:sz="0" w:space="0" w:color="auto"/>
      </w:divBdr>
    </w:div>
    <w:div w:id="1555847311">
      <w:bodyDiv w:val="1"/>
      <w:marLeft w:val="0"/>
      <w:marRight w:val="0"/>
      <w:marTop w:val="0"/>
      <w:marBottom w:val="0"/>
      <w:divBdr>
        <w:top w:val="none" w:sz="0" w:space="0" w:color="auto"/>
        <w:left w:val="none" w:sz="0" w:space="0" w:color="auto"/>
        <w:bottom w:val="none" w:sz="0" w:space="0" w:color="auto"/>
        <w:right w:val="none" w:sz="0" w:space="0" w:color="auto"/>
      </w:divBdr>
      <w:divsChild>
        <w:div w:id="462582660">
          <w:marLeft w:val="0"/>
          <w:marRight w:val="0"/>
          <w:marTop w:val="0"/>
          <w:marBottom w:val="0"/>
          <w:divBdr>
            <w:top w:val="none" w:sz="0" w:space="0" w:color="auto"/>
            <w:left w:val="none" w:sz="0" w:space="0" w:color="auto"/>
            <w:bottom w:val="none" w:sz="0" w:space="0" w:color="auto"/>
            <w:right w:val="none" w:sz="0" w:space="0" w:color="auto"/>
          </w:divBdr>
          <w:divsChild>
            <w:div w:id="383143992">
              <w:marLeft w:val="0"/>
              <w:marRight w:val="0"/>
              <w:marTop w:val="0"/>
              <w:marBottom w:val="0"/>
              <w:divBdr>
                <w:top w:val="none" w:sz="0" w:space="0" w:color="auto"/>
                <w:left w:val="none" w:sz="0" w:space="0" w:color="auto"/>
                <w:bottom w:val="none" w:sz="0" w:space="0" w:color="auto"/>
                <w:right w:val="none" w:sz="0" w:space="0" w:color="auto"/>
              </w:divBdr>
            </w:div>
          </w:divsChild>
        </w:div>
        <w:div w:id="1319263734">
          <w:marLeft w:val="0"/>
          <w:marRight w:val="0"/>
          <w:marTop w:val="0"/>
          <w:marBottom w:val="0"/>
          <w:divBdr>
            <w:top w:val="none" w:sz="0" w:space="0" w:color="auto"/>
            <w:left w:val="none" w:sz="0" w:space="0" w:color="auto"/>
            <w:bottom w:val="none" w:sz="0" w:space="0" w:color="auto"/>
            <w:right w:val="none" w:sz="0" w:space="0" w:color="auto"/>
          </w:divBdr>
          <w:divsChild>
            <w:div w:id="637417408">
              <w:marLeft w:val="0"/>
              <w:marRight w:val="0"/>
              <w:marTop w:val="0"/>
              <w:marBottom w:val="0"/>
              <w:divBdr>
                <w:top w:val="none" w:sz="0" w:space="0" w:color="auto"/>
                <w:left w:val="none" w:sz="0" w:space="0" w:color="auto"/>
                <w:bottom w:val="none" w:sz="0" w:space="0" w:color="auto"/>
                <w:right w:val="none" w:sz="0" w:space="0" w:color="auto"/>
              </w:divBdr>
            </w:div>
          </w:divsChild>
        </w:div>
        <w:div w:id="794252814">
          <w:marLeft w:val="0"/>
          <w:marRight w:val="0"/>
          <w:marTop w:val="0"/>
          <w:marBottom w:val="0"/>
          <w:divBdr>
            <w:top w:val="none" w:sz="0" w:space="0" w:color="auto"/>
            <w:left w:val="none" w:sz="0" w:space="0" w:color="auto"/>
            <w:bottom w:val="none" w:sz="0" w:space="0" w:color="auto"/>
            <w:right w:val="none" w:sz="0" w:space="0" w:color="auto"/>
          </w:divBdr>
          <w:divsChild>
            <w:div w:id="1211722023">
              <w:marLeft w:val="0"/>
              <w:marRight w:val="0"/>
              <w:marTop w:val="0"/>
              <w:marBottom w:val="0"/>
              <w:divBdr>
                <w:top w:val="none" w:sz="0" w:space="0" w:color="auto"/>
                <w:left w:val="none" w:sz="0" w:space="0" w:color="auto"/>
                <w:bottom w:val="none" w:sz="0" w:space="0" w:color="auto"/>
                <w:right w:val="none" w:sz="0" w:space="0" w:color="auto"/>
              </w:divBdr>
            </w:div>
          </w:divsChild>
        </w:div>
        <w:div w:id="1697538226">
          <w:marLeft w:val="0"/>
          <w:marRight w:val="0"/>
          <w:marTop w:val="0"/>
          <w:marBottom w:val="0"/>
          <w:divBdr>
            <w:top w:val="none" w:sz="0" w:space="0" w:color="auto"/>
            <w:left w:val="none" w:sz="0" w:space="0" w:color="auto"/>
            <w:bottom w:val="none" w:sz="0" w:space="0" w:color="auto"/>
            <w:right w:val="none" w:sz="0" w:space="0" w:color="auto"/>
          </w:divBdr>
          <w:divsChild>
            <w:div w:id="1809349199">
              <w:marLeft w:val="0"/>
              <w:marRight w:val="0"/>
              <w:marTop w:val="0"/>
              <w:marBottom w:val="0"/>
              <w:divBdr>
                <w:top w:val="none" w:sz="0" w:space="0" w:color="auto"/>
                <w:left w:val="none" w:sz="0" w:space="0" w:color="auto"/>
                <w:bottom w:val="none" w:sz="0" w:space="0" w:color="auto"/>
                <w:right w:val="none" w:sz="0" w:space="0" w:color="auto"/>
              </w:divBdr>
            </w:div>
          </w:divsChild>
        </w:div>
        <w:div w:id="405997391">
          <w:marLeft w:val="0"/>
          <w:marRight w:val="0"/>
          <w:marTop w:val="0"/>
          <w:marBottom w:val="0"/>
          <w:divBdr>
            <w:top w:val="none" w:sz="0" w:space="0" w:color="auto"/>
            <w:left w:val="none" w:sz="0" w:space="0" w:color="auto"/>
            <w:bottom w:val="none" w:sz="0" w:space="0" w:color="auto"/>
            <w:right w:val="none" w:sz="0" w:space="0" w:color="auto"/>
          </w:divBdr>
          <w:divsChild>
            <w:div w:id="8393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162">
      <w:bodyDiv w:val="1"/>
      <w:marLeft w:val="0"/>
      <w:marRight w:val="0"/>
      <w:marTop w:val="0"/>
      <w:marBottom w:val="0"/>
      <w:divBdr>
        <w:top w:val="none" w:sz="0" w:space="0" w:color="auto"/>
        <w:left w:val="none" w:sz="0" w:space="0" w:color="auto"/>
        <w:bottom w:val="none" w:sz="0" w:space="0" w:color="auto"/>
        <w:right w:val="none" w:sz="0" w:space="0" w:color="auto"/>
      </w:divBdr>
      <w:divsChild>
        <w:div w:id="570583333">
          <w:marLeft w:val="0"/>
          <w:marRight w:val="0"/>
          <w:marTop w:val="0"/>
          <w:marBottom w:val="0"/>
          <w:divBdr>
            <w:top w:val="none" w:sz="0" w:space="0" w:color="auto"/>
            <w:left w:val="none" w:sz="0" w:space="0" w:color="auto"/>
            <w:bottom w:val="none" w:sz="0" w:space="0" w:color="auto"/>
            <w:right w:val="none" w:sz="0" w:space="0" w:color="auto"/>
          </w:divBdr>
          <w:divsChild>
            <w:div w:id="952055829">
              <w:marLeft w:val="0"/>
              <w:marRight w:val="0"/>
              <w:marTop w:val="0"/>
              <w:marBottom w:val="0"/>
              <w:divBdr>
                <w:top w:val="none" w:sz="0" w:space="0" w:color="auto"/>
                <w:left w:val="none" w:sz="0" w:space="0" w:color="auto"/>
                <w:bottom w:val="none" w:sz="0" w:space="0" w:color="auto"/>
                <w:right w:val="none" w:sz="0" w:space="0" w:color="auto"/>
              </w:divBdr>
            </w:div>
          </w:divsChild>
        </w:div>
        <w:div w:id="129220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7755">
          <w:marLeft w:val="0"/>
          <w:marRight w:val="0"/>
          <w:marTop w:val="0"/>
          <w:marBottom w:val="0"/>
          <w:divBdr>
            <w:top w:val="none" w:sz="0" w:space="0" w:color="auto"/>
            <w:left w:val="none" w:sz="0" w:space="0" w:color="auto"/>
            <w:bottom w:val="none" w:sz="0" w:space="0" w:color="auto"/>
            <w:right w:val="none" w:sz="0" w:space="0" w:color="auto"/>
          </w:divBdr>
          <w:divsChild>
            <w:div w:id="177382325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0"/>
          <w:marRight w:val="0"/>
          <w:marTop w:val="0"/>
          <w:marBottom w:val="0"/>
          <w:divBdr>
            <w:top w:val="none" w:sz="0" w:space="0" w:color="auto"/>
            <w:left w:val="none" w:sz="0" w:space="0" w:color="auto"/>
            <w:bottom w:val="none" w:sz="0" w:space="0" w:color="auto"/>
            <w:right w:val="none" w:sz="0" w:space="0" w:color="auto"/>
          </w:divBdr>
          <w:divsChild>
            <w:div w:id="20085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9005">
      <w:bodyDiv w:val="1"/>
      <w:marLeft w:val="0"/>
      <w:marRight w:val="0"/>
      <w:marTop w:val="0"/>
      <w:marBottom w:val="0"/>
      <w:divBdr>
        <w:top w:val="none" w:sz="0" w:space="0" w:color="auto"/>
        <w:left w:val="none" w:sz="0" w:space="0" w:color="auto"/>
        <w:bottom w:val="none" w:sz="0" w:space="0" w:color="auto"/>
        <w:right w:val="none" w:sz="0" w:space="0" w:color="auto"/>
      </w:divBdr>
    </w:div>
    <w:div w:id="1612976669">
      <w:bodyDiv w:val="1"/>
      <w:marLeft w:val="0"/>
      <w:marRight w:val="0"/>
      <w:marTop w:val="0"/>
      <w:marBottom w:val="0"/>
      <w:divBdr>
        <w:top w:val="none" w:sz="0" w:space="0" w:color="auto"/>
        <w:left w:val="none" w:sz="0" w:space="0" w:color="auto"/>
        <w:bottom w:val="none" w:sz="0" w:space="0" w:color="auto"/>
        <w:right w:val="none" w:sz="0" w:space="0" w:color="auto"/>
      </w:divBdr>
    </w:div>
    <w:div w:id="1625650829">
      <w:bodyDiv w:val="1"/>
      <w:marLeft w:val="0"/>
      <w:marRight w:val="0"/>
      <w:marTop w:val="0"/>
      <w:marBottom w:val="0"/>
      <w:divBdr>
        <w:top w:val="none" w:sz="0" w:space="0" w:color="auto"/>
        <w:left w:val="none" w:sz="0" w:space="0" w:color="auto"/>
        <w:bottom w:val="none" w:sz="0" w:space="0" w:color="auto"/>
        <w:right w:val="none" w:sz="0" w:space="0" w:color="auto"/>
      </w:divBdr>
    </w:div>
    <w:div w:id="1649438289">
      <w:bodyDiv w:val="1"/>
      <w:marLeft w:val="0"/>
      <w:marRight w:val="0"/>
      <w:marTop w:val="0"/>
      <w:marBottom w:val="0"/>
      <w:divBdr>
        <w:top w:val="none" w:sz="0" w:space="0" w:color="auto"/>
        <w:left w:val="none" w:sz="0" w:space="0" w:color="auto"/>
        <w:bottom w:val="none" w:sz="0" w:space="0" w:color="auto"/>
        <w:right w:val="none" w:sz="0" w:space="0" w:color="auto"/>
      </w:divBdr>
      <w:divsChild>
        <w:div w:id="198784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53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21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51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246679">
      <w:bodyDiv w:val="1"/>
      <w:marLeft w:val="0"/>
      <w:marRight w:val="0"/>
      <w:marTop w:val="0"/>
      <w:marBottom w:val="0"/>
      <w:divBdr>
        <w:top w:val="none" w:sz="0" w:space="0" w:color="auto"/>
        <w:left w:val="none" w:sz="0" w:space="0" w:color="auto"/>
        <w:bottom w:val="none" w:sz="0" w:space="0" w:color="auto"/>
        <w:right w:val="none" w:sz="0" w:space="0" w:color="auto"/>
      </w:divBdr>
    </w:div>
    <w:div w:id="1792703450">
      <w:bodyDiv w:val="1"/>
      <w:marLeft w:val="0"/>
      <w:marRight w:val="0"/>
      <w:marTop w:val="0"/>
      <w:marBottom w:val="0"/>
      <w:divBdr>
        <w:top w:val="none" w:sz="0" w:space="0" w:color="auto"/>
        <w:left w:val="none" w:sz="0" w:space="0" w:color="auto"/>
        <w:bottom w:val="none" w:sz="0" w:space="0" w:color="auto"/>
        <w:right w:val="none" w:sz="0" w:space="0" w:color="auto"/>
      </w:divBdr>
    </w:div>
    <w:div w:id="1816410062">
      <w:bodyDiv w:val="1"/>
      <w:marLeft w:val="0"/>
      <w:marRight w:val="0"/>
      <w:marTop w:val="0"/>
      <w:marBottom w:val="0"/>
      <w:divBdr>
        <w:top w:val="none" w:sz="0" w:space="0" w:color="auto"/>
        <w:left w:val="none" w:sz="0" w:space="0" w:color="auto"/>
        <w:bottom w:val="none" w:sz="0" w:space="0" w:color="auto"/>
        <w:right w:val="none" w:sz="0" w:space="0" w:color="auto"/>
      </w:divBdr>
    </w:div>
    <w:div w:id="1828014227">
      <w:bodyDiv w:val="1"/>
      <w:marLeft w:val="0"/>
      <w:marRight w:val="0"/>
      <w:marTop w:val="0"/>
      <w:marBottom w:val="0"/>
      <w:divBdr>
        <w:top w:val="none" w:sz="0" w:space="0" w:color="auto"/>
        <w:left w:val="none" w:sz="0" w:space="0" w:color="auto"/>
        <w:bottom w:val="none" w:sz="0" w:space="0" w:color="auto"/>
        <w:right w:val="none" w:sz="0" w:space="0" w:color="auto"/>
      </w:divBdr>
    </w:div>
    <w:div w:id="1866821718">
      <w:bodyDiv w:val="1"/>
      <w:marLeft w:val="0"/>
      <w:marRight w:val="0"/>
      <w:marTop w:val="0"/>
      <w:marBottom w:val="0"/>
      <w:divBdr>
        <w:top w:val="none" w:sz="0" w:space="0" w:color="auto"/>
        <w:left w:val="none" w:sz="0" w:space="0" w:color="auto"/>
        <w:bottom w:val="none" w:sz="0" w:space="0" w:color="auto"/>
        <w:right w:val="none" w:sz="0" w:space="0" w:color="auto"/>
      </w:divBdr>
    </w:div>
    <w:div w:id="1871525400">
      <w:bodyDiv w:val="1"/>
      <w:marLeft w:val="0"/>
      <w:marRight w:val="0"/>
      <w:marTop w:val="0"/>
      <w:marBottom w:val="0"/>
      <w:divBdr>
        <w:top w:val="none" w:sz="0" w:space="0" w:color="auto"/>
        <w:left w:val="none" w:sz="0" w:space="0" w:color="auto"/>
        <w:bottom w:val="none" w:sz="0" w:space="0" w:color="auto"/>
        <w:right w:val="none" w:sz="0" w:space="0" w:color="auto"/>
      </w:divBdr>
    </w:div>
    <w:div w:id="1894460459">
      <w:bodyDiv w:val="1"/>
      <w:marLeft w:val="0"/>
      <w:marRight w:val="0"/>
      <w:marTop w:val="0"/>
      <w:marBottom w:val="0"/>
      <w:divBdr>
        <w:top w:val="none" w:sz="0" w:space="0" w:color="auto"/>
        <w:left w:val="none" w:sz="0" w:space="0" w:color="auto"/>
        <w:bottom w:val="none" w:sz="0" w:space="0" w:color="auto"/>
        <w:right w:val="none" w:sz="0" w:space="0" w:color="auto"/>
      </w:divBdr>
      <w:divsChild>
        <w:div w:id="1257060940">
          <w:marLeft w:val="0"/>
          <w:marRight w:val="0"/>
          <w:marTop w:val="0"/>
          <w:marBottom w:val="0"/>
          <w:divBdr>
            <w:top w:val="none" w:sz="0" w:space="0" w:color="auto"/>
            <w:left w:val="none" w:sz="0" w:space="0" w:color="auto"/>
            <w:bottom w:val="none" w:sz="0" w:space="0" w:color="auto"/>
            <w:right w:val="none" w:sz="0" w:space="0" w:color="auto"/>
          </w:divBdr>
          <w:divsChild>
            <w:div w:id="229192890">
              <w:marLeft w:val="0"/>
              <w:marRight w:val="0"/>
              <w:marTop w:val="0"/>
              <w:marBottom w:val="0"/>
              <w:divBdr>
                <w:top w:val="none" w:sz="0" w:space="0" w:color="auto"/>
                <w:left w:val="none" w:sz="0" w:space="0" w:color="auto"/>
                <w:bottom w:val="none" w:sz="0" w:space="0" w:color="auto"/>
                <w:right w:val="none" w:sz="0" w:space="0" w:color="auto"/>
              </w:divBdr>
            </w:div>
          </w:divsChild>
        </w:div>
        <w:div w:id="1869904077">
          <w:marLeft w:val="0"/>
          <w:marRight w:val="0"/>
          <w:marTop w:val="0"/>
          <w:marBottom w:val="0"/>
          <w:divBdr>
            <w:top w:val="none" w:sz="0" w:space="0" w:color="auto"/>
            <w:left w:val="none" w:sz="0" w:space="0" w:color="auto"/>
            <w:bottom w:val="none" w:sz="0" w:space="0" w:color="auto"/>
            <w:right w:val="none" w:sz="0" w:space="0" w:color="auto"/>
          </w:divBdr>
          <w:divsChild>
            <w:div w:id="2052241">
              <w:marLeft w:val="0"/>
              <w:marRight w:val="0"/>
              <w:marTop w:val="0"/>
              <w:marBottom w:val="0"/>
              <w:divBdr>
                <w:top w:val="none" w:sz="0" w:space="0" w:color="auto"/>
                <w:left w:val="none" w:sz="0" w:space="0" w:color="auto"/>
                <w:bottom w:val="none" w:sz="0" w:space="0" w:color="auto"/>
                <w:right w:val="none" w:sz="0" w:space="0" w:color="auto"/>
              </w:divBdr>
            </w:div>
          </w:divsChild>
        </w:div>
        <w:div w:id="361248761">
          <w:marLeft w:val="0"/>
          <w:marRight w:val="0"/>
          <w:marTop w:val="0"/>
          <w:marBottom w:val="0"/>
          <w:divBdr>
            <w:top w:val="none" w:sz="0" w:space="0" w:color="auto"/>
            <w:left w:val="none" w:sz="0" w:space="0" w:color="auto"/>
            <w:bottom w:val="none" w:sz="0" w:space="0" w:color="auto"/>
            <w:right w:val="none" w:sz="0" w:space="0" w:color="auto"/>
          </w:divBdr>
          <w:divsChild>
            <w:div w:id="16514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575">
      <w:bodyDiv w:val="1"/>
      <w:marLeft w:val="0"/>
      <w:marRight w:val="0"/>
      <w:marTop w:val="0"/>
      <w:marBottom w:val="0"/>
      <w:divBdr>
        <w:top w:val="none" w:sz="0" w:space="0" w:color="auto"/>
        <w:left w:val="none" w:sz="0" w:space="0" w:color="auto"/>
        <w:bottom w:val="none" w:sz="0" w:space="0" w:color="auto"/>
        <w:right w:val="none" w:sz="0" w:space="0" w:color="auto"/>
      </w:divBdr>
      <w:divsChild>
        <w:div w:id="115762693">
          <w:marLeft w:val="0"/>
          <w:marRight w:val="0"/>
          <w:marTop w:val="0"/>
          <w:marBottom w:val="0"/>
          <w:divBdr>
            <w:top w:val="none" w:sz="0" w:space="0" w:color="auto"/>
            <w:left w:val="none" w:sz="0" w:space="0" w:color="auto"/>
            <w:bottom w:val="none" w:sz="0" w:space="0" w:color="auto"/>
            <w:right w:val="none" w:sz="0" w:space="0" w:color="auto"/>
          </w:divBdr>
          <w:divsChild>
            <w:div w:id="632557813">
              <w:marLeft w:val="0"/>
              <w:marRight w:val="0"/>
              <w:marTop w:val="0"/>
              <w:marBottom w:val="0"/>
              <w:divBdr>
                <w:top w:val="none" w:sz="0" w:space="0" w:color="auto"/>
                <w:left w:val="none" w:sz="0" w:space="0" w:color="auto"/>
                <w:bottom w:val="none" w:sz="0" w:space="0" w:color="auto"/>
                <w:right w:val="none" w:sz="0" w:space="0" w:color="auto"/>
              </w:divBdr>
            </w:div>
          </w:divsChild>
        </w:div>
        <w:div w:id="1479417419">
          <w:marLeft w:val="0"/>
          <w:marRight w:val="0"/>
          <w:marTop w:val="0"/>
          <w:marBottom w:val="0"/>
          <w:divBdr>
            <w:top w:val="none" w:sz="0" w:space="0" w:color="auto"/>
            <w:left w:val="none" w:sz="0" w:space="0" w:color="auto"/>
            <w:bottom w:val="none" w:sz="0" w:space="0" w:color="auto"/>
            <w:right w:val="none" w:sz="0" w:space="0" w:color="auto"/>
          </w:divBdr>
          <w:divsChild>
            <w:div w:id="1108813405">
              <w:marLeft w:val="0"/>
              <w:marRight w:val="0"/>
              <w:marTop w:val="0"/>
              <w:marBottom w:val="0"/>
              <w:divBdr>
                <w:top w:val="none" w:sz="0" w:space="0" w:color="auto"/>
                <w:left w:val="none" w:sz="0" w:space="0" w:color="auto"/>
                <w:bottom w:val="none" w:sz="0" w:space="0" w:color="auto"/>
                <w:right w:val="none" w:sz="0" w:space="0" w:color="auto"/>
              </w:divBdr>
            </w:div>
          </w:divsChild>
        </w:div>
        <w:div w:id="237206935">
          <w:marLeft w:val="0"/>
          <w:marRight w:val="0"/>
          <w:marTop w:val="0"/>
          <w:marBottom w:val="0"/>
          <w:divBdr>
            <w:top w:val="none" w:sz="0" w:space="0" w:color="auto"/>
            <w:left w:val="none" w:sz="0" w:space="0" w:color="auto"/>
            <w:bottom w:val="none" w:sz="0" w:space="0" w:color="auto"/>
            <w:right w:val="none" w:sz="0" w:space="0" w:color="auto"/>
          </w:divBdr>
          <w:divsChild>
            <w:div w:id="1658343884">
              <w:marLeft w:val="0"/>
              <w:marRight w:val="0"/>
              <w:marTop w:val="0"/>
              <w:marBottom w:val="0"/>
              <w:divBdr>
                <w:top w:val="none" w:sz="0" w:space="0" w:color="auto"/>
                <w:left w:val="none" w:sz="0" w:space="0" w:color="auto"/>
                <w:bottom w:val="none" w:sz="0" w:space="0" w:color="auto"/>
                <w:right w:val="none" w:sz="0" w:space="0" w:color="auto"/>
              </w:divBdr>
            </w:div>
          </w:divsChild>
        </w:div>
        <w:div w:id="401411932">
          <w:marLeft w:val="0"/>
          <w:marRight w:val="0"/>
          <w:marTop w:val="0"/>
          <w:marBottom w:val="0"/>
          <w:divBdr>
            <w:top w:val="none" w:sz="0" w:space="0" w:color="auto"/>
            <w:left w:val="none" w:sz="0" w:space="0" w:color="auto"/>
            <w:bottom w:val="none" w:sz="0" w:space="0" w:color="auto"/>
            <w:right w:val="none" w:sz="0" w:space="0" w:color="auto"/>
          </w:divBdr>
          <w:divsChild>
            <w:div w:id="40056386">
              <w:marLeft w:val="0"/>
              <w:marRight w:val="0"/>
              <w:marTop w:val="0"/>
              <w:marBottom w:val="0"/>
              <w:divBdr>
                <w:top w:val="none" w:sz="0" w:space="0" w:color="auto"/>
                <w:left w:val="none" w:sz="0" w:space="0" w:color="auto"/>
                <w:bottom w:val="none" w:sz="0" w:space="0" w:color="auto"/>
                <w:right w:val="none" w:sz="0" w:space="0" w:color="auto"/>
              </w:divBdr>
            </w:div>
          </w:divsChild>
        </w:div>
        <w:div w:id="1749039635">
          <w:marLeft w:val="0"/>
          <w:marRight w:val="0"/>
          <w:marTop w:val="0"/>
          <w:marBottom w:val="0"/>
          <w:divBdr>
            <w:top w:val="none" w:sz="0" w:space="0" w:color="auto"/>
            <w:left w:val="none" w:sz="0" w:space="0" w:color="auto"/>
            <w:bottom w:val="none" w:sz="0" w:space="0" w:color="auto"/>
            <w:right w:val="none" w:sz="0" w:space="0" w:color="auto"/>
          </w:divBdr>
          <w:divsChild>
            <w:div w:id="18774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464">
      <w:bodyDiv w:val="1"/>
      <w:marLeft w:val="0"/>
      <w:marRight w:val="0"/>
      <w:marTop w:val="0"/>
      <w:marBottom w:val="0"/>
      <w:divBdr>
        <w:top w:val="none" w:sz="0" w:space="0" w:color="auto"/>
        <w:left w:val="none" w:sz="0" w:space="0" w:color="auto"/>
        <w:bottom w:val="none" w:sz="0" w:space="0" w:color="auto"/>
        <w:right w:val="none" w:sz="0" w:space="0" w:color="auto"/>
      </w:divBdr>
      <w:divsChild>
        <w:div w:id="1602879687">
          <w:marLeft w:val="0"/>
          <w:marRight w:val="0"/>
          <w:marTop w:val="0"/>
          <w:marBottom w:val="0"/>
          <w:divBdr>
            <w:top w:val="none" w:sz="0" w:space="0" w:color="auto"/>
            <w:left w:val="none" w:sz="0" w:space="0" w:color="auto"/>
            <w:bottom w:val="none" w:sz="0" w:space="0" w:color="auto"/>
            <w:right w:val="none" w:sz="0" w:space="0" w:color="auto"/>
          </w:divBdr>
          <w:divsChild>
            <w:div w:id="1520196570">
              <w:marLeft w:val="0"/>
              <w:marRight w:val="0"/>
              <w:marTop w:val="0"/>
              <w:marBottom w:val="0"/>
              <w:divBdr>
                <w:top w:val="none" w:sz="0" w:space="0" w:color="auto"/>
                <w:left w:val="none" w:sz="0" w:space="0" w:color="auto"/>
                <w:bottom w:val="none" w:sz="0" w:space="0" w:color="auto"/>
                <w:right w:val="none" w:sz="0" w:space="0" w:color="auto"/>
              </w:divBdr>
            </w:div>
          </w:divsChild>
        </w:div>
        <w:div w:id="2046247948">
          <w:marLeft w:val="0"/>
          <w:marRight w:val="0"/>
          <w:marTop w:val="0"/>
          <w:marBottom w:val="0"/>
          <w:divBdr>
            <w:top w:val="none" w:sz="0" w:space="0" w:color="auto"/>
            <w:left w:val="none" w:sz="0" w:space="0" w:color="auto"/>
            <w:bottom w:val="none" w:sz="0" w:space="0" w:color="auto"/>
            <w:right w:val="none" w:sz="0" w:space="0" w:color="auto"/>
          </w:divBdr>
          <w:divsChild>
            <w:div w:id="1580139630">
              <w:marLeft w:val="0"/>
              <w:marRight w:val="0"/>
              <w:marTop w:val="0"/>
              <w:marBottom w:val="0"/>
              <w:divBdr>
                <w:top w:val="none" w:sz="0" w:space="0" w:color="auto"/>
                <w:left w:val="none" w:sz="0" w:space="0" w:color="auto"/>
                <w:bottom w:val="none" w:sz="0" w:space="0" w:color="auto"/>
                <w:right w:val="none" w:sz="0" w:space="0" w:color="auto"/>
              </w:divBdr>
            </w:div>
          </w:divsChild>
        </w:div>
        <w:div w:id="1545017809">
          <w:marLeft w:val="0"/>
          <w:marRight w:val="0"/>
          <w:marTop w:val="0"/>
          <w:marBottom w:val="0"/>
          <w:divBdr>
            <w:top w:val="none" w:sz="0" w:space="0" w:color="auto"/>
            <w:left w:val="none" w:sz="0" w:space="0" w:color="auto"/>
            <w:bottom w:val="none" w:sz="0" w:space="0" w:color="auto"/>
            <w:right w:val="none" w:sz="0" w:space="0" w:color="auto"/>
          </w:divBdr>
          <w:divsChild>
            <w:div w:id="330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537">
          <w:marLeft w:val="0"/>
          <w:marRight w:val="0"/>
          <w:marTop w:val="0"/>
          <w:marBottom w:val="0"/>
          <w:divBdr>
            <w:top w:val="none" w:sz="0" w:space="0" w:color="auto"/>
            <w:left w:val="none" w:sz="0" w:space="0" w:color="auto"/>
            <w:bottom w:val="none" w:sz="0" w:space="0" w:color="auto"/>
            <w:right w:val="none" w:sz="0" w:space="0" w:color="auto"/>
          </w:divBdr>
          <w:divsChild>
            <w:div w:id="16291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564">
      <w:bodyDiv w:val="1"/>
      <w:marLeft w:val="0"/>
      <w:marRight w:val="0"/>
      <w:marTop w:val="0"/>
      <w:marBottom w:val="0"/>
      <w:divBdr>
        <w:top w:val="none" w:sz="0" w:space="0" w:color="auto"/>
        <w:left w:val="none" w:sz="0" w:space="0" w:color="auto"/>
        <w:bottom w:val="none" w:sz="0" w:space="0" w:color="auto"/>
        <w:right w:val="none" w:sz="0" w:space="0" w:color="auto"/>
      </w:divBdr>
    </w:div>
    <w:div w:id="2105102775">
      <w:bodyDiv w:val="1"/>
      <w:marLeft w:val="0"/>
      <w:marRight w:val="0"/>
      <w:marTop w:val="0"/>
      <w:marBottom w:val="0"/>
      <w:divBdr>
        <w:top w:val="none" w:sz="0" w:space="0" w:color="auto"/>
        <w:left w:val="none" w:sz="0" w:space="0" w:color="auto"/>
        <w:bottom w:val="none" w:sz="0" w:space="0" w:color="auto"/>
        <w:right w:val="none" w:sz="0" w:space="0" w:color="auto"/>
      </w:divBdr>
    </w:div>
    <w:div w:id="2140297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board/t7gW4OiAupJMXIKHci3PQb/FigJam-basics?node-id=0-1&amp;t=ZsGBqPR1Fg8lVCAo-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dhabad19/QNKMUSIC.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habad19/QNKMUSIC.git"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58A73-0568-4A87-9285-7C3A521E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52</Pages>
  <Words>11177</Words>
  <Characters>61479</Characters>
  <Application>Microsoft Office Word</Application>
  <DocSecurity>0</DocSecurity>
  <Lines>512</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 Heras</cp:lastModifiedBy>
  <cp:revision>15</cp:revision>
  <cp:lastPrinted>2025-05-29T18:22:00Z</cp:lastPrinted>
  <dcterms:created xsi:type="dcterms:W3CDTF">2025-05-29T17:45:00Z</dcterms:created>
  <dcterms:modified xsi:type="dcterms:W3CDTF">2025-05-29T19:14:00Z</dcterms:modified>
  <cp:category/>
</cp:coreProperties>
</file>